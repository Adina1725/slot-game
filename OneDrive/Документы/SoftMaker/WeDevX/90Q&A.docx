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4AF27B">
      <w:pPr>
        <w:pStyle w:val="6"/>
        <w:spacing w:line="278" w:lineRule="auto"/>
      </w:pPr>
      <w:r>
        <w:t>90 TOUGHEST INTERVIEW QUESTIONS</w:t>
      </w:r>
      <w:r>
        <w:rPr>
          <w:spacing w:val="-35"/>
        </w:rPr>
        <w:t xml:space="preserve"> </w:t>
      </w:r>
      <w:r>
        <w:t>AND</w:t>
      </w:r>
      <w:r>
        <w:rPr>
          <w:spacing w:val="-35"/>
        </w:rPr>
        <w:t xml:space="preserve"> </w:t>
      </w:r>
      <w:r>
        <w:t>ANSWERS</w:t>
      </w:r>
    </w:p>
    <w:p w14:paraId="065BBFA2">
      <w:pPr>
        <w:spacing w:before="155"/>
        <w:ind w:left="2680" w:right="0" w:firstLine="0"/>
        <w:jc w:val="both"/>
        <w:rPr>
          <w:rFonts w:hint="default"/>
          <w:b/>
          <w:i/>
          <w:sz w:val="36"/>
          <w:lang w:val="en-US"/>
        </w:rPr>
      </w:pPr>
      <w:r>
        <w:rPr>
          <w:b/>
          <w:i/>
          <w:color w:val="000000"/>
          <w:sz w:val="36"/>
          <w:highlight w:val="yellow"/>
        </w:rPr>
        <w:t>Notes</w:t>
      </w:r>
      <w:r>
        <w:rPr>
          <w:b/>
          <w:i/>
          <w:color w:val="000000"/>
          <w:spacing w:val="-3"/>
          <w:sz w:val="36"/>
          <w:highlight w:val="yellow"/>
        </w:rPr>
        <w:t xml:space="preserve"> </w:t>
      </w:r>
      <w:r>
        <w:rPr>
          <w:b/>
          <w:i/>
          <w:color w:val="000000"/>
          <w:sz w:val="36"/>
          <w:highlight w:val="yellow"/>
        </w:rPr>
        <w:t xml:space="preserve">By </w:t>
      </w:r>
      <w:r>
        <w:rPr>
          <w:rFonts w:hint="default"/>
          <w:b/>
          <w:i/>
          <w:color w:val="000000"/>
          <w:sz w:val="36"/>
          <w:highlight w:val="yellow"/>
          <w:lang w:val="en-US"/>
        </w:rPr>
        <w:t>Adina Kalmatova</w:t>
      </w:r>
    </w:p>
    <w:p w14:paraId="54A56A84">
      <w:pPr>
        <w:pStyle w:val="2"/>
        <w:numPr>
          <w:ilvl w:val="0"/>
          <w:numId w:val="1"/>
        </w:numPr>
        <w:tabs>
          <w:tab w:val="left" w:pos="378"/>
        </w:tabs>
        <w:spacing w:before="0" w:after="0" w:line="640" w:lineRule="atLeast"/>
        <w:ind w:left="23" w:right="5186" w:firstLine="0"/>
        <w:jc w:val="both"/>
      </w:pPr>
      <w:r>
        <w:t>Tell</w:t>
      </w:r>
      <w:r>
        <w:rPr>
          <w:spacing w:val="-23"/>
        </w:rPr>
        <w:t xml:space="preserve"> </w:t>
      </w:r>
      <w:r>
        <w:t>me</w:t>
      </w:r>
      <w:r>
        <w:rPr>
          <w:spacing w:val="-22"/>
        </w:rPr>
        <w:t xml:space="preserve"> </w:t>
      </w:r>
      <w:r>
        <w:t>about</w:t>
      </w:r>
      <w:r>
        <w:rPr>
          <w:spacing w:val="-23"/>
        </w:rPr>
        <w:t xml:space="preserve"> </w:t>
      </w:r>
      <w:r>
        <w:t xml:space="preserve">yourself. </w:t>
      </w:r>
      <w:r>
        <w:rPr>
          <w:spacing w:val="-2"/>
        </w:rPr>
        <w:t>Answer:</w:t>
      </w:r>
    </w:p>
    <w:p w14:paraId="2FA517F8">
      <w:pPr>
        <w:pStyle w:val="5"/>
        <w:spacing w:before="68" w:line="278" w:lineRule="auto"/>
        <w:ind w:left="23" w:right="14"/>
        <w:jc w:val="both"/>
        <w:rPr>
          <w:rFonts w:hint="default"/>
        </w:rPr>
      </w:pPr>
      <w:r>
        <w:t>I</w:t>
      </w:r>
      <w:r>
        <w:rPr>
          <w:rFonts w:hint="default"/>
        </w:rPr>
        <w:t xml:space="preserve"> am a Software QA Engineer with experience in both manual and automated testing. As a Jinor QA Engineer in my previous work at MagnitMarket, where I developed detailed test plans, built scalable automated frameworks using Java, Selenium, and RestAssured, and integrated testing into CI/CD pipelines. During that time, I achieved a 30% reduction in release bugs and improved collaboration with developers to quickly identify and resolve issues. Also actively involved in API and UI testing, automation, and root cause analysis. I am passionate about enhancing test coverage, automating repetitive tasks, and maintaining high-quality standards.</w:t>
      </w:r>
    </w:p>
    <w:p w14:paraId="54B41695">
      <w:pPr>
        <w:pStyle w:val="5"/>
        <w:spacing w:before="68" w:line="278" w:lineRule="auto"/>
        <w:ind w:left="23" w:right="14"/>
        <w:jc w:val="both"/>
        <w:rPr>
          <w:rFonts w:hint="default"/>
        </w:rPr>
      </w:pPr>
    </w:p>
    <w:p w14:paraId="6440FE54">
      <w:pPr>
        <w:pStyle w:val="5"/>
        <w:spacing w:before="68" w:line="278" w:lineRule="auto"/>
        <w:ind w:left="23" w:right="14"/>
        <w:jc w:val="both"/>
      </w:pPr>
      <w:r>
        <w:rPr>
          <w:rFonts w:hint="default"/>
        </w:rPr>
        <w:t>Looking ahead, I want to continue growing my expertise in automation testing, contributing to larger projects and increasing overall product quality. This role aligns perfectly with my goals, as it offers the opportunity to apply my skills, collaborate within a dynamic team, and develop further as a professional in quality assurance.</w:t>
      </w:r>
    </w:p>
    <w:p w14:paraId="2A56F901">
      <w:pPr>
        <w:pStyle w:val="5"/>
        <w:spacing w:before="227"/>
        <w:rPr>
          <w:sz w:val="20"/>
        </w:rPr>
      </w:pPr>
      <w:r>
        <w:rPr>
          <w:sz w:val="20"/>
        </w:rPr>
        <mc:AlternateContent>
          <mc:Choice Requires="wpg">
            <w:drawing>
              <wp:anchor distT="0" distB="0" distL="0" distR="0" simplePos="0" relativeHeight="251661312" behindDoc="1" locked="0" layoutInCell="1" allowOverlap="1">
                <wp:simplePos x="0" y="0"/>
                <wp:positionH relativeFrom="page">
                  <wp:posOffset>914400</wp:posOffset>
                </wp:positionH>
                <wp:positionV relativeFrom="paragraph">
                  <wp:posOffset>305435</wp:posOffset>
                </wp:positionV>
                <wp:extent cx="5733415" cy="20955"/>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3" name="Graphic 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4" name="Graphic 4"/>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 name="Graphic 5"/>
                        <wps:cNvSpPr/>
                        <wps:spPr>
                          <a:xfrm>
                            <a:off x="304" y="1028"/>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6" name="Graphic 6"/>
                        <wps:cNvSpPr/>
                        <wps:spPr>
                          <a:xfrm>
                            <a:off x="5729985"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7" name="Graphic 7"/>
                        <wps:cNvSpPr/>
                        <wps:spPr>
                          <a:xfrm>
                            <a:off x="304" y="1777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8" name="Graphic 8"/>
                        <wps:cNvSpPr/>
                        <wps:spPr>
                          <a:xfrm>
                            <a:off x="304" y="17779"/>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2" o:spid="_x0000_s1026" o:spt="203" style="position:absolute;left:0pt;margin-left:72pt;margin-top:24.05pt;height:1.65pt;width:451.45pt;mso-position-horizontal-relative:page;mso-wrap-distance-bottom:0pt;mso-wrap-distance-top:0pt;z-index:-251655168;mso-width-relative:page;mso-height-relative:page;" coordsize="5733415,20955" o:gfxdata="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&#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">
                <o:lock v:ext="edit" aspectratio="f"/>
                <v:shape id="Graphic 3" o:spid="_x0000_s1026" o:spt="100" style="position:absolute;left:0;top:0;height:19685;width:5731510;" fillcolor="#9F9F9F" filled="t" stroked="f" coordsize="5731510,19685" o:gfxdata="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O/6KgtAAAANoAAAAPAAAA&#10;AAAAAAEAIAAAACIAAABkcnMvZG93bnJldi54bWxQSwECFAAUAAAACACHTuJAMy8FnjsAAAA5AAAA&#10;EAAAAAAAAAABACAAAAADAQAAZHJzL3NoYXBleG1sLnhtbFBLBQYAAAAABgAGAFsBAACtAwAAAAA=&#10;" path="m5731497,0l0,0,0,19685,5731497,19685,5731497,0xe">
                  <v:fill on="t" focussize="0,0"/>
                  <v:stroke on="f"/>
                  <v:imagedata o:title=""/>
                  <o:lock v:ext="edit" aspectratio="f"/>
                  <v:textbox inset="0mm,0mm,0mm,0mm"/>
                </v:shape>
                <v:shape id="Graphic 4" o:spid="_x0000_s1026" o:spt="100" style="position:absolute;left:5729985;top:1016;height:3175;width:3175;" fillcolor="#E2E2E2" filled="t" stroked="f" coordsize="3175,3175" o:gfxdata="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7ZMTugAAANoA&#10;AAAPAAAAAAAAAAEAIAAAACIAAABkcnMvZG93bnJldi54bWxQSwECFAAUAAAACACHTuJAMy8FnjsA&#10;AAA5AAAAEAAAAAAAAAABACAAAAAJAQAAZHJzL3NoYXBleG1sLnhtbFBLBQYAAAAABgAGAFsBAACz&#10;AwAAAAA=&#10;" path="m3047,0l0,0,0,3047,3047,3047,3047,0xe">
                  <v:fill on="t" focussize="0,0"/>
                  <v:stroke on="f"/>
                  <v:imagedata o:title=""/>
                  <o:lock v:ext="edit" aspectratio="f"/>
                  <v:textbox inset="0mm,0mm,0mm,0mm"/>
                </v:shape>
                <v:shape id="Graphic 5" o:spid="_x0000_s1026" o:spt="100" style="position:absolute;left:304;top:1028;height:17145;width:5732780;" fillcolor="#9F9F9F" filled="t" stroked="f" coordsize="5732780,17145" o:gfxdata="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t5FmvQAA&#10;ANoAAAAPAAAAAAAAAAEAIAAAACIAAABkcnMvZG93bnJldi54bWxQSwECFAAUAAAACACHTuJAMy8F&#10;njsAAAA5AAAAEAAAAAAAAAABACAAAAAMAQAAZHJzL3NoYXBleG1sLnhtbFBLBQYAAAAABgAGAFsB&#10;AAC2AwAAAAA=&#10;" path="m3048,3048l0,3048,0,16751,3048,16751,3048,3048xem5732716,0l5729668,0,5729668,3035,5732716,3035,5732716,0xe">
                  <v:fill on="t" focussize="0,0"/>
                  <v:stroke on="f"/>
                  <v:imagedata o:title=""/>
                  <o:lock v:ext="edit" aspectratio="f"/>
                  <v:textbox inset="0mm,0mm,0mm,0mm"/>
                </v:shape>
                <v:shape id="Graphic 6" o:spid="_x0000_s1026" o:spt="100" style="position:absolute;left:5729985;top:4063;height:13970;width:3175;" fillcolor="#E2E2E2" filled="t" stroked="f" coordsize="3175,13970" o:gfxdata="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XF/LgAAADaAAAA&#10;DwAAAAAAAAABACAAAAAiAAAAZHJzL2Rvd25yZXYueG1sUEsBAhQAFAAAAAgAh07iQDMvBZ47AAAA&#10;OQAAABAAAAAAAAAAAQAgAAAABwEAAGRycy9zaGFwZXhtbC54bWxQSwUGAAAAAAYABgBbAQAAsQMA&#10;AAAA&#10;" path="m3047,0l0,0,0,13715,3047,13715,3047,0xe">
                  <v:fill on="t" focussize="0,0"/>
                  <v:stroke on="f"/>
                  <v:imagedata o:title=""/>
                  <o:lock v:ext="edit" aspectratio="f"/>
                  <v:textbox inset="0mm,0mm,0mm,0mm"/>
                </v:shape>
                <v:shape id="Graphic 7" o:spid="_x0000_s1026" o:spt="100" style="position:absolute;left:304;top:17779;height:3175;width:3175;" fillcolor="#9F9F9F" filled="t" stroked="f" coordsize="3175,3175" o:gfxdata="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Z1pQrgAAADaAAAA&#10;DwAAAAAAAAABACAAAAAiAAAAZHJzL2Rvd25yZXYueG1sUEsBAhQAFAAAAAgAh07iQDMvBZ47AAAA&#10;OQAAABAAAAAAAAAAAQAgAAAABwEAAGRycy9zaGFwZXhtbC54bWxQSwUGAAAAAAYABgBbAQAAsQMA&#10;AAAA&#10;" path="m3047,0l0,0,0,3048,3047,3048,3047,0xe">
                  <v:fill on="t" focussize="0,0"/>
                  <v:stroke on="f"/>
                  <v:imagedata o:title=""/>
                  <o:lock v:ext="edit" aspectratio="f"/>
                  <v:textbox inset="0mm,0mm,0mm,0mm"/>
                </v:shape>
                <v:shape id="Graphic 8" o:spid="_x0000_s1026" o:spt="100" style="position:absolute;left:304;top:17779;height:3175;width:5732780;" fillcolor="#E2E2E2" filled="t" stroked="f" coordsize="5732780,3175" o:gfxdata="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8pJEugAAANoA&#10;AAAPAAAAAAAAAAEAIAAAACIAAABkcnMvZG93bnJldi54bWxQSwECFAAUAAAACACHTuJAMy8FnjsA&#10;AAA5AAAAEAAAAAAAAAABACAAAAAJAQAAZHJzL3NoYXBleG1sLnhtbFBLBQYAAAAABgAGAFsBAACz&#10;Aw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48275265">
      <w:pPr>
        <w:pStyle w:val="2"/>
        <w:numPr>
          <w:ilvl w:val="0"/>
          <w:numId w:val="1"/>
        </w:numPr>
        <w:tabs>
          <w:tab w:val="left" w:pos="378"/>
        </w:tabs>
        <w:spacing w:before="50" w:after="0" w:line="640" w:lineRule="atLeast"/>
        <w:ind w:left="23" w:right="4798" w:firstLine="0"/>
        <w:jc w:val="both"/>
      </w:pPr>
      <w:r>
        <w:t>Why</w:t>
      </w:r>
      <w:r>
        <w:rPr>
          <w:spacing w:val="-11"/>
        </w:rPr>
        <w:t xml:space="preserve"> </w:t>
      </w:r>
      <w:r>
        <w:t>should</w:t>
      </w:r>
      <w:r>
        <w:rPr>
          <w:spacing w:val="-11"/>
        </w:rPr>
        <w:t xml:space="preserve"> </w:t>
      </w:r>
      <w:r>
        <w:t>we</w:t>
      </w:r>
      <w:r>
        <w:rPr>
          <w:spacing w:val="-10"/>
        </w:rPr>
        <w:t xml:space="preserve"> </w:t>
      </w:r>
      <w:r>
        <w:t>hire</w:t>
      </w:r>
      <w:r>
        <w:rPr>
          <w:spacing w:val="-11"/>
        </w:rPr>
        <w:t xml:space="preserve"> </w:t>
      </w:r>
      <w:r>
        <w:t xml:space="preserve">you? </w:t>
      </w:r>
      <w:r>
        <w:rPr>
          <w:spacing w:val="-2"/>
        </w:rPr>
        <w:t>Answer:</w:t>
      </w:r>
    </w:p>
    <w:p w14:paraId="162C200B">
      <w:pPr>
        <w:pStyle w:val="5"/>
        <w:spacing w:before="77" w:line="276" w:lineRule="auto"/>
        <w:ind w:left="23" w:right="14"/>
        <w:rPr>
          <w:rFonts w:hint="default"/>
        </w:rPr>
      </w:pPr>
      <w:r>
        <w:rPr>
          <w:rFonts w:hint="default"/>
        </w:rPr>
        <w:t xml:space="preserve">I bring a strong foundation in both manual and automated testing, developed through hands-on experience during my QA </w:t>
      </w:r>
      <w:r>
        <w:rPr>
          <w:rFonts w:hint="default"/>
          <w:lang w:val="en-US"/>
        </w:rPr>
        <w:t xml:space="preserve">work </w:t>
      </w:r>
      <w:r>
        <w:rPr>
          <w:rFonts w:hint="default"/>
        </w:rPr>
        <w:t>at MagnitMarket. There, I built automated frameworks using Selenium WebDriver and RestAssured, integrated BDD tests with CI/CD pipelines, and contributed to a 30% reduction in release bugs. I’ve demonstrated my ability to adapt quickly, learn new tools, and work effectively in Agile teams—collaborating closely with developers to prioritize and resolve issues.</w:t>
      </w:r>
    </w:p>
    <w:p w14:paraId="2AFC1645">
      <w:pPr>
        <w:pStyle w:val="5"/>
        <w:spacing w:before="77" w:line="276" w:lineRule="auto"/>
        <w:ind w:left="23" w:right="14"/>
        <w:rPr>
          <w:rFonts w:hint="default"/>
        </w:rPr>
      </w:pPr>
    </w:p>
    <w:p w14:paraId="651571F1">
      <w:pPr>
        <w:pStyle w:val="5"/>
        <w:spacing w:before="77" w:line="276" w:lineRule="auto"/>
        <w:ind w:left="23" w:right="14"/>
      </w:pPr>
      <w:r>
        <w:rPr>
          <w:rFonts w:hint="default"/>
        </w:rPr>
        <w:t>What sets me apart is my proactive mindset and attention to detail. I don’t just test for functionality; I test for edge cases, user experience, and long-term maintainability. I’m confident that my technical skills, combined with strong communication and problem-solving abilities, will allow me to contribute meaningfully to your team’s quality goals and help ensure reliable, user-friendly software releases.</w:t>
      </w:r>
      <w:r>
        <w:t>your</w:t>
      </w:r>
      <w:r>
        <w:rPr>
          <w:spacing w:val="40"/>
        </w:rPr>
        <w:t xml:space="preserve"> </w:t>
      </w:r>
      <w:r>
        <w:t>company’s</w:t>
      </w:r>
      <w:r>
        <w:rPr>
          <w:spacing w:val="40"/>
        </w:rPr>
        <w:t xml:space="preserve"> </w:t>
      </w:r>
      <w:r>
        <w:t>goals,</w:t>
      </w:r>
      <w:r>
        <w:rPr>
          <w:spacing w:val="40"/>
        </w:rPr>
        <w:t xml:space="preserve"> </w:t>
      </w:r>
      <w:r>
        <w:t>and</w:t>
      </w:r>
      <w:r>
        <w:rPr>
          <w:spacing w:val="40"/>
        </w:rPr>
        <w:t xml:space="preserve"> </w:t>
      </w:r>
      <w:r>
        <w:t>contributing</w:t>
      </w:r>
      <w:r>
        <w:rPr>
          <w:spacing w:val="40"/>
        </w:rPr>
        <w:t xml:space="preserve"> </w:t>
      </w:r>
      <w:r>
        <w:t>towards</w:t>
      </w:r>
      <w:r>
        <w:rPr>
          <w:spacing w:val="40"/>
        </w:rPr>
        <w:t xml:space="preserve"> </w:t>
      </w:r>
      <w:r>
        <w:t>[mention</w:t>
      </w:r>
      <w:r>
        <w:rPr>
          <w:spacing w:val="40"/>
        </w:rPr>
        <w:t xml:space="preserve"> </w:t>
      </w:r>
      <w:r>
        <w:t>a specific company objective].</w:t>
      </w:r>
    </w:p>
    <w:p w14:paraId="4B0BF7DD">
      <w:pPr>
        <w:pStyle w:val="5"/>
        <w:rPr>
          <w:sz w:val="20"/>
        </w:rPr>
      </w:pPr>
    </w:p>
    <w:p w14:paraId="3DBBAF50">
      <w:pPr>
        <w:pStyle w:val="5"/>
        <w:spacing w:before="10"/>
        <w:rPr>
          <w:sz w:val="20"/>
        </w:rPr>
      </w:pPr>
      <w:r>
        <w:rPr>
          <w:sz w:val="20"/>
        </w:rPr>
        <mc:AlternateContent>
          <mc:Choice Requires="wpg">
            <w:drawing>
              <wp:anchor distT="0" distB="0" distL="0" distR="0" simplePos="0" relativeHeight="251661312" behindDoc="1" locked="0" layoutInCell="1" allowOverlap="1">
                <wp:simplePos x="0" y="0"/>
                <wp:positionH relativeFrom="page">
                  <wp:posOffset>914400</wp:posOffset>
                </wp:positionH>
                <wp:positionV relativeFrom="paragraph">
                  <wp:posOffset>167640</wp:posOffset>
                </wp:positionV>
                <wp:extent cx="5733415" cy="2032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10" name="Graphic 10"/>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11" name="Graphic 11"/>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12" name="Graphic 12"/>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13" name="Graphic 13"/>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4" name="Graphic 14"/>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15" name="Graphic 15"/>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9" o:spid="_x0000_s1026" o:spt="203" style="position:absolute;left:0pt;margin-left:72pt;margin-top:13.2pt;height:1.6pt;width:451.45pt;mso-position-horizontal-relative:page;mso-wrap-distance-bottom:0pt;mso-wrap-distance-top:0pt;z-index:-251655168;mso-width-relative:page;mso-height-relative:page;" coordsize="5733415,20320" o:gfxdata="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J2YUp9kAAAAKAQAADwAAAAAA&#10;AAABACAAAAAiAAAAZHJzL2Rvd25yZXYueG1sUEsBAhQAFAAAAAgAh07iQCONgyYTBAAAdRcAAA4A&#10;AAAAAAAAAQAgAAAAKAEAAGRycy9lMm9Eb2MueG1sUEsFBgAAAAAGAAYAWQEAAK0HAAAAAA==&#10;">
                <o:lock v:ext="edit" aspectratio="f"/>
                <v:shape id="Graphic 10" o:spid="_x0000_s1026" o:spt="100" style="position:absolute;left:0;top:12;height:19685;width:5731510;" fillcolor="#9F9F9F" filled="t" stroked="f" coordsize="5731510,19685" o:gfxdata="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GAbnrgAAADbAAAA&#10;DwAAAAAAAAABACAAAAAiAAAAZHJzL2Rvd25yZXYueG1sUEsBAhQAFAAAAAgAh07iQDMvBZ47AAAA&#10;OQAAABAAAAAAAAAAAQAgAAAABwEAAGRycy9zaGFwZXhtbC54bWxQSwUGAAAAAAYABgBbAQAAsQMA&#10;AAAA&#10;" path="m5731497,0l0,0,0,19672,5731497,19672,5731497,0xe">
                  <v:fill on="t" focussize="0,0"/>
                  <v:stroke on="f"/>
                  <v:imagedata o:title=""/>
                  <o:lock v:ext="edit" aspectratio="f"/>
                  <v:textbox inset="0mm,0mm,0mm,0mm"/>
                </v:shape>
                <v:shape id="Graphic 11" o:spid="_x0000_s1026" o:spt="100" style="position:absolute;left:5729985;top:380;height:3175;width:3175;" fillcolor="#E2E2E2" filled="t" stroked="f" coordsize="3175,3175" o:gfxdata="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Cav07gAAADbAAAA&#10;DwAAAAAAAAABACAAAAAiAAAAZHJzL2Rvd25yZXYueG1sUEsBAhQAFAAAAAgAh07iQDMvBZ47AAAA&#10;OQAAABAAAAAAAAAAAQAgAAAABwEAAGRycy9zaGFwZXhtbC54bWxQSwUGAAAAAAYABgBbAQAAsQMA&#10;AAAA&#10;" path="m3047,0l0,0,0,3048,3047,3048,3047,0xe">
                  <v:fill on="t" focussize="0,0"/>
                  <v:stroke on="f"/>
                  <v:imagedata o:title=""/>
                  <o:lock v:ext="edit" aspectratio="f"/>
                  <v:textbox inset="0mm,0mm,0mm,0mm"/>
                </v:shape>
                <v:shape id="Graphic 12" o:spid="_x0000_s1026" o:spt="100" style="position:absolute;left:304;top:380;height:17145;width:5732780;" fillcolor="#9F9F9F" filled="t" stroked="f" coordsize="5732780,17145" o:gfxdata="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5tUBugAAANsA&#10;AAAPAAAAAAAAAAEAIAAAACIAAABkcnMvZG93bnJldi54bWxQSwECFAAUAAAACACHTuJAMy8FnjsA&#10;AAA5AAAAEAAAAAAAAAABACAAAAAJAQAAZHJzL3NoYXBleG1sLnhtbFBLBQYAAAAABgAGAFsBAACz&#10;AwAAAAA=&#10;" path="m3048,3048l0,3048,0,16764,3048,16764,3048,3048xem5732716,0l5729668,0,5729668,3048,5732716,3048,5732716,0xe">
                  <v:fill on="t" focussize="0,0"/>
                  <v:stroke on="f"/>
                  <v:imagedata o:title=""/>
                  <o:lock v:ext="edit" aspectratio="f"/>
                  <v:textbox inset="0mm,0mm,0mm,0mm"/>
                </v:shape>
                <v:shape id="Graphic 13" o:spid="_x0000_s1026" o:spt="100" style="position:absolute;left:5729985;top:3429;height:13970;width:3175;" fillcolor="#E2E2E2" filled="t" stroked="f" coordsize="3175,13970" o:gfxdata="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7zLsm2AAAA2wAAAA8A&#10;AAAAAAAAAQAgAAAAIgAAAGRycy9kb3ducmV2LnhtbFBLAQIUABQAAAAIAIdO4kAzLwWeOwAAADkA&#10;AAAQAAAAAAAAAAEAIAAAAAUBAABkcnMvc2hhcGV4bWwueG1sUEsFBgAAAAAGAAYAWwEAAK8DAAAA&#10;AA==&#10;" path="m3047,0l0,0,0,13716,3047,13716,3047,0xe">
                  <v:fill on="t" focussize="0,0"/>
                  <v:stroke on="f"/>
                  <v:imagedata o:title=""/>
                  <o:lock v:ext="edit" aspectratio="f"/>
                  <v:textbox inset="0mm,0mm,0mm,0mm"/>
                </v:shape>
                <v:shape id="Graphic 14" o:spid="_x0000_s1026" o:spt="100" style="position:absolute;left:304;top:17144;height:3175;width:3175;" fillcolor="#9F9F9F" filled="t" stroked="f" coordsize="3175,3175" o:gfxdata="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LHl/a2AAAA2wAAAA8A&#10;AAAAAAAAAQAgAAAAIgAAAGRycy9kb3ducmV2LnhtbFBLAQIUABQAAAAIAIdO4kAzLwWeOwAAADkA&#10;AAAQAAAAAAAAAAEAIAAAAAUBAABkcnMvc2hhcGV4bWwueG1sUEsFBgAAAAAGAAYAWwEAAK8DAAAA&#10;AA==&#10;" path="m3047,0l0,0,0,3048,3047,3048,3047,0xe">
                  <v:fill on="t" focussize="0,0"/>
                  <v:stroke on="f"/>
                  <v:imagedata o:title=""/>
                  <o:lock v:ext="edit" aspectratio="f"/>
                  <v:textbox inset="0mm,0mm,0mm,0mm"/>
                </v:shape>
                <v:shape id="Graphic 15" o:spid="_x0000_s1026" o:spt="100" style="position:absolute;left:304;top:17144;height:3175;width:5732780;" fillcolor="#E2E2E2" filled="t" stroked="f" coordsize="5732780,3175" o:gfxdata="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TC0JugAAANsA&#10;AAAPAAAAAAAAAAEAIAAAACIAAABkcnMvZG93bnJldi54bWxQSwECFAAUAAAACACHTuJAMy8FnjsA&#10;AAA5AAAAEAAAAAAAAAABACAAAAAJAQAAZHJzL3NoYXBleG1sLnhtbFBLBQYAAAAABgAGAFsBAACz&#10;Aw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094B0409">
      <w:pPr>
        <w:pStyle w:val="2"/>
        <w:numPr>
          <w:ilvl w:val="0"/>
          <w:numId w:val="1"/>
        </w:numPr>
        <w:tabs>
          <w:tab w:val="left" w:pos="378"/>
        </w:tabs>
        <w:spacing w:before="52" w:after="0" w:line="640" w:lineRule="atLeast"/>
        <w:ind w:left="23" w:right="3852" w:firstLine="0"/>
        <w:jc w:val="both"/>
      </w:pPr>
      <w:r>
        <w:t>What</w:t>
      </w:r>
      <w:r>
        <w:rPr>
          <w:spacing w:val="-12"/>
        </w:rPr>
        <w:t xml:space="preserve"> </w:t>
      </w:r>
      <w:r>
        <w:t>is</w:t>
      </w:r>
      <w:r>
        <w:rPr>
          <w:spacing w:val="-13"/>
        </w:rPr>
        <w:t xml:space="preserve"> </w:t>
      </w:r>
      <w:r>
        <w:t>your</w:t>
      </w:r>
      <w:r>
        <w:rPr>
          <w:spacing w:val="-19"/>
        </w:rPr>
        <w:t xml:space="preserve"> </w:t>
      </w:r>
      <w:r>
        <w:t>greatest</w:t>
      </w:r>
      <w:r>
        <w:rPr>
          <w:spacing w:val="-11"/>
        </w:rPr>
        <w:t xml:space="preserve"> </w:t>
      </w:r>
      <w:r>
        <w:t xml:space="preserve">strength? </w:t>
      </w:r>
      <w:r>
        <w:rPr>
          <w:spacing w:val="-2"/>
        </w:rPr>
        <w:t>Answer:</w:t>
      </w:r>
    </w:p>
    <w:p w14:paraId="56F719EB">
      <w:pPr>
        <w:pStyle w:val="5"/>
        <w:spacing w:before="228"/>
        <w:rPr>
          <w:rFonts w:hint="default"/>
        </w:rPr>
      </w:pPr>
      <w:r>
        <w:rPr>
          <w:rFonts w:hint="default"/>
        </w:rPr>
        <w:t>My greatest strength is my problem-solving skills. I am able to analyze complex issues quickly, identify root causes, and develop effective solutions. This skill allows me to troubleshoot effectively during testing, address challenges proactively, and contribute to continuous improvement within the team. I enjoy tackling difficult problems and finding ways to optimize processes, which ultimately helps improve the quality and efficiency of our projects.</w:t>
      </w:r>
    </w:p>
    <w:p w14:paraId="3B330610">
      <w:pPr>
        <w:pStyle w:val="5"/>
        <w:spacing w:before="228"/>
        <w:rPr>
          <w:sz w:val="20"/>
        </w:rPr>
      </w:pPr>
      <w:r>
        <w:rPr>
          <w:sz w:val="20"/>
        </w:rPr>
        <mc:AlternateContent>
          <mc:Choice Requires="wpg">
            <w:drawing>
              <wp:anchor distT="0" distB="0" distL="0" distR="0" simplePos="0" relativeHeight="251662336" behindDoc="1" locked="0" layoutInCell="1" allowOverlap="1">
                <wp:simplePos x="0" y="0"/>
                <wp:positionH relativeFrom="page">
                  <wp:posOffset>914400</wp:posOffset>
                </wp:positionH>
                <wp:positionV relativeFrom="paragraph">
                  <wp:posOffset>306070</wp:posOffset>
                </wp:positionV>
                <wp:extent cx="5733415" cy="20955"/>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17" name="Graphic 17"/>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noAutofit/>
                        </wps:bodyPr>
                      </wps:wsp>
                      <wps:wsp>
                        <wps:cNvPr id="18" name="Graphic 18"/>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9" name="Graphic 19"/>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20" name="Graphic 20"/>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21" name="Graphic 21"/>
                        <wps:cNvSpPr/>
                        <wps:spPr>
                          <a:xfrm>
                            <a:off x="304" y="1790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22" name="Graphic 22"/>
                        <wps:cNvSpPr/>
                        <wps:spPr>
                          <a:xfrm>
                            <a:off x="304" y="17906"/>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16" o:spid="_x0000_s1026" o:spt="203" style="position:absolute;left:0pt;margin-left:72pt;margin-top:24.1pt;height:1.65pt;width:451.45pt;mso-position-horizontal-relative:page;mso-wrap-distance-bottom:0pt;mso-wrap-distance-top:0pt;z-index:-251654144;mso-width-relative:page;mso-height-relative:page;" coordsize="5733415,20955" o:gfxdata="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">
                <o:lock v:ext="edit" aspectratio="f"/>
                <v:shape id="Graphic 17" o:spid="_x0000_s1026" o:spt="100" style="position:absolute;left:0;top:0;height:20320;width:5731510;" fillcolor="#9F9F9F" filled="t" stroked="f" coordsize="5731510,20320" o:gfxdata="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0b5gvQAA&#10;ANsAAAAPAAAAAAAAAAEAIAAAACIAAABkcnMvZG93bnJldi54bWxQSwECFAAUAAAACACHTuJAMy8F&#10;njsAAAA5AAAAEAAAAAAAAAABACAAAAAMAQAAZHJzL3NoYXBleG1sLnhtbFBLBQYAAAAABgAGAFsB&#10;AAC2AwAAAAA=&#10;" path="m5731497,0l0,0,0,20320,5731497,20320,5731497,0xe">
                  <v:fill on="t" focussize="0,0"/>
                  <v:stroke on="f"/>
                  <v:imagedata o:title=""/>
                  <o:lock v:ext="edit" aspectratio="f"/>
                  <v:textbox inset="0mm,0mm,0mm,0mm"/>
                </v:shape>
                <v:shape id="Graphic 18" o:spid="_x0000_s1026" o:spt="100" style="position:absolute;left:5729985;top:1143;height:3175;width:3175;" fillcolor="#E2E2E2" filled="t" stroked="f" coordsize="3175,3175" o:gfxdata="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0cBk68AAAA&#10;2w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19" o:spid="_x0000_s1026" o:spt="100" style="position:absolute;left:304;top:1155;height:17145;width:5732780;" fillcolor="#9F9F9F" filled="t" stroked="f" coordsize="5732780,17145" o:gfxdata="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CR3C8AAAA&#10;2wAAAA8AAAAAAAAAAQAgAAAAIgAAAGRycy9kb3ducmV2LnhtbFBLAQIUABQAAAAIAIdO4kAzLwWe&#10;OwAAADkAAAAQAAAAAAAAAAEAIAAAAAsBAABkcnMvc2hhcGV4bWwueG1sUEsFBgAAAAAGAAYAWwEA&#10;ALUDAAAAAA==&#10;" path="m3048,3035l0,3035,0,16751,3048,16751,3048,3035xem5732716,0l5729668,0,5729668,3035,5732716,3035,5732716,0xe">
                  <v:fill on="t" focussize="0,0"/>
                  <v:stroke on="f"/>
                  <v:imagedata o:title=""/>
                  <o:lock v:ext="edit" aspectratio="f"/>
                  <v:textbox inset="0mm,0mm,0mm,0mm"/>
                </v:shape>
                <v:shape id="Graphic 20" o:spid="_x0000_s1026" o:spt="100" style="position:absolute;left:5729985;top:4191;height:13970;width:3175;" fillcolor="#E2E2E2" filled="t" stroked="f" coordsize="3175,13970" o:gfxdata="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BNegO2AAAA2wAAAA8A&#10;AAAAAAAAAQAgAAAAIgAAAGRycy9kb3ducmV2LnhtbFBLAQIUABQAAAAIAIdO4kAzLwWeOwAAADkA&#10;AAAQAAAAAAAAAAEAIAAAAAUBAABkcnMvc2hhcGV4bWwueG1sUEsFBgAAAAAGAAYAWwEAAK8DAAAA&#10;AA==&#10;" path="m3047,0l0,0,0,13715,3047,13715,3047,0xe">
                  <v:fill on="t" focussize="0,0"/>
                  <v:stroke on="f"/>
                  <v:imagedata o:title=""/>
                  <o:lock v:ext="edit" aspectratio="f"/>
                  <v:textbox inset="0mm,0mm,0mm,0mm"/>
                </v:shape>
                <v:shape id="Graphic 21" o:spid="_x0000_s1026" o:spt="100" style="position:absolute;left:304;top:17906;height:3175;width:3175;" fillcolor="#9F9F9F" filled="t" stroked="f" coordsize="3175,3175" o:gfxdata="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zc/tO5AAAA2w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22" o:spid="_x0000_s1026" o:spt="100" style="position:absolute;left:304;top:17906;height:3175;width:5732780;" fillcolor="#E2E2E2" filled="t" stroked="f" coordsize="5732780,3175" o:gfxdata="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yX/AvQAA&#10;ANsAAAAPAAAAAAAAAAEAIAAAACIAAABkcnMvZG93bnJldi54bWxQSwECFAAUAAAACACHTuJAMy8F&#10;njsAAAA5AAAAEAAAAAAAAAABACAAAAAMAQAAZHJzL3NoYXBleG1sLnhtbFBLBQYAAAAABgAGAFsB&#10;AAC2Aw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639D69A8">
      <w:pPr>
        <w:pStyle w:val="2"/>
        <w:numPr>
          <w:ilvl w:val="0"/>
          <w:numId w:val="1"/>
        </w:numPr>
        <w:tabs>
          <w:tab w:val="left" w:pos="378"/>
        </w:tabs>
        <w:spacing w:before="50" w:after="0" w:line="640" w:lineRule="atLeast"/>
        <w:ind w:left="23" w:right="3685" w:firstLine="0"/>
        <w:jc w:val="both"/>
      </w:pPr>
      <w:r>
        <w:t>What</w:t>
      </w:r>
      <w:r>
        <w:rPr>
          <w:spacing w:val="-10"/>
        </w:rPr>
        <w:t xml:space="preserve"> </w:t>
      </w:r>
      <w:r>
        <w:t>is</w:t>
      </w:r>
      <w:r>
        <w:rPr>
          <w:spacing w:val="-11"/>
        </w:rPr>
        <w:t xml:space="preserve"> </w:t>
      </w:r>
      <w:r>
        <w:t>your</w:t>
      </w:r>
      <w:r>
        <w:rPr>
          <w:spacing w:val="-18"/>
        </w:rPr>
        <w:t xml:space="preserve"> </w:t>
      </w:r>
      <w:r>
        <w:t>greatest</w:t>
      </w:r>
      <w:r>
        <w:rPr>
          <w:spacing w:val="-10"/>
        </w:rPr>
        <w:t xml:space="preserve"> </w:t>
      </w:r>
      <w:r>
        <w:t xml:space="preserve">weakness? </w:t>
      </w:r>
      <w:r>
        <w:rPr>
          <w:spacing w:val="-2"/>
        </w:rPr>
        <w:t>Answer:</w:t>
      </w:r>
    </w:p>
    <w:p w14:paraId="65ED6BA0">
      <w:pPr>
        <w:pStyle w:val="5"/>
        <w:spacing w:before="69" w:line="278" w:lineRule="auto"/>
        <w:ind w:left="23" w:right="20"/>
        <w:jc w:val="both"/>
      </w:pPr>
      <w:r>
        <w:t>One area I am continuously working on is delegating tasks more efficiently. In the past, I had a tendency to take on too many responsibilities, believing that completing them myself would ensure quality. However, I have learned that effective delegation leads to better productivity and team collaboration. I have since adopted strategies like setting clear expectations and empowering my team, which has helped me manage tasks more effectively.</w:t>
      </w:r>
    </w:p>
    <w:p w14:paraId="011AA57F">
      <w:pPr>
        <w:pStyle w:val="5"/>
        <w:spacing w:before="228"/>
        <w:rPr>
          <w:sz w:val="20"/>
        </w:rPr>
      </w:pPr>
      <w:r>
        <w:rPr>
          <w:sz w:val="20"/>
        </w:rPr>
        <mc:AlternateContent>
          <mc:Choice Requires="wpg">
            <w:drawing>
              <wp:anchor distT="0" distB="0" distL="0" distR="0" simplePos="0" relativeHeight="251662336" behindDoc="1" locked="0" layoutInCell="1" allowOverlap="1">
                <wp:simplePos x="0" y="0"/>
                <wp:positionH relativeFrom="page">
                  <wp:posOffset>914400</wp:posOffset>
                </wp:positionH>
                <wp:positionV relativeFrom="paragraph">
                  <wp:posOffset>306070</wp:posOffset>
                </wp:positionV>
                <wp:extent cx="5733415" cy="20955"/>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24" name="Graphic 2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25" name="Graphic 25"/>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26" name="Graphic 26"/>
                        <wps:cNvSpPr/>
                        <wps:spPr>
                          <a:xfrm>
                            <a:off x="304" y="1028"/>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27" name="Graphic 27"/>
                        <wps:cNvSpPr/>
                        <wps:spPr>
                          <a:xfrm>
                            <a:off x="5729985"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8" name="Graphic 28"/>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29" name="Graphic 29"/>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23" o:spid="_x0000_s1026" o:spt="203" style="position:absolute;left:0pt;margin-left:72pt;margin-top:24.1pt;height:1.65pt;width:451.45pt;mso-position-horizontal-relative:page;mso-wrap-distance-bottom:0pt;mso-wrap-distance-top:0pt;z-index:-251654144;mso-width-relative:page;mso-height-relative:page;" coordsize="5733415,20955" o:gfxdata="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EsLShTZAAAACgEAAA8AAAAA&#10;AAAAAQAgAAAAIgAAAGRycy9kb3ducmV2LnhtbFBLAQIUABQAAAAIAIdO4kBjPR7CFAQAAHgXAAAO&#10;AAAAAAAAAAEAIAAAACgBAABkcnMvZTJvRG9jLnhtbFBLBQYAAAAABgAGAFkBAACuBwAAAAA=&#10;">
                <o:lock v:ext="edit" aspectratio="f"/>
                <v:shape id="Graphic 24" o:spid="_x0000_s1026" o:spt="100" style="position:absolute;left:0;top:0;height:19685;width:5731510;" fillcolor="#9F9F9F" filled="t" stroked="f" coordsize="5731510,19685" o:gfxdata="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E31yC5AAAA2wAA&#10;AA8AAAAAAAAAAQAgAAAAIgAAAGRycy9kb3ducmV2LnhtbFBLAQIUABQAAAAIAIdO4kAzLwWeOwAA&#10;ADkAAAAQAAAAAAAAAAEAIAAAAAgBAABkcnMvc2hhcGV4bWwueG1sUEsFBgAAAAAGAAYAWwEAALID&#10;AAAAAA==&#10;" path="m5731497,0l0,0,0,19685,5731497,19685,5731497,0xe">
                  <v:fill on="t" focussize="0,0"/>
                  <v:stroke on="f"/>
                  <v:imagedata o:title=""/>
                  <o:lock v:ext="edit" aspectratio="f"/>
                  <v:textbox inset="0mm,0mm,0mm,0mm"/>
                </v:shape>
                <v:shape id="Graphic 25" o:spid="_x0000_s1026" o:spt="100" style="position:absolute;left:5729985;top:1016;height:3175;width:3175;" fillcolor="#E2E2E2" filled="t" stroked="f" coordsize="3175,3175" o:gfxdata="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XFjbbsAAADb&#10;AAAADwAAAAAAAAABACAAAAAiAAAAZHJzL2Rvd25yZXYueG1sUEsBAhQAFAAAAAgAh07iQDMvBZ47&#10;AAAAOQAAABAAAAAAAAAAAQAgAAAACgEAAGRycy9zaGFwZXhtbC54bWxQSwUGAAAAAAYABgBbAQAA&#10;tAMAAAAA&#10;" path="m3047,0l0,0,0,3047,3047,3047,3047,0xe">
                  <v:fill on="t" focussize="0,0"/>
                  <v:stroke on="f"/>
                  <v:imagedata o:title=""/>
                  <o:lock v:ext="edit" aspectratio="f"/>
                  <v:textbox inset="0mm,0mm,0mm,0mm"/>
                </v:shape>
                <v:shape id="Graphic 26" o:spid="_x0000_s1026" o:spt="100" style="position:absolute;left:304;top:1028;height:17145;width:5732780;" fillcolor="#9F9F9F" filled="t" stroked="f" coordsize="5732780,17145" o:gfxdata="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LEZv74A&#10;AADb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27" o:spid="_x0000_s1026" o:spt="100" style="position:absolute;left:5729985;top:4063;height:13970;width:3175;" fillcolor="#E2E2E2" filled="t" stroked="f" coordsize="3175,13970" o:gfxdata="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4ne8AAAA&#10;2wAAAA8AAAAAAAAAAQAgAAAAIgAAAGRycy9kb3ducmV2LnhtbFBLAQIUABQAAAAIAIdO4kAzLwWe&#10;OwAAADkAAAAQAAAAAAAAAAEAIAAAAAsBAABkcnMvc2hhcGV4bWwueG1sUEsFBgAAAAAGAAYAWwEA&#10;ALUDAAAAAA==&#10;" path="m3047,0l0,0,0,13716,3047,13716,3047,0xe">
                  <v:fill on="t" focussize="0,0"/>
                  <v:stroke on="f"/>
                  <v:imagedata o:title=""/>
                  <o:lock v:ext="edit" aspectratio="f"/>
                  <v:textbox inset="0mm,0mm,0mm,0mm"/>
                </v:shape>
                <v:shape id="Graphic 28" o:spid="_x0000_s1026" o:spt="100" style="position:absolute;left:304;top:17780;height:3175;width:3175;" fillcolor="#9F9F9F" filled="t" stroked="f" coordsize="3175,3175" o:gfxdata="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3mV062AAAA2wAAAA8A&#10;AAAAAAAAAQAgAAAAIgAAAGRycy9kb3ducmV2LnhtbFBLAQIUABQAAAAIAIdO4kAzLwWeOwAAADkA&#10;AAAQAAAAAAAAAAEAIAAAAAUBAABkcnMvc2hhcGV4bWwueG1sUEsFBgAAAAAGAAYAWwEAAK8DAAAA&#10;AA==&#10;" path="m3047,0l0,0,0,3047,3047,3047,3047,0xe">
                  <v:fill on="t" focussize="0,0"/>
                  <v:stroke on="f"/>
                  <v:imagedata o:title=""/>
                  <o:lock v:ext="edit" aspectratio="f"/>
                  <v:textbox inset="0mm,0mm,0mm,0mm"/>
                </v:shape>
                <v:shape id="Graphic 29" o:spid="_x0000_s1026" o:spt="100" style="position:absolute;left:304;top:17792;height:3175;width:5732780;" fillcolor="#E2E2E2" filled="t" stroked="f" coordsize="5732780,3175" o:gfxdata="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be2xvQAA&#10;ANsAAAAPAAAAAAAAAAEAIAAAACIAAABkcnMvZG93bnJldi54bWxQSwECFAAUAAAACACHTuJAMy8F&#10;njsAAAA5AAAAEAAAAAAAAAABACAAAAAMAQAAZHJzL3NoYXBleG1sLnhtbFBLBQYAAAAABgAGAFsB&#10;AAC2Aw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28C577AB">
      <w:pPr>
        <w:pStyle w:val="2"/>
        <w:numPr>
          <w:ilvl w:val="0"/>
          <w:numId w:val="1"/>
        </w:numPr>
        <w:tabs>
          <w:tab w:val="left" w:pos="378"/>
        </w:tabs>
        <w:spacing w:before="276" w:after="0" w:line="240" w:lineRule="auto"/>
        <w:ind w:left="23" w:leftChars="0" w:right="0" w:rightChars="0" w:firstLine="0" w:firstLineChars="0"/>
        <w:jc w:val="left"/>
        <w:rPr>
          <w:spacing w:val="-2"/>
        </w:rPr>
      </w:pPr>
      <w:r>
        <w:t>Tell</w:t>
      </w:r>
      <w:r>
        <w:rPr>
          <w:spacing w:val="-9"/>
        </w:rPr>
        <w:t xml:space="preserve"> </w:t>
      </w:r>
      <w:r>
        <w:t>me</w:t>
      </w:r>
      <w:r>
        <w:rPr>
          <w:spacing w:val="-8"/>
        </w:rPr>
        <w:t xml:space="preserve"> </w:t>
      </w:r>
      <w:r>
        <w:t>about</w:t>
      </w:r>
      <w:r>
        <w:rPr>
          <w:spacing w:val="-6"/>
        </w:rPr>
        <w:t xml:space="preserve"> </w:t>
      </w:r>
      <w:r>
        <w:t>a</w:t>
      </w:r>
      <w:r>
        <w:rPr>
          <w:spacing w:val="-7"/>
        </w:rPr>
        <w:t xml:space="preserve"> </w:t>
      </w:r>
      <w:r>
        <w:t>time</w:t>
      </w:r>
      <w:r>
        <w:rPr>
          <w:spacing w:val="-7"/>
        </w:rPr>
        <w:t xml:space="preserve"> </w:t>
      </w:r>
      <w:r>
        <w:t>you</w:t>
      </w:r>
      <w:r>
        <w:rPr>
          <w:spacing w:val="-7"/>
        </w:rPr>
        <w:t xml:space="preserve"> </w:t>
      </w:r>
      <w:r>
        <w:rPr>
          <w:spacing w:val="-2"/>
        </w:rPr>
        <w:t>failed.</w:t>
      </w:r>
    </w:p>
    <w:p w14:paraId="0B3E51AA">
      <w:pPr>
        <w:spacing w:before="77"/>
        <w:ind w:right="0"/>
        <w:jc w:val="left"/>
        <w:rPr>
          <w:b/>
          <w:sz w:val="36"/>
        </w:rPr>
      </w:pPr>
      <w:r>
        <w:rPr>
          <w:b/>
          <w:spacing w:val="-2"/>
          <w:sz w:val="36"/>
        </w:rPr>
        <w:t>Answer:</w:t>
      </w:r>
    </w:p>
    <w:p w14:paraId="7ED5ADEE">
      <w:pPr>
        <w:pStyle w:val="5"/>
        <w:spacing w:before="66" w:line="278" w:lineRule="auto"/>
        <w:ind w:left="23" w:right="21"/>
        <w:jc w:val="both"/>
      </w:pPr>
      <w:r>
        <w:rPr>
          <w:rFonts w:hint="default"/>
        </w:rPr>
        <w:t>In a previous role, I was involved in a project with tight deadlines. I underestimated the time needed for thorough testing, which caused a delay in the project release. I took full responsibility for the miscalculation and worked closely with the team to improve our testing schedules and time management. Since then, I’ve focused on adding buffer times and conducting risk assessments during test planning to ensure more accurate estimations and smoother deliveries.</w:t>
      </w:r>
    </w:p>
    <w:p w14:paraId="3FDA0399">
      <w:pPr>
        <w:pStyle w:val="2"/>
        <w:numPr>
          <w:ilvl w:val="0"/>
          <w:numId w:val="1"/>
        </w:numPr>
        <w:tabs>
          <w:tab w:val="left" w:pos="363"/>
        </w:tabs>
        <w:spacing w:before="278" w:after="0" w:line="276" w:lineRule="auto"/>
        <w:ind w:left="23" w:right="22" w:firstLine="0"/>
        <w:jc w:val="left"/>
      </w:pPr>
      <w:r>
        <w:rPr>
          <w:rFonts w:hint="default"/>
          <w:lang w:val="en-US"/>
        </w:rPr>
        <w:t>D</w:t>
      </w:r>
      <w:r>
        <w:t>ifficult</w:t>
      </w:r>
      <w:r>
        <w:rPr>
          <w:spacing w:val="-22"/>
        </w:rPr>
        <w:t xml:space="preserve"> </w:t>
      </w:r>
      <w:r>
        <w:t xml:space="preserve">team </w:t>
      </w:r>
      <w:r>
        <w:rPr>
          <w:spacing w:val="-2"/>
        </w:rPr>
        <w:t>member.</w:t>
      </w:r>
    </w:p>
    <w:p w14:paraId="6CD4B148">
      <w:pPr>
        <w:spacing w:before="169"/>
        <w:ind w:left="23" w:right="0" w:firstLine="0"/>
        <w:jc w:val="left"/>
        <w:rPr>
          <w:b/>
          <w:sz w:val="36"/>
        </w:rPr>
      </w:pPr>
      <w:r>
        <w:rPr>
          <w:b/>
          <w:spacing w:val="-2"/>
          <w:sz w:val="36"/>
        </w:rPr>
        <w:t>Answer:</w:t>
      </w:r>
    </w:p>
    <w:p w14:paraId="1ECAC645">
      <w:pPr>
        <w:pStyle w:val="5"/>
        <w:spacing w:before="63" w:line="278" w:lineRule="auto"/>
        <w:ind w:left="23" w:right="17"/>
        <w:jc w:val="both"/>
      </w:pPr>
      <w:r>
        <w:rPr>
          <w:rFonts w:hint="default"/>
        </w:rPr>
        <w:t>In a previous role, I worked with a team member who was often resistant to feedback and slow to adapt to testing processes. This created some challenges in meeting project deadlines. I took the initiative to have a respectful conversation with them to understand their perspective and offered support to help them improve. I also made an effort to communicate more clearly and collaboratively to ensure we were aligned. Over time, this helped improve our working relationship and contributed to a more efficient testing process. I learned the importance of patience and proactive communication when dealing with difficult team members.</w:t>
      </w:r>
    </w:p>
    <w:p w14:paraId="75F9FCA5">
      <w:pPr>
        <w:pStyle w:val="5"/>
        <w:rPr>
          <w:sz w:val="20"/>
        </w:rPr>
      </w:pPr>
    </w:p>
    <w:p w14:paraId="14A241BD">
      <w:pPr>
        <w:pStyle w:val="5"/>
        <w:spacing w:before="1"/>
        <w:rPr>
          <w:sz w:val="20"/>
        </w:rPr>
      </w:pPr>
      <w:r>
        <w:rPr>
          <w:sz w:val="20"/>
        </w:rPr>
        <mc:AlternateContent>
          <mc:Choice Requires="wpg">
            <w:drawing>
              <wp:anchor distT="0" distB="0" distL="0" distR="0" simplePos="0" relativeHeight="251663360" behindDoc="1" locked="0" layoutInCell="1" allowOverlap="1">
                <wp:simplePos x="0" y="0"/>
                <wp:positionH relativeFrom="page">
                  <wp:posOffset>914400</wp:posOffset>
                </wp:positionH>
                <wp:positionV relativeFrom="paragraph">
                  <wp:posOffset>161925</wp:posOffset>
                </wp:positionV>
                <wp:extent cx="5733415" cy="20955"/>
                <wp:effectExtent l="0" t="0" r="0" b="0"/>
                <wp:wrapTopAndBottom/>
                <wp:docPr id="37" name="Group 37"/>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38" name="Graphic 3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39" name="Graphic 39"/>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40" name="Graphic 40"/>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41" name="Graphic 41"/>
                        <wps:cNvSpPr/>
                        <wps:spPr>
                          <a:xfrm>
                            <a:off x="5729985" y="393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42" name="Graphic 42"/>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43" name="Graphic 43"/>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37" o:spid="_x0000_s1026" o:spt="203" style="position:absolute;left:0pt;margin-left:72pt;margin-top:12.75pt;height:1.65pt;width:451.45pt;mso-position-horizontal-relative:page;mso-wrap-distance-bottom:0pt;mso-wrap-distance-top:0pt;z-index:-251653120;mso-width-relative:page;mso-height-relative:page;" coordsize="5733415,20955" o:gfxdata="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9cFpvaAAAACgEA&#10;AA8AAAAAAAAAAQAgAAAAIgAAAGRycy9kb3ducmV2LnhtbFBLAQIUABQAAAAIAIdO4kCo7x7ZGQQA&#10;AHYXAAAOAAAAAAAAAAEAIAAAACkBAABkcnMvZTJvRG9jLnhtbFBLBQYAAAAABgAGAFkBAAC0BwAA&#10;AAA=&#10;">
                <o:lock v:ext="edit" aspectratio="f"/>
                <v:shape id="Graphic 38" o:spid="_x0000_s1026" o:spt="100" style="position:absolute;left:0;top:0;height:19685;width:5731510;" fillcolor="#9F9F9F" filled="t" stroked="f" coordsize="5731510,19685" o:gfxdata="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" path="m5731497,0l0,0,0,19685,5731497,19685,5731497,0xe">
                  <v:fill on="t" focussize="0,0"/>
                  <v:stroke on="f"/>
                  <v:imagedata o:title=""/>
                  <o:lock v:ext="edit" aspectratio="f"/>
                  <v:textbox inset="0mm,0mm,0mm,0mm"/>
                </v:shape>
                <v:shape id="Graphic 39" o:spid="_x0000_s1026" o:spt="100" style="position:absolute;left:5729985;top:889;height:3175;width:3175;" fillcolor="#E2E2E2" filled="t" stroked="f" coordsize="3175,3175" o:gfxdata="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5f+1vQAA&#10;ANs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40" o:spid="_x0000_s1026" o:spt="100" style="position:absolute;left:304;top:901;height:17145;width:5732780;" fillcolor="#9F9F9F" filled="t" stroked="f" coordsize="5732780,17145" o:gfxdata="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cvB8LsAAADb&#10;AAAADwAAAAAAAAABACAAAAAiAAAAZHJzL2Rvd25yZXYueG1sUEsBAhQAFAAAAAgAh07iQDMvBZ47&#10;AAAAOQAAABAAAAAAAAAAAQAgAAAACgEAAGRycy9zaGFwZXhtbC54bWxQSwUGAAAAAAYABgBbAQAA&#10;tAMAAAAA&#10;" path="m3048,3035l0,3035,0,16751,3048,16751,3048,3035xem5732716,0l5729668,0,5729668,3035,5732716,3035,5732716,0xe">
                  <v:fill on="t" focussize="0,0"/>
                  <v:stroke on="f"/>
                  <v:imagedata o:title=""/>
                  <o:lock v:ext="edit" aspectratio="f"/>
                  <v:textbox inset="0mm,0mm,0mm,0mm"/>
                </v:shape>
                <v:shape id="Graphic 41" o:spid="_x0000_s1026" o:spt="100" style="position:absolute;left:5729985;top:3937;height:13970;width:3175;" fillcolor="#E2E2E2" filled="t" stroked="f" coordsize="3175,13970" o:gfxdata="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eOji8AAAA&#10;2wAAAA8AAAAAAAAAAQAgAAAAIgAAAGRycy9kb3ducmV2LnhtbFBLAQIUABQAAAAIAIdO4kAzLwWe&#10;OwAAADkAAAAQAAAAAAAAAAEAIAAAAAsBAABkcnMvc2hhcGV4bWwueG1sUEsFBgAAAAAGAAYAWwEA&#10;ALUDAAAAAA==&#10;" path="m3047,0l0,0,0,13716,3047,13716,3047,0xe">
                  <v:fill on="t" focussize="0,0"/>
                  <v:stroke on="f"/>
                  <v:imagedata o:title=""/>
                  <o:lock v:ext="edit" aspectratio="f"/>
                  <v:textbox inset="0mm,0mm,0mm,0mm"/>
                </v:shape>
                <v:shape id="Graphic 42" o:spid="_x0000_s1026" o:spt="100" style="position:absolute;left:304;top:17653;height:3175;width:3175;" fillcolor="#9F9F9F" filled="t" stroked="f" coordsize="3175,3175" o:gfxdata="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HRhQS5AAAA2w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43" o:spid="_x0000_s1026" o:spt="100" style="position:absolute;left:304;top:17665;height:3175;width:5732780;" fillcolor="#E2E2E2" filled="t" stroked="f" coordsize="5732780,3175" o:gfxdata="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Wj/7vQAA&#10;ANsAAAAPAAAAAAAAAAEAIAAAACIAAABkcnMvZG93bnJldi54bWxQSwECFAAUAAAACACHTuJAMy8F&#10;njsAAAA5AAAAEAAAAAAAAAABACAAAAAMAQAAZHJzL3NoYXBleG1sLnhtbFBLBQYAAAAABgAGAFsB&#10;AAC2Aw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44CBB62A">
      <w:pPr>
        <w:pStyle w:val="2"/>
        <w:numPr>
          <w:ilvl w:val="0"/>
          <w:numId w:val="1"/>
        </w:numPr>
        <w:tabs>
          <w:tab w:val="left" w:pos="378"/>
        </w:tabs>
        <w:spacing w:before="50" w:after="0" w:line="640" w:lineRule="atLeast"/>
        <w:ind w:left="23" w:right="2530" w:firstLine="0"/>
        <w:jc w:val="both"/>
      </w:pPr>
      <w:r>
        <w:t>Where</w:t>
      </w:r>
      <w:r>
        <w:rPr>
          <w:spacing w:val="-7"/>
        </w:rPr>
        <w:t xml:space="preserve"> </w:t>
      </w:r>
      <w:r>
        <w:t>do</w:t>
      </w:r>
      <w:r>
        <w:rPr>
          <w:spacing w:val="-6"/>
        </w:rPr>
        <w:t xml:space="preserve"> </w:t>
      </w:r>
      <w:r>
        <w:t>you</w:t>
      </w:r>
      <w:r>
        <w:rPr>
          <w:spacing w:val="-7"/>
        </w:rPr>
        <w:t xml:space="preserve"> </w:t>
      </w:r>
      <w:r>
        <w:t>see</w:t>
      </w:r>
      <w:r>
        <w:rPr>
          <w:spacing w:val="-5"/>
        </w:rPr>
        <w:t xml:space="preserve"> </w:t>
      </w:r>
      <w:r>
        <w:t>yourself</w:t>
      </w:r>
      <w:r>
        <w:rPr>
          <w:spacing w:val="-7"/>
        </w:rPr>
        <w:t xml:space="preserve"> </w:t>
      </w:r>
      <w:r>
        <w:t>in</w:t>
      </w:r>
      <w:r>
        <w:rPr>
          <w:spacing w:val="-7"/>
        </w:rPr>
        <w:t xml:space="preserve"> </w:t>
      </w:r>
      <w:r>
        <w:t>five</w:t>
      </w:r>
      <w:r>
        <w:rPr>
          <w:spacing w:val="-5"/>
        </w:rPr>
        <w:t xml:space="preserve"> </w:t>
      </w:r>
      <w:r>
        <w:t xml:space="preserve">years? </w:t>
      </w:r>
      <w:r>
        <w:rPr>
          <w:spacing w:val="-2"/>
        </w:rPr>
        <w:t>Answer:</w:t>
      </w:r>
    </w:p>
    <w:p w14:paraId="351FB2EE">
      <w:pPr>
        <w:pStyle w:val="5"/>
        <w:spacing w:before="77" w:line="278" w:lineRule="auto"/>
        <w:ind w:left="23" w:right="18"/>
        <w:jc w:val="both"/>
      </w:pPr>
      <w:r>
        <w:rPr>
          <w:rFonts w:hint="default"/>
        </w:rPr>
        <w:t>In five years, I see myself in a QA leadership role where I can contribute to strategic decision-making around quality processes and mentor junior testers. My goal is to continue developing deep expertise in software testing—especially in automation and API testing—while helping build efficient, scalable, and innovative QA frameworks. I'm particularly interested in driving continuous improvement within Agile teams and aligning QA efforts with business goals. Ultimately, I want to play a key role in delivering high-quality software that enhances user experience and supports the company’s growth.</w:t>
      </w:r>
    </w:p>
    <w:p w14:paraId="72F72013">
      <w:pPr>
        <w:pStyle w:val="5"/>
        <w:rPr>
          <w:sz w:val="20"/>
        </w:rPr>
      </w:pPr>
    </w:p>
    <w:p w14:paraId="2F35E3C6">
      <w:pPr>
        <w:pStyle w:val="5"/>
        <w:spacing w:before="2"/>
        <w:rPr>
          <w:sz w:val="20"/>
        </w:rPr>
      </w:pPr>
      <w:r>
        <w:rPr>
          <w:sz w:val="20"/>
        </w:rPr>
        <mc:AlternateContent>
          <mc:Choice Requires="wpg">
            <w:drawing>
              <wp:anchor distT="0" distB="0" distL="0" distR="0" simplePos="0" relativeHeight="251664384" behindDoc="1" locked="0" layoutInCell="1" allowOverlap="1">
                <wp:simplePos x="0" y="0"/>
                <wp:positionH relativeFrom="page">
                  <wp:posOffset>914400</wp:posOffset>
                </wp:positionH>
                <wp:positionV relativeFrom="paragraph">
                  <wp:posOffset>162560</wp:posOffset>
                </wp:positionV>
                <wp:extent cx="5733415" cy="20320"/>
                <wp:effectExtent l="0" t="0" r="0" b="0"/>
                <wp:wrapTopAndBottom/>
                <wp:docPr id="44" name="Group 44"/>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45" name="Graphic 45"/>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46" name="Graphic 46"/>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47" name="Graphic 47"/>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48" name="Graphic 48"/>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49" name="Graphic 49"/>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50" name="Graphic 50"/>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44" o:spid="_x0000_s1026" o:spt="203" style="position:absolute;left:0pt;margin-left:72pt;margin-top:12.8pt;height:1.6pt;width:451.45pt;mso-position-horizontal-relative:page;mso-wrap-distance-bottom:0pt;mso-wrap-distance-top:0pt;z-index:-251652096;mso-width-relative:page;mso-height-relative:page;" coordsize="5733415,20320" o:gfxdata="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">
                <o:lock v:ext="edit" aspectratio="f"/>
                <v:shape id="Graphic 45" o:spid="_x0000_s1026" o:spt="100" style="position:absolute;left:0;top:12;height:19685;width:5731510;" fillcolor="#9F9F9F" filled="t" stroked="f" coordsize="5731510,19685" o:gfxdata="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pJcbugAAANsA&#10;AAAPAAAAAAAAAAEAIAAAACIAAABkcnMvZG93bnJldi54bWxQSwECFAAUAAAACACHTuJAMy8FnjsA&#10;AAA5AAAAEAAAAAAAAAABACAAAAAJAQAAZHJzL3NoYXBleG1sLnhtbFBLBQYAAAAABgAGAFsBAACz&#10;AwAAAAA=&#10;" path="m5731497,0l0,0,0,19672,5731497,19672,5731497,0xe">
                  <v:fill on="t" focussize="0,0"/>
                  <v:stroke on="f"/>
                  <v:imagedata o:title=""/>
                  <o:lock v:ext="edit" aspectratio="f"/>
                  <v:textbox inset="0mm,0mm,0mm,0mm"/>
                </v:shape>
                <v:shape id="Graphic 46" o:spid="_x0000_s1026" o:spt="100" style="position:absolute;left:5729985;top:380;height:3175;width:3175;" fillcolor="#E2E2E2" filled="t" stroked="f" coordsize="3175,3175" o:gfxdata="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wYursAAADb&#10;AAAADwAAAAAAAAABACAAAAAiAAAAZHJzL2Rvd25yZXYueG1sUEsBAhQAFAAAAAgAh07iQDMvBZ47&#10;AAAAOQAAABAAAAAAAAAAAQAgAAAACgEAAGRycy9zaGFwZXhtbC54bWxQSwUGAAAAAAYABgBbAQAA&#10;tAMAAAAA&#10;" path="m3047,0l0,0,0,3048,3047,3048,3047,0xe">
                  <v:fill on="t" focussize="0,0"/>
                  <v:stroke on="f"/>
                  <v:imagedata o:title=""/>
                  <o:lock v:ext="edit" aspectratio="f"/>
                  <v:textbox inset="0mm,0mm,0mm,0mm"/>
                </v:shape>
                <v:shape id="Graphic 47" o:spid="_x0000_s1026" o:spt="100" style="position:absolute;left:304;top:380;height:17145;width:5732780;" fillcolor="#9F9F9F" filled="t" stroked="f" coordsize="5732780,17145" o:gfxdata="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IlmEvQAA&#10;ANsAAAAPAAAAAAAAAAEAIAAAACIAAABkcnMvZG93bnJldi54bWxQSwECFAAUAAAACACHTuJAMy8F&#10;njsAAAA5AAAAEAAAAAAAAAABACAAAAAMAQAAZHJzL3NoYXBleG1sLnhtbFBLBQYAAAAABgAGAFsB&#10;AAC2AwAAAAA=&#10;" path="m3048,3048l0,3048,0,16764,3048,16764,3048,3048xem5732716,0l5729668,0,5729668,3048,5732716,3048,5732716,0xe">
                  <v:fill on="t" focussize="0,0"/>
                  <v:stroke on="f"/>
                  <v:imagedata o:title=""/>
                  <o:lock v:ext="edit" aspectratio="f"/>
                  <v:textbox inset="0mm,0mm,0mm,0mm"/>
                </v:shape>
                <v:shape id="Graphic 48" o:spid="_x0000_s1026" o:spt="100" style="position:absolute;left:5729985;top:3429;height:13970;width:3175;" fillcolor="#E2E2E2" filled="t" stroked="f" coordsize="3175,13970" o:gfxdata="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Pkk6W2AAAA2wAAAA8A&#10;AAAAAAAAAQAgAAAAIgAAAGRycy9kb3ducmV2LnhtbFBLAQIUABQAAAAIAIdO4kAzLwWeOwAAADkA&#10;AAAQAAAAAAAAAAEAIAAAAAUBAABkcnMvc2hhcGV4bWwueG1sUEsFBgAAAAAGAAYAWwEAAK8DAAAA&#10;AA==&#10;" path="m3047,0l0,0,0,13716,3047,13716,3047,0xe">
                  <v:fill on="t" focussize="0,0"/>
                  <v:stroke on="f"/>
                  <v:imagedata o:title=""/>
                  <o:lock v:ext="edit" aspectratio="f"/>
                  <v:textbox inset="0mm,0mm,0mm,0mm"/>
                </v:shape>
                <v:shape id="Graphic 49" o:spid="_x0000_s1026" o:spt="100" style="position:absolute;left:304;top:17144;height:3175;width:3175;" fillcolor="#9F9F9F" filled="t" stroked="f" coordsize="3175,3175" o:gfxdata="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3UXdbsAAADb&#10;AAAADwAAAAAAAAABACAAAAAiAAAAZHJzL2Rvd25yZXYueG1sUEsBAhQAFAAAAAgAh07iQDMvBZ47&#10;AAAAOQAAABAAAAAAAAAAAQAgAAAACgEAAGRycy9zaGFwZXhtbC54bWxQSwUGAAAAAAYABgBbAQAA&#10;tAMAAAAA&#10;" path="m3047,0l0,0,0,3048,3047,3048,3047,0xe">
                  <v:fill on="t" focussize="0,0"/>
                  <v:stroke on="f"/>
                  <v:imagedata o:title=""/>
                  <o:lock v:ext="edit" aspectratio="f"/>
                  <v:textbox inset="0mm,0mm,0mm,0mm"/>
                </v:shape>
                <v:shape id="Graphic 50" o:spid="_x0000_s1026" o:spt="100" style="position:absolute;left:304;top:17144;height:3175;width:5732780;" fillcolor="#E2E2E2" filled="t" stroked="f" coordsize="5732780,3175" o:gfxdata="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UTdRugAAANsA&#10;AAAPAAAAAAAAAAEAIAAAACIAAABkcnMvZG93bnJldi54bWxQSwECFAAUAAAACACHTuJAMy8FnjsA&#10;AAA5AAAAEAAAAAAAAAABACAAAAAJAQAAZHJzL3NoYXBleG1sLnhtbFBLBQYAAAAABgAGAFsBAACz&#10;Aw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51456449">
      <w:pPr>
        <w:pStyle w:val="2"/>
        <w:numPr>
          <w:ilvl w:val="0"/>
          <w:numId w:val="1"/>
        </w:numPr>
        <w:tabs>
          <w:tab w:val="left" w:pos="378"/>
        </w:tabs>
        <w:spacing w:before="50" w:after="0" w:line="640" w:lineRule="atLeast"/>
        <w:ind w:left="23" w:right="1909" w:firstLine="0"/>
        <w:jc w:val="both"/>
      </w:pPr>
      <w:r>
        <w:t>Why</w:t>
      </w:r>
      <w:r>
        <w:rPr>
          <w:spacing w:val="-6"/>
        </w:rPr>
        <w:t xml:space="preserve"> </w:t>
      </w:r>
      <w:r>
        <w:t>do</w:t>
      </w:r>
      <w:r>
        <w:rPr>
          <w:spacing w:val="-6"/>
        </w:rPr>
        <w:t xml:space="preserve"> </w:t>
      </w:r>
      <w:r>
        <w:t>you</w:t>
      </w:r>
      <w:r>
        <w:rPr>
          <w:spacing w:val="-8"/>
        </w:rPr>
        <w:t xml:space="preserve"> </w:t>
      </w:r>
      <w:r>
        <w:t>want</w:t>
      </w:r>
      <w:r>
        <w:rPr>
          <w:spacing w:val="-5"/>
        </w:rPr>
        <w:t xml:space="preserve"> </w:t>
      </w:r>
      <w:r>
        <w:t>to</w:t>
      </w:r>
      <w:r>
        <w:rPr>
          <w:spacing w:val="-5"/>
        </w:rPr>
        <w:t xml:space="preserve"> </w:t>
      </w:r>
      <w:r>
        <w:t>leave</w:t>
      </w:r>
      <w:r>
        <w:rPr>
          <w:spacing w:val="-7"/>
        </w:rPr>
        <w:t xml:space="preserve"> </w:t>
      </w:r>
      <w:r>
        <w:t>your</w:t>
      </w:r>
      <w:r>
        <w:rPr>
          <w:spacing w:val="-13"/>
        </w:rPr>
        <w:t xml:space="preserve"> </w:t>
      </w:r>
      <w:r>
        <w:t>current</w:t>
      </w:r>
      <w:r>
        <w:rPr>
          <w:spacing w:val="-5"/>
        </w:rPr>
        <w:t xml:space="preserve"> </w:t>
      </w:r>
      <w:r>
        <w:t xml:space="preserve">job? </w:t>
      </w:r>
      <w:r>
        <w:rPr>
          <w:spacing w:val="-2"/>
        </w:rPr>
        <w:t>Answer:</w:t>
      </w:r>
    </w:p>
    <w:p w14:paraId="4C02E8D1">
      <w:pPr>
        <w:pStyle w:val="5"/>
        <w:spacing w:before="67" w:line="278" w:lineRule="auto"/>
        <w:ind w:left="23" w:right="22"/>
        <w:jc w:val="both"/>
      </w:pPr>
      <w:r>
        <w:rPr>
          <w:rFonts w:hint="default"/>
        </w:rPr>
        <w:t>I recently completed my contract with a company based in Russia, where I gained valuable experience in software QA and automation. Due to the current political situation, it has become increasingly challenging to continue working remotely with that company. This has prompted me to seek new opportunities where I can contribute my skills in a more stable and collaborative environment. I’m eager to bring my expertise in testing and automation to a role like this, where I can grow professionally and work closely with a dedicated team.</w:t>
      </w:r>
    </w:p>
    <w:p w14:paraId="133C4013">
      <w:pPr>
        <w:pStyle w:val="5"/>
        <w:rPr>
          <w:sz w:val="20"/>
        </w:rPr>
      </w:pPr>
    </w:p>
    <w:p w14:paraId="1BFD6E3D">
      <w:pPr>
        <w:pStyle w:val="5"/>
        <w:spacing w:before="1"/>
        <w:rPr>
          <w:sz w:val="20"/>
        </w:rPr>
      </w:pPr>
      <w:r>
        <w:rPr>
          <w:sz w:val="20"/>
        </w:rPr>
        <mc:AlternateContent>
          <mc:Choice Requires="wpg">
            <w:drawing>
              <wp:anchor distT="0" distB="0" distL="0" distR="0" simplePos="0" relativeHeight="251664384" behindDoc="1" locked="0" layoutInCell="1" allowOverlap="1">
                <wp:simplePos x="0" y="0"/>
                <wp:positionH relativeFrom="page">
                  <wp:posOffset>914400</wp:posOffset>
                </wp:positionH>
                <wp:positionV relativeFrom="paragraph">
                  <wp:posOffset>161925</wp:posOffset>
                </wp:positionV>
                <wp:extent cx="5733415" cy="20955"/>
                <wp:effectExtent l="0" t="0" r="0" b="0"/>
                <wp:wrapTopAndBottom/>
                <wp:docPr id="51" name="Group 51"/>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52" name="Graphic 52"/>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noAutofit/>
                        </wps:bodyPr>
                      </wps:wsp>
                      <wps:wsp>
                        <wps:cNvPr id="53" name="Graphic 53"/>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4" name="Graphic 54"/>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55" name="Graphic 55"/>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56" name="Graphic 56"/>
                        <wps:cNvSpPr/>
                        <wps:spPr>
                          <a:xfrm>
                            <a:off x="304" y="1790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57" name="Graphic 57"/>
                        <wps:cNvSpPr/>
                        <wps:spPr>
                          <a:xfrm>
                            <a:off x="304" y="17906"/>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51" o:spid="_x0000_s1026" o:spt="203" style="position:absolute;left:0pt;margin-left:72pt;margin-top:12.75pt;height:1.65pt;width:451.45pt;mso-position-horizontal-relative:page;mso-wrap-distance-bottom:0pt;mso-wrap-distance-top:0pt;z-index:-251652096;mso-width-relative:page;mso-height-relative:page;" coordsize="5733415,20955" o:gfxdata="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">
                <o:lock v:ext="edit" aspectratio="f"/>
                <v:shape id="Graphic 52" o:spid="_x0000_s1026" o:spt="100" style="position:absolute;left:0;top:0;height:20320;width:5731510;" fillcolor="#9F9F9F" filled="t" stroked="f" coordsize="5731510,20320" o:gfxdata="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MpDi/&#10;AAAA2wAAAA8AAAAAAAAAAQAgAAAAIgAAAGRycy9kb3ducmV2LnhtbFBLAQIUABQAAAAIAIdO4kAz&#10;LwWeOwAAADkAAAAQAAAAAAAAAAEAIAAAAA4BAABkcnMvc2hhcGV4bWwueG1sUEsFBgAAAAAGAAYA&#10;WwEAALgDAAAAAA==&#10;" path="m5731497,0l0,0,0,20320,5731497,20320,5731497,0xe">
                  <v:fill on="t" focussize="0,0"/>
                  <v:stroke on="f"/>
                  <v:imagedata o:title=""/>
                  <o:lock v:ext="edit" aspectratio="f"/>
                  <v:textbox inset="0mm,0mm,0mm,0mm"/>
                </v:shape>
                <v:shape id="Graphic 53" o:spid="_x0000_s1026" o:spt="100" style="position:absolute;left:5729985;top:1143;height:3175;width:3175;" fillcolor="#E2E2E2" filled="t" stroked="f" coordsize="3175,3175" o:gfxdata="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SLf+8AAAA&#10;2w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54" o:spid="_x0000_s1026" o:spt="100" style="position:absolute;left:304;top:1155;height:17145;width:5732780;" fillcolor="#9F9F9F" filled="t" stroked="f" coordsize="5732780,17145" o:gfxdata="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KVEuvQAA&#10;ANsAAAAPAAAAAAAAAAEAIAAAACIAAABkcnMvZG93bnJldi54bWxQSwECFAAUAAAACACHTuJAMy8F&#10;njsAAAA5AAAAEAAAAAAAAAABACAAAAAMAQAAZHJzL3NoYXBleG1sLnhtbFBLBQYAAAAABgAGAFsB&#10;AAC2AwAAAAA=&#10;" path="m3048,3035l0,3035,0,16751,3048,16751,3048,3035xem5732716,0l5729668,0,5729668,3035,5732716,3035,5732716,0xe">
                  <v:fill on="t" focussize="0,0"/>
                  <v:stroke on="f"/>
                  <v:imagedata o:title=""/>
                  <o:lock v:ext="edit" aspectratio="f"/>
                  <v:textbox inset="0mm,0mm,0mm,0mm"/>
                </v:shape>
                <v:shape id="Graphic 55" o:spid="_x0000_s1026" o:spt="100" style="position:absolute;left:5729985;top:4191;height:13970;width:3175;" fillcolor="#E2E2E2" filled="t" stroked="f" coordsize="3175,13970" o:gfxdata="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g8qua5AAAA2wAA&#10;AA8AAAAAAAAAAQAgAAAAIgAAAGRycy9kb3ducmV2LnhtbFBLAQIUABQAAAAIAIdO4kAzLwWeOwAA&#10;ADkAAAAQAAAAAAAAAAEAIAAAAAgBAABkcnMvc2hhcGV4bWwueG1sUEsFBgAAAAAGAAYAWwEAALID&#10;AAAAAA==&#10;" path="m3047,0l0,0,0,13715,3047,13715,3047,0xe">
                  <v:fill on="t" focussize="0,0"/>
                  <v:stroke on="f"/>
                  <v:imagedata o:title=""/>
                  <o:lock v:ext="edit" aspectratio="f"/>
                  <v:textbox inset="0mm,0mm,0mm,0mm"/>
                </v:shape>
                <v:shape id="Graphic 56" o:spid="_x0000_s1026" o:spt="100" style="position:absolute;left:304;top:17906;height:3175;width:3175;" fillcolor="#9F9F9F" filled="t" stroked="f" coordsize="3175,3175" o:gfxdata="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MxXavQAA&#10;ANs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57" o:spid="_x0000_s1026" o:spt="100" style="position:absolute;left:304;top:17906;height:3175;width:5732780;" fillcolor="#E2E2E2" filled="t" stroked="f" coordsize="5732780,3175" o:gfxdata="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ivJb4A&#10;AADbAAAADwAAAAAAAAABACAAAAAiAAAAZHJzL2Rvd25yZXYueG1sUEsBAhQAFAAAAAgAh07iQDMv&#10;BZ47AAAAOQAAABAAAAAAAAAAAQAgAAAADQEAAGRycy9zaGFwZXhtbC54bWxQSwUGAAAAAAYABgBb&#10;AQAAtw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33FC44D1">
      <w:pPr>
        <w:pStyle w:val="2"/>
        <w:numPr>
          <w:ilvl w:val="0"/>
          <w:numId w:val="1"/>
        </w:numPr>
        <w:tabs>
          <w:tab w:val="left" w:pos="385"/>
        </w:tabs>
        <w:spacing w:before="50" w:after="0" w:line="640" w:lineRule="atLeast"/>
        <w:ind w:left="23" w:right="2527" w:firstLine="0"/>
        <w:jc w:val="both"/>
      </w:pPr>
      <w:r>
        <w:t>How</w:t>
      </w:r>
      <w:r>
        <w:rPr>
          <w:spacing w:val="-9"/>
        </w:rPr>
        <w:t xml:space="preserve"> </w:t>
      </w:r>
      <w:r>
        <w:t>do</w:t>
      </w:r>
      <w:r>
        <w:rPr>
          <w:spacing w:val="-12"/>
        </w:rPr>
        <w:t xml:space="preserve"> </w:t>
      </w:r>
      <w:r>
        <w:t>you</w:t>
      </w:r>
      <w:r>
        <w:rPr>
          <w:spacing w:val="-12"/>
        </w:rPr>
        <w:t xml:space="preserve"> </w:t>
      </w:r>
      <w:r>
        <w:t>handle</w:t>
      </w:r>
      <w:r>
        <w:rPr>
          <w:spacing w:val="-8"/>
        </w:rPr>
        <w:t xml:space="preserve"> </w:t>
      </w:r>
      <w:r>
        <w:t>pressure</w:t>
      </w:r>
      <w:r>
        <w:rPr>
          <w:spacing w:val="-7"/>
        </w:rPr>
        <w:t xml:space="preserve"> </w:t>
      </w:r>
      <w:r>
        <w:t>and</w:t>
      </w:r>
      <w:r>
        <w:rPr>
          <w:spacing w:val="-11"/>
        </w:rPr>
        <w:t xml:space="preserve"> </w:t>
      </w:r>
      <w:r>
        <w:t xml:space="preserve">stress? </w:t>
      </w:r>
      <w:r>
        <w:rPr>
          <w:spacing w:val="-2"/>
        </w:rPr>
        <w:t>Answer:</w:t>
      </w:r>
    </w:p>
    <w:p w14:paraId="5B4395A2">
      <w:pPr>
        <w:pStyle w:val="5"/>
        <w:spacing w:before="228"/>
        <w:rPr>
          <w:rFonts w:hint="default"/>
        </w:rPr>
      </w:pPr>
      <w:r>
        <w:rPr>
          <w:rFonts w:hint="default"/>
        </w:rPr>
        <w:t>I view pressure as an opportunity to stay focused and efficient. When faced with high-pressure situations, I prioritize tasks, break them down into manageable steps, and maintain clear communication with my team and stakeholders. For example, during a critical release at MagnitMarket, we discovered several last-minute bugs that threatened to delay deployment. I stayed calm, quickly reorganized the testing priorities, coordinated closely with developers, and ensured thorough regression and smoke testing within a tight timeframe. As a result, we were able to deliver a stable release on schedule. I practice time management techniques and stress-reduction methods to maintain my composure and keep my productivity high, even under pressure.</w:t>
      </w:r>
    </w:p>
    <w:p w14:paraId="0C59BBAF">
      <w:pPr>
        <w:pStyle w:val="5"/>
        <w:spacing w:before="228"/>
      </w:pPr>
      <w:r>
        <w:rPr>
          <w:sz w:val="20"/>
        </w:rPr>
        <mc:AlternateContent>
          <mc:Choice Requires="wpg">
            <w:drawing>
              <wp:anchor distT="0" distB="0" distL="0" distR="0" simplePos="0" relativeHeight="251665408" behindDoc="1" locked="0" layoutInCell="1" allowOverlap="1">
                <wp:simplePos x="0" y="0"/>
                <wp:positionH relativeFrom="page">
                  <wp:posOffset>914400</wp:posOffset>
                </wp:positionH>
                <wp:positionV relativeFrom="paragraph">
                  <wp:posOffset>306070</wp:posOffset>
                </wp:positionV>
                <wp:extent cx="5733415" cy="20955"/>
                <wp:effectExtent l="0" t="0" r="0" b="0"/>
                <wp:wrapTopAndBottom/>
                <wp:docPr id="58" name="Group 58"/>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59" name="Graphic 5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60" name="Graphic 60"/>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61" name="Graphic 61"/>
                        <wps:cNvSpPr/>
                        <wps:spPr>
                          <a:xfrm>
                            <a:off x="304" y="1028"/>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62" name="Graphic 62"/>
                        <wps:cNvSpPr/>
                        <wps:spPr>
                          <a:xfrm>
                            <a:off x="5729985"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63" name="Graphic 63"/>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64" name="Graphic 64"/>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58" o:spid="_x0000_s1026" o:spt="203" style="position:absolute;left:0pt;margin-left:72pt;margin-top:24.1pt;height:1.65pt;width:451.45pt;mso-position-horizontal-relative:page;mso-wrap-distance-bottom:0pt;mso-wrap-distance-top:0pt;z-index:-251651072;mso-width-relative:page;mso-height-relative:page;" coordsize="5733415,20955" o:gfxdata="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SwtKFNkAAAAKAQAADwAAAAAA&#10;AAABACAAAAAiAAAAZHJzL2Rvd25yZXYueG1sUEsBAhQAFAAAAAgAh07iQNYtIzkTBAAAeBcAAA4A&#10;AAAAAAAAAQAgAAAAKAEAAGRycy9lMm9Eb2MueG1sUEsFBgAAAAAGAAYAWQEAAK0HAAAAAA==&#10;">
                <o:lock v:ext="edit" aspectratio="f"/>
                <v:shape id="Graphic 59" o:spid="_x0000_s1026" o:spt="100" style="position:absolute;left:0;top:0;height:19685;width:5731510;" fillcolor="#9F9F9F" filled="t" stroked="f" coordsize="5731510,19685" o:gfxdata="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MAvDugAAANs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60" o:spid="_x0000_s1026" o:spt="100" style="position:absolute;left:5729985;top:1016;height:3175;width:3175;" fillcolor="#E2E2E2" filled="t" stroked="f" coordsize="3175,3175" o:gfxdata="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7bHk1twAAANsAAAAP&#10;AAAAAAAAAAEAIAAAACIAAABkcnMvZG93bnJldi54bWxQSwECFAAUAAAACACHTuJAMy8FnjsAAAA5&#10;AAAAEAAAAAAAAAABACAAAAAGAQAAZHJzL3NoYXBleG1sLnhtbFBLBQYAAAAABgAGAFsBAACwAwAA&#10;AAA=&#10;" path="m3047,0l0,0,0,3047,3047,3047,3047,0xe">
                  <v:fill on="t" focussize="0,0"/>
                  <v:stroke on="f"/>
                  <v:imagedata o:title=""/>
                  <o:lock v:ext="edit" aspectratio="f"/>
                  <v:textbox inset="0mm,0mm,0mm,0mm"/>
                </v:shape>
                <v:shape id="Graphic 61" o:spid="_x0000_s1026" o:spt="100" style="position:absolute;left:304;top:1028;height:17145;width:5732780;" fillcolor="#9F9F9F" filled="t" stroked="f" coordsize="5732780,17145" o:gfxdata="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TI4C74A&#10;AADb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62" o:spid="_x0000_s1026" o:spt="100" style="position:absolute;left:5729985;top:4063;height:13970;width:3175;" fillcolor="#E2E2E2" filled="t" stroked="f" coordsize="3175,13970" o:gfxdata="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ufgvvQAA&#10;ANsAAAAPAAAAAAAAAAEAIAAAACIAAABkcnMvZG93bnJldi54bWxQSwECFAAUAAAACACHTuJAMy8F&#10;njsAAAA5AAAAEAAAAAAAAAABACAAAAAMAQAAZHJzL3NoYXBleG1sLnhtbFBLBQYAAAAABgAGAFsB&#10;AAC2AwAAAAA=&#10;" path="m3047,0l0,0,0,13716,3047,13716,3047,0xe">
                  <v:fill on="t" focussize="0,0"/>
                  <v:stroke on="f"/>
                  <v:imagedata o:title=""/>
                  <o:lock v:ext="edit" aspectratio="f"/>
                  <v:textbox inset="0mm,0mm,0mm,0mm"/>
                </v:shape>
                <v:shape id="Graphic 63" o:spid="_x0000_s1026" o:spt="100" style="position:absolute;left:304;top:17780;height:3175;width:3175;" fillcolor="#9F9F9F" filled="t" stroked="f" coordsize="3175,3175" o:gfxdata="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KHz/vQAA&#10;ANs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64" o:spid="_x0000_s1026" o:spt="100" style="position:absolute;left:304;top:17792;height:3175;width:5732780;" fillcolor="#E2E2E2" filled="t" stroked="f" coordsize="5732780,3175" o:gfxdata="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b7774A&#10;AADb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3FD0E2AB">
      <w:pPr>
        <w:pStyle w:val="2"/>
        <w:numPr>
          <w:ilvl w:val="0"/>
          <w:numId w:val="1"/>
        </w:numPr>
        <w:tabs>
          <w:tab w:val="left" w:pos="558"/>
        </w:tabs>
        <w:spacing w:before="276" w:after="0" w:line="240" w:lineRule="auto"/>
        <w:ind w:left="558" w:right="0" w:hanging="535"/>
        <w:jc w:val="left"/>
      </w:pPr>
      <w:r>
        <w:t>What</w:t>
      </w:r>
      <w:r>
        <w:rPr>
          <w:spacing w:val="-3"/>
        </w:rPr>
        <w:t xml:space="preserve"> </w:t>
      </w:r>
      <w:r>
        <w:t>motivates</w:t>
      </w:r>
      <w:r>
        <w:rPr>
          <w:spacing w:val="-2"/>
        </w:rPr>
        <w:t xml:space="preserve"> </w:t>
      </w:r>
      <w:r>
        <w:rPr>
          <w:spacing w:val="-4"/>
        </w:rPr>
        <w:t>you?</w:t>
      </w:r>
    </w:p>
    <w:p w14:paraId="6A4B6355">
      <w:pPr>
        <w:spacing w:before="77"/>
        <w:ind w:left="23" w:right="0" w:firstLine="0"/>
        <w:jc w:val="left"/>
        <w:rPr>
          <w:b/>
          <w:sz w:val="36"/>
        </w:rPr>
      </w:pPr>
      <w:r>
        <w:rPr>
          <w:b/>
          <w:spacing w:val="-2"/>
          <w:sz w:val="36"/>
        </w:rPr>
        <w:t>Answer:</w:t>
      </w:r>
    </w:p>
    <w:p w14:paraId="5A63324A">
      <w:pPr>
        <w:pStyle w:val="5"/>
        <w:spacing w:before="66" w:line="278" w:lineRule="auto"/>
        <w:ind w:left="23" w:right="17"/>
        <w:jc w:val="both"/>
      </w:pPr>
      <w:r>
        <w:t>I am motivated</w:t>
      </w:r>
      <w:r>
        <w:rPr>
          <w:spacing w:val="-3"/>
        </w:rPr>
        <w:t xml:space="preserve"> </w:t>
      </w:r>
      <w:r>
        <w:t>by challenges</w:t>
      </w:r>
      <w:r>
        <w:rPr>
          <w:spacing w:val="-1"/>
        </w:rPr>
        <w:t xml:space="preserve"> </w:t>
      </w:r>
      <w:r>
        <w:t>and opportunities to learn.</w:t>
      </w:r>
      <w:r>
        <w:rPr>
          <w:spacing w:val="-1"/>
        </w:rPr>
        <w:t xml:space="preserve"> </w:t>
      </w:r>
      <w:r>
        <w:t>I find great satisfaction in solving complex problems and contributing</w:t>
      </w:r>
      <w:r>
        <w:rPr>
          <w:spacing w:val="-23"/>
        </w:rPr>
        <w:t xml:space="preserve"> </w:t>
      </w:r>
      <w:r>
        <w:t>to</w:t>
      </w:r>
      <w:r>
        <w:rPr>
          <w:spacing w:val="-22"/>
        </w:rPr>
        <w:t xml:space="preserve"> </w:t>
      </w:r>
      <w:r>
        <w:t>meaningful</w:t>
      </w:r>
      <w:r>
        <w:rPr>
          <w:spacing w:val="-23"/>
        </w:rPr>
        <w:t xml:space="preserve"> </w:t>
      </w:r>
      <w:r>
        <w:t>projects.</w:t>
      </w:r>
      <w:r>
        <w:rPr>
          <w:spacing w:val="-22"/>
        </w:rPr>
        <w:t xml:space="preserve"> </w:t>
      </w:r>
      <w:r>
        <w:t>Additionally,</w:t>
      </w:r>
      <w:r>
        <w:rPr>
          <w:spacing w:val="-23"/>
        </w:rPr>
        <w:t xml:space="preserve"> </w:t>
      </w:r>
      <w:r>
        <w:t>I</w:t>
      </w:r>
      <w:r>
        <w:rPr>
          <w:spacing w:val="-22"/>
        </w:rPr>
        <w:t xml:space="preserve"> </w:t>
      </w:r>
      <w:r>
        <w:t>am</w:t>
      </w:r>
      <w:r>
        <w:rPr>
          <w:spacing w:val="-23"/>
        </w:rPr>
        <w:t xml:space="preserve"> </w:t>
      </w:r>
      <w:r>
        <w:t>inspired by teamwork and collaboration, where I can exchange knowledge</w:t>
      </w:r>
      <w:r>
        <w:rPr>
          <w:spacing w:val="-23"/>
        </w:rPr>
        <w:t xml:space="preserve"> </w:t>
      </w:r>
      <w:r>
        <w:t>and</w:t>
      </w:r>
      <w:r>
        <w:rPr>
          <w:spacing w:val="-22"/>
        </w:rPr>
        <w:t xml:space="preserve"> </w:t>
      </w:r>
      <w:r>
        <w:t>ideas</w:t>
      </w:r>
      <w:r>
        <w:rPr>
          <w:spacing w:val="-23"/>
        </w:rPr>
        <w:t xml:space="preserve"> </w:t>
      </w:r>
      <w:r>
        <w:t>with</w:t>
      </w:r>
      <w:r>
        <w:rPr>
          <w:spacing w:val="-22"/>
        </w:rPr>
        <w:t xml:space="preserve"> </w:t>
      </w:r>
      <w:r>
        <w:t>others.</w:t>
      </w:r>
      <w:r>
        <w:rPr>
          <w:spacing w:val="-23"/>
        </w:rPr>
        <w:t xml:space="preserve"> </w:t>
      </w:r>
      <w:r>
        <w:t>Seeing</w:t>
      </w:r>
      <w:r>
        <w:rPr>
          <w:spacing w:val="-22"/>
        </w:rPr>
        <w:t xml:space="preserve"> </w:t>
      </w:r>
      <w:r>
        <w:t>the</w:t>
      </w:r>
      <w:r>
        <w:rPr>
          <w:spacing w:val="-23"/>
        </w:rPr>
        <w:t xml:space="preserve"> </w:t>
      </w:r>
      <w:r>
        <w:t>impact</w:t>
      </w:r>
      <w:r>
        <w:rPr>
          <w:spacing w:val="-22"/>
        </w:rPr>
        <w:t xml:space="preserve"> </w:t>
      </w:r>
      <w:r>
        <w:t>of</w:t>
      </w:r>
      <w:r>
        <w:rPr>
          <w:spacing w:val="-23"/>
        </w:rPr>
        <w:t xml:space="preserve"> </w:t>
      </w:r>
      <w:r>
        <w:t>my</w:t>
      </w:r>
      <w:r>
        <w:rPr>
          <w:spacing w:val="-22"/>
        </w:rPr>
        <w:t xml:space="preserve"> </w:t>
      </w:r>
      <w:r>
        <w:t>work on business goals also fuels my motivation.</w:t>
      </w:r>
    </w:p>
    <w:p w14:paraId="33B94D3F">
      <w:pPr>
        <w:pStyle w:val="5"/>
        <w:spacing w:before="229"/>
        <w:rPr>
          <w:sz w:val="20"/>
        </w:rPr>
      </w:pPr>
      <w:r>
        <w:rPr>
          <w:sz w:val="20"/>
        </w:rPr>
        <mc:AlternateContent>
          <mc:Choice Requires="wpg">
            <w:drawing>
              <wp:anchor distT="0" distB="0" distL="0" distR="0" simplePos="0" relativeHeight="251665408" behindDoc="1" locked="0" layoutInCell="1" allowOverlap="1">
                <wp:simplePos x="0" y="0"/>
                <wp:positionH relativeFrom="page">
                  <wp:posOffset>914400</wp:posOffset>
                </wp:positionH>
                <wp:positionV relativeFrom="paragraph">
                  <wp:posOffset>306705</wp:posOffset>
                </wp:positionV>
                <wp:extent cx="5733415" cy="20320"/>
                <wp:effectExtent l="0" t="0" r="0" b="0"/>
                <wp:wrapTopAndBottom/>
                <wp:docPr id="65" name="Group 65"/>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66" name="Graphic 6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67" name="Graphic 67"/>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68" name="Graphic 68"/>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69" name="Graphic 69"/>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70" name="Graphic 70"/>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71" name="Graphic 71"/>
                        <wps:cNvSpPr/>
                        <wps:spPr>
                          <a:xfrm>
                            <a:off x="304" y="17284"/>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65" o:spid="_x0000_s1026" o:spt="203" style="position:absolute;left:0pt;margin-left:72pt;margin-top:24.15pt;height:1.6pt;width:451.45pt;mso-position-horizontal-relative:page;mso-wrap-distance-bottom:0pt;mso-wrap-distance-top:0pt;z-index:-251651072;mso-width-relative:page;mso-height-relative:page;" coordsize="5733415,20320" o:gfxdata="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">
                <o:lock v:ext="edit" aspectratio="f"/>
                <v:shape id="Graphic 66" o:spid="_x0000_s1026" o:spt="100" style="position:absolute;left:0;top:0;height:19685;width:5731510;" fillcolor="#9F9F9F" filled="t" stroked="f" coordsize="5731510,19685" o:gfxdata="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MNVDLUAAADbAAAADwAA&#10;AAAAAAABACAAAAAiAAAAZHJzL2Rvd25yZXYueG1sUEsBAhQAFAAAAAgAh07iQDMvBZ47AAAAOQAA&#10;ABAAAAAAAAAAAQAgAAAABAEAAGRycy9zaGFwZXhtbC54bWxQSwUGAAAAAAYABgBbAQAArgMAAAAA&#10;" path="m5731497,0l0,0,0,19685,5731497,19685,5731497,0xe">
                  <v:fill on="t" focussize="0,0"/>
                  <v:stroke on="f"/>
                  <v:imagedata o:title=""/>
                  <o:lock v:ext="edit" aspectratio="f"/>
                  <v:textbox inset="0mm,0mm,0mm,0mm"/>
                </v:shape>
                <v:shape id="Graphic 67" o:spid="_x0000_s1026" o:spt="100" style="position:absolute;left:5729985;top:507;height:3175;width:3175;" fillcolor="#E2E2E2" filled="t" stroked="f" coordsize="3175,3175" o:gfxdata="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IXhQbsAAADb&#10;AAAADwAAAAAAAAABACAAAAAiAAAAZHJzL2Rvd25yZXYueG1sUEsBAhQAFAAAAAgAh07iQDMvBZ47&#10;AAAAOQAAABAAAAAAAAAAAQAgAAAACgEAAGRycy9zaGFwZXhtbC54bWxQSwUGAAAAAAYABgBbAQAA&#10;tAMAAAAA&#10;" path="m3047,0l0,0,0,3048,3047,3048,3047,0xe">
                  <v:fill on="t" focussize="0,0"/>
                  <v:stroke on="f"/>
                  <v:imagedata o:title=""/>
                  <o:lock v:ext="edit" aspectratio="f"/>
                  <v:textbox inset="0mm,0mm,0mm,0mm"/>
                </v:shape>
                <v:shape id="Graphic 68" o:spid="_x0000_s1026" o:spt="100" style="position:absolute;left:304;top:507;height:17145;width:5732780;" fillcolor="#9F9F9F" filled="t" stroked="f" coordsize="5732780,17145" o:gfxdata="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gIkZa5AAAA2wAA&#10;AA8AAAAAAAAAAQAgAAAAIgAAAGRycy9kb3ducmV2LnhtbFBLAQIUABQAAAAIAIdO4kAzLwWeOwAA&#10;ADkAAAAQAAAAAAAAAAEAIAAAAAgBAABkcnMvc2hhcGV4bWwueG1sUEsFBgAAAAAGAAYAWwEAALID&#10;AAAAAA==&#10;" path="m3048,3048l0,3048,0,16764,3048,16764,3048,3048xem5732716,0l5729668,0,5729668,3048,5732716,3048,5732716,0xe">
                  <v:fill on="t" focussize="0,0"/>
                  <v:stroke on="f"/>
                  <v:imagedata o:title=""/>
                  <o:lock v:ext="edit" aspectratio="f"/>
                  <v:textbox inset="0mm,0mm,0mm,0mm"/>
                </v:shape>
                <v:shape id="Graphic 69" o:spid="_x0000_s1026" o:spt="100" style="position:absolute;left:5729985;top:3556;height:13970;width:3175;" fillcolor="#E2E2E2" filled="t" stroked="f" coordsize="3175,13970" o:gfxdata="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HWpevQAA&#10;ANsAAAAPAAAAAAAAAAEAIAAAACIAAABkcnMvZG93bnJldi54bWxQSwECFAAUAAAACACHTuJAMy8F&#10;njsAAAA5AAAAEAAAAAAAAAABACAAAAAMAQAAZHJzL3NoYXBleG1sLnhtbFBLBQYAAAAABgAGAFsB&#10;AAC2AwAAAAA=&#10;" path="m3047,0l0,0,0,13716,3047,13716,3047,0xe">
                  <v:fill on="t" focussize="0,0"/>
                  <v:stroke on="f"/>
                  <v:imagedata o:title=""/>
                  <o:lock v:ext="edit" aspectratio="f"/>
                  <v:textbox inset="0mm,0mm,0mm,0mm"/>
                </v:shape>
                <v:shape id="Graphic 70" o:spid="_x0000_s1026" o:spt="100" style="position:absolute;left:304;top:17272;height:3175;width:3175;" fillcolor="#9F9F9F" filled="t" stroked="f" coordsize="3175,3175" o:gfxdata="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AjdFW2AAAA2wAAAA8A&#10;AAAAAAAAAQAgAAAAIgAAAGRycy9kb3ducmV2LnhtbFBLAQIUABQAAAAIAIdO4kAzLwWeOwAAADkA&#10;AAAQAAAAAAAAAAEAIAAAAAUBAABkcnMvc2hhcGV4bWwueG1sUEsFBgAAAAAGAAYAWwEAAK8DAAAA&#10;AA==&#10;" path="m3047,0l0,0,0,3047,3047,3047,3047,0xe">
                  <v:fill on="t" focussize="0,0"/>
                  <v:stroke on="f"/>
                  <v:imagedata o:title=""/>
                  <o:lock v:ext="edit" aspectratio="f"/>
                  <v:textbox inset="0mm,0mm,0mm,0mm"/>
                </v:shape>
                <v:shape id="Graphic 71" o:spid="_x0000_s1026" o:spt="100" style="position:absolute;left:304;top:17284;height:3175;width:5732780;" fillcolor="#E2E2E2" filled="t" stroked="f" coordsize="5732780,3175" o:gfxdata="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qM6qvQAA&#10;ANsAAAAPAAAAAAAAAAEAIAAAACIAAABkcnMvZG93bnJldi54bWxQSwECFAAUAAAACACHTuJAMy8F&#10;njsAAAA5AAAAEAAAAAAAAAABACAAAAAMAQAAZHJzL3NoYXBleG1sLnhtbFBLBQYAAAAABgAGAFsB&#10;AAC2Aw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579A2747">
      <w:pPr>
        <w:pStyle w:val="2"/>
        <w:numPr>
          <w:ilvl w:val="0"/>
          <w:numId w:val="1"/>
        </w:numPr>
        <w:tabs>
          <w:tab w:val="left" w:pos="542"/>
        </w:tabs>
        <w:spacing w:before="52" w:after="0" w:line="640" w:lineRule="atLeast"/>
        <w:ind w:left="23" w:right="1976" w:firstLine="0"/>
        <w:jc w:val="both"/>
      </w:pPr>
      <w:r>
        <w:t>How</w:t>
      </w:r>
      <w:r>
        <w:rPr>
          <w:spacing w:val="-7"/>
        </w:rPr>
        <w:t xml:space="preserve"> </w:t>
      </w:r>
      <w:r>
        <w:t>do</w:t>
      </w:r>
      <w:r>
        <w:rPr>
          <w:spacing w:val="-7"/>
        </w:rPr>
        <w:t xml:space="preserve"> </w:t>
      </w:r>
      <w:r>
        <w:t>you</w:t>
      </w:r>
      <w:r>
        <w:rPr>
          <w:spacing w:val="-9"/>
        </w:rPr>
        <w:t xml:space="preserve"> </w:t>
      </w:r>
      <w:r>
        <w:t>handle</w:t>
      </w:r>
      <w:r>
        <w:rPr>
          <w:spacing w:val="-6"/>
        </w:rPr>
        <w:t xml:space="preserve"> </w:t>
      </w:r>
      <w:r>
        <w:t>constructive</w:t>
      </w:r>
      <w:r>
        <w:rPr>
          <w:spacing w:val="-7"/>
        </w:rPr>
        <w:t xml:space="preserve"> </w:t>
      </w:r>
      <w:r>
        <w:t xml:space="preserve">criticism? </w:t>
      </w:r>
      <w:r>
        <w:rPr>
          <w:spacing w:val="-2"/>
        </w:rPr>
        <w:t>Answer:</w:t>
      </w:r>
    </w:p>
    <w:p w14:paraId="719BDF48">
      <w:pPr>
        <w:pStyle w:val="5"/>
        <w:spacing w:before="67" w:line="278" w:lineRule="auto"/>
        <w:ind w:left="23" w:right="19"/>
        <w:jc w:val="both"/>
      </w:pPr>
      <w:r>
        <w:rPr>
          <w:rFonts w:hint="default"/>
        </w:rPr>
        <w:t>I welcome constructive criticism as an opportunity to grow and improve. I actively listen, ask clarifying questions to fully understand the feedback, and then implement it to enhance my work. For example, during my internship at MagnitMarket, my manager pointed out that my initial automated test scripts could be better structured for maintainability. I took that feedback seriously and refactored the tests to separate logic from locators, which reduced maintenance effort by 25% and improved overall test stability.</w:t>
      </w:r>
    </w:p>
    <w:p w14:paraId="6FFD2791">
      <w:pPr>
        <w:pStyle w:val="5"/>
        <w:spacing w:before="228"/>
        <w:rPr>
          <w:sz w:val="20"/>
        </w:rPr>
      </w:pPr>
      <w:r>
        <w:rPr>
          <w:sz w:val="20"/>
        </w:rPr>
        <mc:AlternateContent>
          <mc:Choice Requires="wpg">
            <w:drawing>
              <wp:anchor distT="0" distB="0" distL="0" distR="0" simplePos="0" relativeHeight="251666432" behindDoc="1" locked="0" layoutInCell="1" allowOverlap="1">
                <wp:simplePos x="0" y="0"/>
                <wp:positionH relativeFrom="page">
                  <wp:posOffset>914400</wp:posOffset>
                </wp:positionH>
                <wp:positionV relativeFrom="paragraph">
                  <wp:posOffset>306070</wp:posOffset>
                </wp:positionV>
                <wp:extent cx="5733415" cy="20955"/>
                <wp:effectExtent l="0" t="0" r="0" b="0"/>
                <wp:wrapTopAndBottom/>
                <wp:docPr id="72" name="Group 72"/>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73" name="Graphic 7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74" name="Graphic 74"/>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75" name="Graphic 75"/>
                        <wps:cNvSpPr/>
                        <wps:spPr>
                          <a:xfrm>
                            <a:off x="304" y="901"/>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76" name="Graphic 76"/>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77" name="Graphic 77"/>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78" name="Graphic 78"/>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72" o:spid="_x0000_s1026" o:spt="203" style="position:absolute;left:0pt;margin-left:72pt;margin-top:24.1pt;height:1.65pt;width:451.45pt;mso-position-horizontal-relative:page;mso-wrap-distance-bottom:0pt;mso-wrap-distance-top:0pt;z-index:-251650048;mso-width-relative:page;mso-height-relative:page;" coordsize="5733415,20955" o:gfxdata="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BL&#10;C0oU2QAAAAoBAAAPAAAAAAAAAAEAIAAAACIAAABkcnMvZG93bnJldi54bWxQSwECFAAUAAAACACH&#10;TuJAirMtsyQEAAB2FwAADgAAAAAAAAABACAAAAAoAQAAZHJzL2Uyb0RvYy54bWxQSwUGAAAAAAYA&#10;BgBZAQAAvgcAAAAA&#10;">
                <o:lock v:ext="edit" aspectratio="f"/>
                <v:shape id="Graphic 73" o:spid="_x0000_s1026" o:spt="100" style="position:absolute;left:0;top:0;height:19685;width:5731510;" fillcolor="#9F9F9F" filled="t" stroked="f" coordsize="5731510,19685" o:gfxdata="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bWBJugAAANs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74" o:spid="_x0000_s1026" o:spt="100" style="position:absolute;left:5729985;top:889;height:3175;width:3175;" fillcolor="#E2E2E2" filled="t" stroked="f" coordsize="3175,3175" o:gfxdata="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O6eu8AAAA&#10;2w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75" o:spid="_x0000_s1026" o:spt="100" style="position:absolute;left:304;top:901;height:17145;width:5732780;" fillcolor="#9F9F9F" filled="t" stroked="f" coordsize="5732780,17145" o:gfxdata="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9Co1b4A&#10;AADbAAAADwAAAAAAAAABACAAAAAiAAAAZHJzL2Rvd25yZXYueG1sUEsBAhQAFAAAAAgAh07iQDMv&#10;BZ47AAAAOQAAABAAAAAAAAAAAQAgAAAADQEAAGRycy9zaGFwZXhtbC54bWxQSwUGAAAAAAYABgBb&#10;AQAAtwMAAAAA&#10;" path="m3048,3048l0,3048,0,16751,3048,16751,3048,3048xem5732716,0l5729668,0,5729668,3035,5732716,3035,5732716,0xe">
                  <v:fill on="t" focussize="0,0"/>
                  <v:stroke on="f"/>
                  <v:imagedata o:title=""/>
                  <o:lock v:ext="edit" aspectratio="f"/>
                  <v:textbox inset="0mm,0mm,0mm,0mm"/>
                </v:shape>
                <v:shape id="Graphic 76" o:spid="_x0000_s1026" o:spt="100" style="position:absolute;left:5729985;top:3937;height:13970;width:3175;" fillcolor="#E2E2E2" filled="t" stroked="f" coordsize="3175,13970" o:gfxdata="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W2jxvQAA&#10;ANsAAAAPAAAAAAAAAAEAIAAAACIAAABkcnMvZG93bnJldi54bWxQSwECFAAUAAAACACHTuJAMy8F&#10;njsAAAA5AAAAEAAAAAAAAAABACAAAAAMAQAAZHJzL3NoYXBleG1sLnhtbFBLBQYAAAAABgAGAFsB&#10;AAC2AwAAAAA=&#10;" path="m3047,0l0,0,0,13715,3047,13715,3047,0xe">
                  <v:fill on="t" focussize="0,0"/>
                  <v:stroke on="f"/>
                  <v:imagedata o:title=""/>
                  <o:lock v:ext="edit" aspectratio="f"/>
                  <v:textbox inset="0mm,0mm,0mm,0mm"/>
                </v:shape>
                <v:shape id="Graphic 77" o:spid="_x0000_s1026" o:spt="100" style="position:absolute;left:304;top:17653;height:3175;width:3175;" fillcolor="#9F9F9F" filled="t" stroked="f" coordsize="3175,3175" o:gfxdata="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K7CG5AAAA2w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78" o:spid="_x0000_s1026" o:spt="100" style="position:absolute;left:304;top:17665;height:3175;width:5732780;" fillcolor="#E2E2E2" filled="t" stroked="f" coordsize="5732780,3175" o:gfxdata="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kmc3ugAAANsA&#10;AAAPAAAAAAAAAAEAIAAAACIAAABkcnMvZG93bnJldi54bWxQSwECFAAUAAAACACHTuJAMy8FnjsA&#10;AAA5AAAAEAAAAAAAAAABACAAAAAJAQAAZHJzL3NoYXBleG1sLnhtbFBLBQYAAAAABgAGAFsBAACz&#10;Aw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29CF33C4">
      <w:pPr>
        <w:pStyle w:val="2"/>
        <w:numPr>
          <w:ilvl w:val="0"/>
          <w:numId w:val="1"/>
        </w:numPr>
        <w:tabs>
          <w:tab w:val="left" w:pos="558"/>
        </w:tabs>
        <w:spacing w:before="52" w:after="0" w:line="640" w:lineRule="atLeast"/>
        <w:ind w:left="23" w:right="2978" w:firstLine="0"/>
        <w:jc w:val="both"/>
      </w:pPr>
      <w:r>
        <w:t>Tell</w:t>
      </w:r>
      <w:r>
        <w:rPr>
          <w:spacing w:val="-11"/>
        </w:rPr>
        <w:t xml:space="preserve"> </w:t>
      </w:r>
      <w:r>
        <w:t>me</w:t>
      </w:r>
      <w:r>
        <w:rPr>
          <w:spacing w:val="-10"/>
        </w:rPr>
        <w:t xml:space="preserve"> </w:t>
      </w:r>
      <w:r>
        <w:t>about</w:t>
      </w:r>
      <w:r>
        <w:rPr>
          <w:spacing w:val="-8"/>
        </w:rPr>
        <w:t xml:space="preserve"> </w:t>
      </w:r>
      <w:r>
        <w:t>a</w:t>
      </w:r>
      <w:r>
        <w:rPr>
          <w:spacing w:val="-9"/>
        </w:rPr>
        <w:t xml:space="preserve"> </w:t>
      </w:r>
      <w:r>
        <w:t>time</w:t>
      </w:r>
      <w:r>
        <w:rPr>
          <w:spacing w:val="-9"/>
        </w:rPr>
        <w:t xml:space="preserve"> </w:t>
      </w:r>
      <w:r>
        <w:t>you</w:t>
      </w:r>
      <w:r>
        <w:rPr>
          <w:spacing w:val="-10"/>
        </w:rPr>
        <w:t xml:space="preserve"> </w:t>
      </w:r>
      <w:r>
        <w:t>led</w:t>
      </w:r>
      <w:r>
        <w:rPr>
          <w:spacing w:val="-10"/>
        </w:rPr>
        <w:t xml:space="preserve"> </w:t>
      </w:r>
      <w:r>
        <w:t>a</w:t>
      </w:r>
      <w:r>
        <w:rPr>
          <w:spacing w:val="-8"/>
        </w:rPr>
        <w:t xml:space="preserve"> </w:t>
      </w:r>
      <w:r>
        <w:t xml:space="preserve">team. </w:t>
      </w:r>
      <w:r>
        <w:rPr>
          <w:spacing w:val="-2"/>
        </w:rPr>
        <w:t>Answer:</w:t>
      </w:r>
    </w:p>
    <w:p w14:paraId="22F1109C">
      <w:pPr>
        <w:pStyle w:val="5"/>
        <w:spacing w:before="67" w:line="278" w:lineRule="auto"/>
        <w:ind w:left="23" w:right="23"/>
        <w:jc w:val="both"/>
      </w:pPr>
      <w:r>
        <w:t>I led a team at [company] to successfully launch [mention project]. I delegated tasks effectively, ensured clear communication, and motivated the team to meet deadlines. Through collaboration and strategic planning, we not only delivered on time but also exceeded expectations.</w:t>
      </w:r>
    </w:p>
    <w:p w14:paraId="624EC1CF">
      <w:pPr>
        <w:pStyle w:val="5"/>
        <w:rPr>
          <w:sz w:val="20"/>
        </w:rPr>
      </w:pPr>
    </w:p>
    <w:p w14:paraId="105F54CA">
      <w:pPr>
        <w:pStyle w:val="5"/>
        <w:spacing w:before="1"/>
        <w:rPr>
          <w:sz w:val="20"/>
        </w:rPr>
      </w:pPr>
      <w:r>
        <w:rPr>
          <w:sz w:val="20"/>
        </w:rPr>
        <mc:AlternateContent>
          <mc:Choice Requires="wpg">
            <w:drawing>
              <wp:anchor distT="0" distB="0" distL="0" distR="0" simplePos="0" relativeHeight="251666432" behindDoc="1" locked="0" layoutInCell="1" allowOverlap="1">
                <wp:simplePos x="0" y="0"/>
                <wp:positionH relativeFrom="page">
                  <wp:posOffset>914400</wp:posOffset>
                </wp:positionH>
                <wp:positionV relativeFrom="paragraph">
                  <wp:posOffset>161290</wp:posOffset>
                </wp:positionV>
                <wp:extent cx="5733415" cy="20955"/>
                <wp:effectExtent l="0" t="0" r="0" b="0"/>
                <wp:wrapTopAndBottom/>
                <wp:docPr id="79" name="Group 79"/>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80" name="Graphic 8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81" name="Graphic 81"/>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82" name="Graphic 82"/>
                        <wps:cNvSpPr/>
                        <wps:spPr>
                          <a:xfrm>
                            <a:off x="304" y="1028"/>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83" name="Graphic 83"/>
                        <wps:cNvSpPr/>
                        <wps:spPr>
                          <a:xfrm>
                            <a:off x="5729985"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84" name="Graphic 84"/>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85" name="Graphic 85"/>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79" o:spid="_x0000_s1026" o:spt="203" style="position:absolute;left:0pt;margin-left:72pt;margin-top:12.7pt;height:1.65pt;width:451.45pt;mso-position-horizontal-relative:page;mso-wrap-distance-bottom:0pt;mso-wrap-distance-top:0pt;z-index:-251650048;mso-width-relative:page;mso-height-relative:page;" coordsize="5733415,20955" o:gfxdata="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">
                <o:lock v:ext="edit" aspectratio="f"/>
                <v:shape id="Graphic 80" o:spid="_x0000_s1026" o:spt="100" style="position:absolute;left:0;top:0;height:19685;width:5731510;" fillcolor="#9F9F9F" filled="t" stroked="f" coordsize="5731510,19685" o:gfxdata="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" path="m5731497,0l0,0,0,19685,5731497,19685,5731497,0xe">
                  <v:fill on="t" focussize="0,0"/>
                  <v:stroke on="f"/>
                  <v:imagedata o:title=""/>
                  <o:lock v:ext="edit" aspectratio="f"/>
                  <v:textbox inset="0mm,0mm,0mm,0mm"/>
                </v:shape>
                <v:shape id="Graphic 81" o:spid="_x0000_s1026" o:spt="100" style="position:absolute;left:5729985;top:1016;height:3175;width:3175;" fillcolor="#E2E2E2" filled="t" stroked="f" coordsize="3175,3175" o:gfxdata="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sOlS8AAAA&#10;2w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82" o:spid="_x0000_s1026" o:spt="100" style="position:absolute;left:304;top:1028;height:17145;width:5732780;" fillcolor="#9F9F9F" filled="t" stroked="f" coordsize="5732780,17145" o:gfxdata="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exAhr4A&#10;AADb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83" o:spid="_x0000_s1026" o:spt="100" style="position:absolute;left:5729985;top:4063;height:13970;width:3175;" fillcolor="#E2E2E2" filled="t" stroked="f" coordsize="3175,13970" o:gfxdata="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m7Tr4A&#10;AADbAAAADwAAAAAAAAABACAAAAAiAAAAZHJzL2Rvd25yZXYueG1sUEsBAhQAFAAAAAgAh07iQDMv&#10;BZ47AAAAOQAAABAAAAAAAAAAAQAgAAAADQEAAGRycy9zaGFwZXhtbC54bWxQSwUGAAAAAAYABgBb&#10;AQAAtwMAAAAA&#10;" path="m3047,0l0,0,0,13716,3047,13716,3047,0xe">
                  <v:fill on="t" focussize="0,0"/>
                  <v:stroke on="f"/>
                  <v:imagedata o:title=""/>
                  <o:lock v:ext="edit" aspectratio="f"/>
                  <v:textbox inset="0mm,0mm,0mm,0mm"/>
                </v:shape>
                <v:shape id="Graphic 84" o:spid="_x0000_s1026" o:spt="100" style="position:absolute;left:304;top:17780;height:3175;width:3175;" fillcolor="#9F9F9F" filled="t" stroked="f" coordsize="3175,3175" o:gfxdata="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rNAnG5AAAA2w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85" o:spid="_x0000_s1026" o:spt="100" style="position:absolute;left:304;top:17792;height:3175;width:5732780;" fillcolor="#E2E2E2" filled="t" stroked="f" coordsize="5732780,3175" o:gfxdata="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Ua4jr4A&#10;AADb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1315EF19">
      <w:pPr>
        <w:pStyle w:val="5"/>
        <w:spacing w:after="0"/>
        <w:rPr>
          <w:sz w:val="20"/>
        </w:rPr>
      </w:pPr>
    </w:p>
    <w:p w14:paraId="775A708A">
      <w:pPr>
        <w:pStyle w:val="5"/>
        <w:spacing w:after="0"/>
        <w:rPr>
          <w:sz w:val="20"/>
        </w:rPr>
      </w:pPr>
    </w:p>
    <w:p w14:paraId="73F4EAE4">
      <w:pPr>
        <w:pStyle w:val="2"/>
        <w:numPr>
          <w:ilvl w:val="0"/>
          <w:numId w:val="1"/>
        </w:numPr>
        <w:tabs>
          <w:tab w:val="left" w:pos="620"/>
        </w:tabs>
        <w:spacing w:before="77" w:after="0" w:line="276" w:lineRule="auto"/>
        <w:ind w:left="23" w:right="22" w:firstLine="0"/>
        <w:jc w:val="left"/>
        <w:rPr>
          <w:b/>
          <w:sz w:val="36"/>
        </w:rPr>
      </w:pPr>
      <w:r>
        <w:rPr>
          <w:rFonts w:hint="default"/>
          <w:lang w:val="en-US"/>
        </w:rPr>
        <w:t>D</w:t>
      </w:r>
      <w:r>
        <w:t>escribe</w:t>
      </w:r>
      <w:r>
        <w:rPr>
          <w:spacing w:val="40"/>
        </w:rPr>
        <w:t xml:space="preserve"> </w:t>
      </w:r>
      <w:r>
        <w:t>a</w:t>
      </w:r>
      <w:r>
        <w:rPr>
          <w:spacing w:val="40"/>
        </w:rPr>
        <w:t xml:space="preserve"> </w:t>
      </w:r>
      <w:r>
        <w:t>situation</w:t>
      </w:r>
      <w:r>
        <w:rPr>
          <w:spacing w:val="40"/>
        </w:rPr>
        <w:t xml:space="preserve"> </w:t>
      </w:r>
      <w:r>
        <w:t>where</w:t>
      </w:r>
      <w:r>
        <w:rPr>
          <w:spacing w:val="40"/>
        </w:rPr>
        <w:t xml:space="preserve"> </w:t>
      </w:r>
      <w:r>
        <w:t>you</w:t>
      </w:r>
      <w:r>
        <w:rPr>
          <w:spacing w:val="40"/>
        </w:rPr>
        <w:t xml:space="preserve"> </w:t>
      </w:r>
      <w:r>
        <w:t>had</w:t>
      </w:r>
      <w:r>
        <w:rPr>
          <w:spacing w:val="40"/>
        </w:rPr>
        <w:t xml:space="preserve"> </w:t>
      </w:r>
      <w:r>
        <w:t>to</w:t>
      </w:r>
      <w:r>
        <w:rPr>
          <w:spacing w:val="40"/>
        </w:rPr>
        <w:t xml:space="preserve"> </w:t>
      </w:r>
      <w:r>
        <w:t>make</w:t>
      </w:r>
      <w:r>
        <w:rPr>
          <w:spacing w:val="40"/>
        </w:rPr>
        <w:t xml:space="preserve"> </w:t>
      </w:r>
      <w:r>
        <w:t>a</w:t>
      </w:r>
      <w:r>
        <w:rPr>
          <w:spacing w:val="40"/>
        </w:rPr>
        <w:t xml:space="preserve"> </w:t>
      </w:r>
      <w:r>
        <w:t xml:space="preserve">tough </w:t>
      </w:r>
      <w:r>
        <w:rPr>
          <w:spacing w:val="-2"/>
        </w:rPr>
        <w:t>decision</w:t>
      </w:r>
      <w:r>
        <w:rPr>
          <w:rFonts w:hint="default"/>
          <w:spacing w:val="-2"/>
          <w:lang w:val="en-US"/>
        </w:rPr>
        <w:t xml:space="preserve">? </w:t>
      </w:r>
      <w:r>
        <w:rPr>
          <w:b/>
          <w:spacing w:val="-2"/>
          <w:sz w:val="36"/>
        </w:rPr>
        <w:t>Answer:</w:t>
      </w:r>
    </w:p>
    <w:p w14:paraId="6A6676D3">
      <w:pPr>
        <w:pStyle w:val="5"/>
        <w:spacing w:before="66" w:line="278" w:lineRule="auto"/>
        <w:ind w:left="23" w:right="20"/>
        <w:jc w:val="both"/>
        <w:rPr>
          <w:sz w:val="20"/>
        </w:rPr>
      </w:pPr>
      <w:r>
        <w:t>During a project at [company], I had to choose between extending</w:t>
      </w:r>
      <w:r>
        <w:rPr>
          <w:spacing w:val="-3"/>
        </w:rPr>
        <w:t xml:space="preserve"> </w:t>
      </w:r>
      <w:r>
        <w:t>a deadline or</w:t>
      </w:r>
      <w:r>
        <w:rPr>
          <w:spacing w:val="-1"/>
        </w:rPr>
        <w:t xml:space="preserve"> </w:t>
      </w:r>
      <w:r>
        <w:t>reducing</w:t>
      </w:r>
      <w:r>
        <w:rPr>
          <w:spacing w:val="-3"/>
        </w:rPr>
        <w:t xml:space="preserve"> </w:t>
      </w:r>
      <w:r>
        <w:t>scope.</w:t>
      </w:r>
      <w:r>
        <w:rPr>
          <w:spacing w:val="-21"/>
        </w:rPr>
        <w:t xml:space="preserve"> </w:t>
      </w:r>
      <w:r>
        <w:t>After evaluating</w:t>
      </w:r>
      <w:r>
        <w:rPr>
          <w:spacing w:val="-1"/>
        </w:rPr>
        <w:t xml:space="preserve"> </w:t>
      </w:r>
      <w:r>
        <w:t xml:space="preserve">risks, I consulted </w:t>
      </w:r>
      <w:r>
        <w:rPr>
          <w:rFonts w:hint="default"/>
          <w:lang w:val="en-US"/>
        </w:rPr>
        <w:t>with Lead</w:t>
      </w:r>
      <w:r>
        <w:t xml:space="preserve"> and made the decision to prioritize critical features while maintaining quality. The decision resulted in a successful launch without compromising product </w:t>
      </w:r>
      <w:r>
        <w:rPr>
          <w:spacing w:val="-2"/>
        </w:rPr>
        <w:t>integrity.</w:t>
      </w:r>
    </w:p>
    <w:p w14:paraId="23A199FF">
      <w:pPr>
        <w:pStyle w:val="2"/>
        <w:numPr>
          <w:ilvl w:val="0"/>
          <w:numId w:val="1"/>
        </w:numPr>
        <w:tabs>
          <w:tab w:val="left" w:pos="565"/>
        </w:tabs>
        <w:spacing w:before="52" w:after="0" w:line="640" w:lineRule="atLeast"/>
        <w:ind w:left="23" w:right="4088" w:firstLine="0"/>
        <w:jc w:val="both"/>
      </w:pPr>
      <w:r>
        <w:t>How</w:t>
      </w:r>
      <w:r>
        <w:rPr>
          <w:spacing w:val="-9"/>
        </w:rPr>
        <w:t xml:space="preserve"> </w:t>
      </w:r>
      <w:r>
        <w:t>do</w:t>
      </w:r>
      <w:r>
        <w:rPr>
          <w:spacing w:val="-12"/>
        </w:rPr>
        <w:t xml:space="preserve"> </w:t>
      </w:r>
      <w:r>
        <w:t>you</w:t>
      </w:r>
      <w:r>
        <w:rPr>
          <w:spacing w:val="-10"/>
        </w:rPr>
        <w:t xml:space="preserve"> </w:t>
      </w:r>
      <w:r>
        <w:t>prioritize</w:t>
      </w:r>
      <w:r>
        <w:rPr>
          <w:spacing w:val="-8"/>
        </w:rPr>
        <w:t xml:space="preserve"> </w:t>
      </w:r>
      <w:r>
        <w:t xml:space="preserve">tasks? </w:t>
      </w:r>
      <w:r>
        <w:rPr>
          <w:spacing w:val="-2"/>
        </w:rPr>
        <w:t>Answer:</w:t>
      </w:r>
    </w:p>
    <w:p w14:paraId="45035682">
      <w:pPr>
        <w:pStyle w:val="5"/>
        <w:spacing w:before="67" w:line="278" w:lineRule="auto"/>
        <w:ind w:left="23" w:right="18"/>
        <w:jc w:val="both"/>
      </w:pPr>
      <w:r>
        <w:t>I use a combination of urgency-importance matrices and project</w:t>
      </w:r>
      <w:r>
        <w:rPr>
          <w:spacing w:val="-15"/>
        </w:rPr>
        <w:t xml:space="preserve"> </w:t>
      </w:r>
      <w:r>
        <w:t>management</w:t>
      </w:r>
      <w:r>
        <w:rPr>
          <w:spacing w:val="-17"/>
        </w:rPr>
        <w:t xml:space="preserve"> </w:t>
      </w:r>
      <w:r>
        <w:t>tools</w:t>
      </w:r>
      <w:r>
        <w:rPr>
          <w:spacing w:val="-16"/>
        </w:rPr>
        <w:t xml:space="preserve"> </w:t>
      </w:r>
      <w:r>
        <w:t>to</w:t>
      </w:r>
      <w:r>
        <w:rPr>
          <w:spacing w:val="-15"/>
        </w:rPr>
        <w:t xml:space="preserve"> </w:t>
      </w:r>
      <w:r>
        <w:t>prioritize</w:t>
      </w:r>
      <w:r>
        <w:rPr>
          <w:spacing w:val="-15"/>
        </w:rPr>
        <w:t xml:space="preserve"> </w:t>
      </w:r>
      <w:r>
        <w:t>tasks.</w:t>
      </w:r>
      <w:r>
        <w:rPr>
          <w:spacing w:val="-15"/>
        </w:rPr>
        <w:t xml:space="preserve"> </w:t>
      </w:r>
      <w:r>
        <w:t>I</w:t>
      </w:r>
      <w:r>
        <w:rPr>
          <w:spacing w:val="-17"/>
        </w:rPr>
        <w:t xml:space="preserve"> </w:t>
      </w:r>
      <w:r>
        <w:t>assess</w:t>
      </w:r>
      <w:r>
        <w:rPr>
          <w:spacing w:val="-17"/>
        </w:rPr>
        <w:t xml:space="preserve"> </w:t>
      </w:r>
      <w:r>
        <w:t>deadlines, dependencies, and business impact before organizing my workflow.</w:t>
      </w:r>
      <w:r>
        <w:rPr>
          <w:spacing w:val="-3"/>
        </w:rPr>
        <w:t xml:space="preserve"> </w:t>
      </w:r>
      <w:r>
        <w:t>In</w:t>
      </w:r>
      <w:r>
        <w:rPr>
          <w:spacing w:val="-4"/>
        </w:rPr>
        <w:t xml:space="preserve"> </w:t>
      </w:r>
      <w:r>
        <w:t>my</w:t>
      </w:r>
      <w:r>
        <w:rPr>
          <w:spacing w:val="-4"/>
        </w:rPr>
        <w:t xml:space="preserve"> </w:t>
      </w:r>
      <w:r>
        <w:t>previous</w:t>
      </w:r>
      <w:r>
        <w:rPr>
          <w:spacing w:val="-2"/>
        </w:rPr>
        <w:t xml:space="preserve"> </w:t>
      </w:r>
      <w:r>
        <w:t>role,</w:t>
      </w:r>
      <w:r>
        <w:rPr>
          <w:spacing w:val="-2"/>
        </w:rPr>
        <w:t xml:space="preserve"> </w:t>
      </w:r>
      <w:r>
        <w:t>I</w:t>
      </w:r>
      <w:r>
        <w:rPr>
          <w:spacing w:val="-6"/>
        </w:rPr>
        <w:t xml:space="preserve"> </w:t>
      </w:r>
      <w:r>
        <w:t>successfully</w:t>
      </w:r>
      <w:r>
        <w:rPr>
          <w:spacing w:val="-3"/>
        </w:rPr>
        <w:t xml:space="preserve"> </w:t>
      </w:r>
      <w:r>
        <w:t>juggled</w:t>
      </w:r>
      <w:r>
        <w:rPr>
          <w:spacing w:val="-4"/>
        </w:rPr>
        <w:t xml:space="preserve"> </w:t>
      </w:r>
      <w:r>
        <w:t>multiple high-priority projects by staying organized and maintaining clear communication.</w:t>
      </w:r>
    </w:p>
    <w:p w14:paraId="5A51B677">
      <w:pPr>
        <w:pStyle w:val="5"/>
        <w:rPr>
          <w:sz w:val="20"/>
        </w:rPr>
      </w:pPr>
    </w:p>
    <w:p w14:paraId="26D8D94E">
      <w:pPr>
        <w:pStyle w:val="5"/>
        <w:spacing w:before="1"/>
        <w:rPr>
          <w:sz w:val="20"/>
        </w:rPr>
      </w:pPr>
      <w:r>
        <w:rPr>
          <w:sz w:val="20"/>
        </w:rPr>
        <mc:AlternateContent>
          <mc:Choice Requires="wpg">
            <w:drawing>
              <wp:anchor distT="0" distB="0" distL="0" distR="0" simplePos="0" relativeHeight="251667456" behindDoc="1" locked="0" layoutInCell="1" allowOverlap="1">
                <wp:simplePos x="0" y="0"/>
                <wp:positionH relativeFrom="page">
                  <wp:posOffset>914400</wp:posOffset>
                </wp:positionH>
                <wp:positionV relativeFrom="paragraph">
                  <wp:posOffset>161925</wp:posOffset>
                </wp:positionV>
                <wp:extent cx="5733415" cy="20955"/>
                <wp:effectExtent l="0" t="0" r="0" b="0"/>
                <wp:wrapTopAndBottom/>
                <wp:docPr id="93" name="Group 93"/>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94" name="Graphic 9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95" name="Graphic 95"/>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96" name="Graphic 96"/>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97" name="Graphic 97"/>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98" name="Graphic 98"/>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99" name="Graphic 99"/>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93" o:spid="_x0000_s1026" o:spt="203" style="position:absolute;left:0pt;margin-left:72pt;margin-top:12.75pt;height:1.65pt;width:451.45pt;mso-position-horizontal-relative:page;mso-wrap-distance-bottom:0pt;mso-wrap-distance-top:0pt;z-index:-251649024;mso-width-relative:page;mso-height-relative:page;" coordsize="5733415,20955" o:gfxdata="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">
                <o:lock v:ext="edit" aspectratio="f"/>
                <v:shape id="Graphic 94" o:spid="_x0000_s1026" o:spt="100" style="position:absolute;left:0;top:0;height:19685;width:5731510;" fillcolor="#9F9F9F" filled="t" stroked="f" coordsize="5731510,19685" o:gfxdata="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iB7HugAAANs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95" o:spid="_x0000_s1026" o:spt="100" style="position:absolute;left:5729985;top:762;height:3175;width:3175;" fillcolor="#E2E2E2" filled="t" stroked="f" coordsize="3175,3175" o:gfxdata="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zqqKvQAA&#10;ANs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96" o:spid="_x0000_s1026" o:spt="100" style="position:absolute;left:304;top:774;height:17145;width:5732780;" fillcolor="#9F9F9F" filled="t" stroked="f" coordsize="5732780,17145" o:gfxdata="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7QWL4A&#10;AADb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97" o:spid="_x0000_s1026" o:spt="100" style="position:absolute;left:5729985;top:3810;height:13970;width:3175;" fillcolor="#E2E2E2" filled="t" stroked="f" coordsize="3175,13970" o:gfxdata="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BsrkL4A&#10;AADbAAAADwAAAAAAAAABACAAAAAiAAAAZHJzL2Rvd25yZXYueG1sUEsBAhQAFAAAAAgAh07iQDMv&#10;BZ47AAAAOQAAABAAAAAAAAAAAQAgAAAADQEAAGRycy9zaGFwZXhtbC54bWxQSwUGAAAAAAYABgBb&#10;AQAAtwMAAAAA&#10;" path="m3047,0l0,0,0,13715,3047,13715,3047,0xe">
                  <v:fill on="t" focussize="0,0"/>
                  <v:stroke on="f"/>
                  <v:imagedata o:title=""/>
                  <o:lock v:ext="edit" aspectratio="f"/>
                  <v:textbox inset="0mm,0mm,0mm,0mm"/>
                </v:shape>
                <v:shape id="Graphic 98" o:spid="_x0000_s1026" o:spt="100" style="position:absolute;left:304;top:17526;height:3175;width:3175;" fillcolor="#9F9F9F" filled="t" stroked="f" coordsize="3175,3175" o:gfxdata="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5Znqm2AAAA2wAAAA8A&#10;AAAAAAAAAQAgAAAAIgAAAGRycy9kb3ducmV2LnhtbFBLAQIUABQAAAAIAIdO4kAzLwWeOwAAADkA&#10;AAAQAAAAAAAAAAEAIAAAAAUBAABkcnMvc2hhcGV4bWwueG1sUEsFBgAAAAAGAAYAWwEAAK8DAAAA&#10;AA==&#10;" path="m3047,0l0,0,0,3047,3047,3047,3047,0xe">
                  <v:fill on="t" focussize="0,0"/>
                  <v:stroke on="f"/>
                  <v:imagedata o:title=""/>
                  <o:lock v:ext="edit" aspectratio="f"/>
                  <v:textbox inset="0mm,0mm,0mm,0mm"/>
                </v:shape>
                <v:shape id="Graphic 99" o:spid="_x0000_s1026" o:spt="100" style="position:absolute;left:304;top:17538;height:3175;width:5732780;" fillcolor="#E2E2E2" filled="t" stroked="f" coordsize="5732780,3175" o:gfxdata="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dIkVr4A&#10;AADb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1CE6C64F">
      <w:pPr>
        <w:pStyle w:val="2"/>
        <w:numPr>
          <w:ilvl w:val="0"/>
          <w:numId w:val="1"/>
        </w:numPr>
        <w:tabs>
          <w:tab w:val="left" w:pos="558"/>
        </w:tabs>
        <w:spacing w:before="50" w:after="0" w:line="640" w:lineRule="atLeast"/>
        <w:ind w:left="23" w:right="1658" w:firstLine="0"/>
        <w:jc w:val="both"/>
      </w:pPr>
      <w:r>
        <w:t>Why</w:t>
      </w:r>
      <w:r>
        <w:rPr>
          <w:spacing w:val="-5"/>
        </w:rPr>
        <w:t xml:space="preserve"> </w:t>
      </w:r>
      <w:r>
        <w:t>do</w:t>
      </w:r>
      <w:r>
        <w:rPr>
          <w:spacing w:val="-5"/>
        </w:rPr>
        <w:t xml:space="preserve"> </w:t>
      </w:r>
      <w:r>
        <w:t>you</w:t>
      </w:r>
      <w:r>
        <w:rPr>
          <w:spacing w:val="-6"/>
        </w:rPr>
        <w:t xml:space="preserve"> </w:t>
      </w:r>
      <w:r>
        <w:t>want</w:t>
      </w:r>
      <w:r>
        <w:rPr>
          <w:spacing w:val="-5"/>
        </w:rPr>
        <w:t xml:space="preserve"> </w:t>
      </w:r>
      <w:r>
        <w:t>to</w:t>
      </w:r>
      <w:r>
        <w:rPr>
          <w:spacing w:val="-4"/>
        </w:rPr>
        <w:t xml:space="preserve"> </w:t>
      </w:r>
      <w:r>
        <w:t>work</w:t>
      </w:r>
      <w:r>
        <w:rPr>
          <w:spacing w:val="-6"/>
        </w:rPr>
        <w:t xml:space="preserve"> </w:t>
      </w:r>
      <w:r>
        <w:t>for</w:t>
      </w:r>
      <w:r>
        <w:rPr>
          <w:spacing w:val="-10"/>
        </w:rPr>
        <w:t xml:space="preserve"> </w:t>
      </w:r>
      <w:r>
        <w:t>this</w:t>
      </w:r>
      <w:r>
        <w:rPr>
          <w:spacing w:val="-6"/>
        </w:rPr>
        <w:t xml:space="preserve"> </w:t>
      </w:r>
      <w:r>
        <w:t xml:space="preserve">company? </w:t>
      </w:r>
      <w:r>
        <w:rPr>
          <w:spacing w:val="-2"/>
        </w:rPr>
        <w:t>Answer:</w:t>
      </w:r>
    </w:p>
    <w:p w14:paraId="3B2FC172">
      <w:pPr>
        <w:pStyle w:val="5"/>
        <w:spacing w:before="67" w:line="278" w:lineRule="auto"/>
        <w:ind w:left="23" w:right="22"/>
        <w:jc w:val="both"/>
      </w:pPr>
      <w:r>
        <w:t>I admire your company’s commitment to [mention values, mission, or projects]. Your focus on [mention a unique company trait] aligns with my professional values and career goals. I am eager to contribute my skills in [mention area of expertise] to support the company’s growth and success.</w:t>
      </w:r>
    </w:p>
    <w:p w14:paraId="575F247F">
      <w:pPr>
        <w:pStyle w:val="5"/>
        <w:spacing w:line="31" w:lineRule="exact"/>
        <w:ind w:left="23" w:right="-44"/>
        <w:rPr>
          <w:position w:val="0"/>
          <w:sz w:val="3"/>
        </w:rPr>
      </w:pPr>
      <w:r>
        <w:rPr>
          <w:position w:val="0"/>
          <w:sz w:val="3"/>
        </w:rPr>
        <mc:AlternateContent>
          <mc:Choice Requires="wpg">
            <w:drawing>
              <wp:inline distT="0" distB="0" distL="0" distR="0">
                <wp:extent cx="5733415" cy="20320"/>
                <wp:effectExtent l="0" t="0" r="0" b="8254"/>
                <wp:docPr id="100" name="Group 100"/>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101" name="Graphic 101"/>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102" name="Graphic 102"/>
                        <wps:cNvSpPr/>
                        <wps:spPr>
                          <a:xfrm>
                            <a:off x="5729985"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103" name="Graphic 103"/>
                        <wps:cNvSpPr/>
                        <wps:spPr>
                          <a:xfrm>
                            <a:off x="304" y="12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104" name="Graphic 104"/>
                        <wps:cNvSpPr/>
                        <wps:spPr>
                          <a:xfrm>
                            <a:off x="5729985"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05" name="Graphic 105"/>
                        <wps:cNvSpPr/>
                        <wps:spPr>
                          <a:xfrm>
                            <a:off x="304" y="1689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106" name="Graphic 106"/>
                        <wps:cNvSpPr/>
                        <wps:spPr>
                          <a:xfrm>
                            <a:off x="304" y="16890"/>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inline>
            </w:drawing>
          </mc:Choice>
          <mc:Fallback>
            <w:pict>
              <v:group id="Group 100" o:spid="_x0000_s1026" o:spt="203" style="height:1.6pt;width:451.45pt;" coordsize="5733415,20320" o:gfxdata="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">
                <o:lock v:ext="edit" aspectratio="f"/>
                <v:shape id="Graphic 101" o:spid="_x0000_s1026" o:spt="100" style="position:absolute;left:0;top:12;height:19685;width:5731510;" fillcolor="#9F9F9F" filled="t" stroked="f" coordsize="5731510,19685" o:gfxdata="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DB8YdKzAAAA3AAAAA8AAAAA&#10;AAAAAQAgAAAAIgAAAGRycy9kb3ducmV2LnhtbFBLAQIUABQAAAAIAIdO4kAzLwWeOwAAADkAAAAQ&#10;AAAAAAAAAAEAIAAAAAIBAABkcnMvc2hhcGV4bWwueG1sUEsFBgAAAAAGAAYAWwEAAKwDAAAAAA==&#10;" path="m5731497,0l0,0,0,19672,5731497,19672,5731497,0xe">
                  <v:fill on="t" focussize="0,0"/>
                  <v:stroke on="f"/>
                  <v:imagedata o:title=""/>
                  <o:lock v:ext="edit" aspectratio="f"/>
                  <v:textbox inset="0mm,0mm,0mm,0mm"/>
                </v:shape>
                <v:shape id="Graphic 102" o:spid="_x0000_s1026" o:spt="100" style="position:absolute;left:5729985;top:126;height:3175;width:3175;" fillcolor="#E2E2E2" filled="t" stroked="f" coordsize="3175,3175" o:gfxdata="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pchugAAANw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103" o:spid="_x0000_s1026" o:spt="100" style="position:absolute;left:304;top:126;height:17145;width:5732780;" fillcolor="#9F9F9F" filled="t" stroked="f" coordsize="5732780,17145" o:gfxdata="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bI5S8AAAA&#10;3AAAAA8AAAAAAAAAAQAgAAAAIgAAAGRycy9kb3ducmV2LnhtbFBLAQIUABQAAAAIAIdO4kAzLwWe&#10;OwAAADkAAAAQAAAAAAAAAAEAIAAAAAsBAABkcnMvc2hhcGV4bWwueG1sUEsFBgAAAAAGAAYAWwEA&#10;ALUDAAAAAA==&#10;" path="m3048,3048l0,3048,0,16764,3048,16764,3048,3048xem5732716,0l5729668,0,5729668,3048,5732716,3048,5732716,0xe">
                  <v:fill on="t" focussize="0,0"/>
                  <v:stroke on="f"/>
                  <v:imagedata o:title=""/>
                  <o:lock v:ext="edit" aspectratio="f"/>
                  <v:textbox inset="0mm,0mm,0mm,0mm"/>
                </v:shape>
                <v:shape id="Graphic 104" o:spid="_x0000_s1026" o:spt="100" style="position:absolute;left:5729985;top:3175;height:13970;width:3175;" fillcolor="#E2E2E2" filled="t" stroked="f" coordsize="3175,13970" o:gfxdata="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8+NrsAAADc&#10;AAAADwAAAAAAAAABACAAAAAiAAAAZHJzL2Rvd25yZXYueG1sUEsBAhQAFAAAAAgAh07iQDMvBZ47&#10;AAAAOQAAABAAAAAAAAAAAQAgAAAACgEAAGRycy9zaGFwZXhtbC54bWxQSwUGAAAAAAYABgBbAQAA&#10;tAMAAAAA&#10;" path="m3047,0l0,0,0,13716,3047,13716,3047,0xe">
                  <v:fill on="t" focussize="0,0"/>
                  <v:stroke on="f"/>
                  <v:imagedata o:title=""/>
                  <o:lock v:ext="edit" aspectratio="f"/>
                  <v:textbox inset="0mm,0mm,0mm,0mm"/>
                </v:shape>
                <v:shape id="Graphic 105" o:spid="_x0000_s1026" o:spt="100" style="position:absolute;left:304;top:16891;height:3175;width:3175;" fillcolor="#9F9F9F" filled="t" stroked="f" coordsize="3175,3175" o:gfxdata="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Emt5vQAA&#10;ANw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106" o:spid="_x0000_s1026" o:spt="100" style="position:absolute;left:304;top:16890;height:3175;width:5732780;" fillcolor="#E2E2E2" filled="t" stroked="f" coordsize="5732780,3175" o:gfxdata="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e9IKLsAAADc&#10;AAAADwAAAAAAAAABACAAAAAiAAAAZHJzL2Rvd25yZXYueG1sUEsBAhQAFAAAAAgAh07iQDMvBZ47&#10;AAAAOQAAABAAAAAAAAAAAQAgAAAACgEAAGRycy9zaGFwZXhtbC54bWxQSwUGAAAAAAYABgBbAQAA&#10;tAMAAAAA&#10;" path="m5729605,0l3048,0,0,0,0,3048,3048,3048,5729605,3048,5729605,0xem5732716,0l5729668,0,5729668,3048,5732716,3048,5732716,0xe">
                  <v:fill on="t" focussize="0,0"/>
                  <v:stroke on="f"/>
                  <v:imagedata o:title=""/>
                  <o:lock v:ext="edit" aspectratio="f"/>
                  <v:textbox inset="0mm,0mm,0mm,0mm"/>
                </v:shape>
                <w10:wrap type="none"/>
                <w10:anchorlock/>
              </v:group>
            </w:pict>
          </mc:Fallback>
        </mc:AlternateContent>
      </w:r>
    </w:p>
    <w:p w14:paraId="6CBDFEAB">
      <w:pPr>
        <w:pStyle w:val="2"/>
        <w:numPr>
          <w:ilvl w:val="0"/>
          <w:numId w:val="1"/>
        </w:numPr>
        <w:tabs>
          <w:tab w:val="left" w:pos="558"/>
        </w:tabs>
        <w:spacing w:before="50" w:after="0" w:line="640" w:lineRule="atLeast"/>
        <w:ind w:left="23" w:right="948" w:firstLine="0"/>
        <w:jc w:val="both"/>
      </w:pPr>
      <w:r>
        <w:t>Tell</w:t>
      </w:r>
      <w:r>
        <w:rPr>
          <w:spacing w:val="-10"/>
        </w:rPr>
        <w:t xml:space="preserve"> </w:t>
      </w:r>
      <w:r>
        <w:t>me</w:t>
      </w:r>
      <w:r>
        <w:rPr>
          <w:spacing w:val="-9"/>
        </w:rPr>
        <w:t xml:space="preserve"> </w:t>
      </w:r>
      <w:r>
        <w:t>about</w:t>
      </w:r>
      <w:r>
        <w:rPr>
          <w:spacing w:val="-7"/>
        </w:rPr>
        <w:t xml:space="preserve"> </w:t>
      </w:r>
      <w:r>
        <w:t>a</w:t>
      </w:r>
      <w:r>
        <w:rPr>
          <w:spacing w:val="-8"/>
        </w:rPr>
        <w:t xml:space="preserve"> </w:t>
      </w:r>
      <w:r>
        <w:t>time</w:t>
      </w:r>
      <w:r>
        <w:rPr>
          <w:spacing w:val="-8"/>
        </w:rPr>
        <w:t xml:space="preserve"> </w:t>
      </w:r>
      <w:r>
        <w:t>you</w:t>
      </w:r>
      <w:r>
        <w:rPr>
          <w:spacing w:val="-9"/>
        </w:rPr>
        <w:t xml:space="preserve"> </w:t>
      </w:r>
      <w:r>
        <w:t>went</w:t>
      </w:r>
      <w:r>
        <w:rPr>
          <w:spacing w:val="-7"/>
        </w:rPr>
        <w:t xml:space="preserve"> </w:t>
      </w:r>
      <w:r>
        <w:t>above</w:t>
      </w:r>
      <w:r>
        <w:rPr>
          <w:spacing w:val="-8"/>
        </w:rPr>
        <w:t xml:space="preserve"> </w:t>
      </w:r>
      <w:r>
        <w:t>and</w:t>
      </w:r>
      <w:r>
        <w:rPr>
          <w:spacing w:val="-10"/>
        </w:rPr>
        <w:t xml:space="preserve"> </w:t>
      </w:r>
      <w:r>
        <w:t xml:space="preserve">beyond. </w:t>
      </w:r>
      <w:r>
        <w:rPr>
          <w:spacing w:val="-2"/>
        </w:rPr>
        <w:t>Answer:</w:t>
      </w:r>
    </w:p>
    <w:p w14:paraId="0CE27108">
      <w:pPr>
        <w:pStyle w:val="5"/>
        <w:spacing w:before="69" w:line="278" w:lineRule="auto"/>
        <w:ind w:left="23" w:right="19"/>
        <w:jc w:val="both"/>
      </w:pPr>
      <w:r>
        <w:t>At [company], a client faced a last-minute issue before an important launch. I voluntarily stayed late, collaborated with the team, and ensured a seamless fix. This not only strengthened client relations but also demonstrated my commitment to excellence.</w:t>
      </w:r>
    </w:p>
    <w:p w14:paraId="4F67AA21">
      <w:pPr>
        <w:pStyle w:val="5"/>
        <w:rPr>
          <w:sz w:val="20"/>
        </w:rPr>
      </w:pPr>
    </w:p>
    <w:p w14:paraId="4FB2CFC9">
      <w:pPr>
        <w:pStyle w:val="5"/>
        <w:rPr>
          <w:sz w:val="20"/>
        </w:rPr>
      </w:pPr>
      <w:r>
        <w:rPr>
          <w:sz w:val="20"/>
        </w:rPr>
        <mc:AlternateContent>
          <mc:Choice Requires="wpg">
            <w:drawing>
              <wp:anchor distT="0" distB="0" distL="0" distR="0" simplePos="0" relativeHeight="251668480" behindDoc="1" locked="0" layoutInCell="1" allowOverlap="1">
                <wp:simplePos x="0" y="0"/>
                <wp:positionH relativeFrom="page">
                  <wp:posOffset>914400</wp:posOffset>
                </wp:positionH>
                <wp:positionV relativeFrom="paragraph">
                  <wp:posOffset>161290</wp:posOffset>
                </wp:positionV>
                <wp:extent cx="5733415" cy="20955"/>
                <wp:effectExtent l="0" t="0" r="0" b="0"/>
                <wp:wrapTopAndBottom/>
                <wp:docPr id="107" name="Group 107"/>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108" name="Graphic 108"/>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109" name="Graphic 109"/>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10" name="Graphic 110"/>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111" name="Graphic 111"/>
                        <wps:cNvSpPr/>
                        <wps:spPr>
                          <a:xfrm>
                            <a:off x="5729985" y="368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12" name="Graphic 112"/>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113" name="Graphic 113"/>
                        <wps:cNvSpPr/>
                        <wps:spPr>
                          <a:xfrm>
                            <a:off x="304" y="1739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107" o:spid="_x0000_s1026" o:spt="203" style="position:absolute;left:0pt;margin-left:72pt;margin-top:12.7pt;height:1.65pt;width:451.45pt;mso-position-horizontal-relative:page;mso-wrap-distance-bottom:0pt;mso-wrap-distance-top:0pt;z-index:-251648000;mso-width-relative:page;mso-height-relative:page;" coordsize="5733415,20955" o:gfxdata="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&#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">
                <o:lock v:ext="edit" aspectratio="f"/>
                <v:shape id="Graphic 108" o:spid="_x0000_s1026" o:spt="100" style="position:absolute;left:0;top:12;height:19685;width:5731510;" fillcolor="#9F9F9F" filled="t" stroked="f" coordsize="5731510,19685" o:gfxdata="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UbIT7gAAADcAAAA&#10;DwAAAAAAAAABACAAAAAiAAAAZHJzL2Rvd25yZXYueG1sUEsBAhQAFAAAAAgAh07iQDMvBZ47AAAA&#10;OQAAABAAAAAAAAAAAQAgAAAABwEAAGRycy9zaGFwZXhtbC54bWxQSwUGAAAAAAYABgBbAQAAsQMA&#10;AAAA&#10;" path="m5731497,0l0,0,0,19672,5731497,19672,5731497,0xe">
                  <v:fill on="t" focussize="0,0"/>
                  <v:stroke on="f"/>
                  <v:imagedata o:title=""/>
                  <o:lock v:ext="edit" aspectratio="f"/>
                  <v:textbox inset="0mm,0mm,0mm,0mm"/>
                </v:shape>
                <v:shape id="Graphic 109" o:spid="_x0000_s1026" o:spt="100" style="position:absolute;left:5729985;top:635;height:3175;width:3175;" fillcolor="#E2E2E2" filled="t" stroked="f" coordsize="3175,3175" o:gfxdata="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WgVQugAAANwA&#10;AAAPAAAAAAAAAAEAIAAAACIAAABkcnMvZG93bnJldi54bWxQSwECFAAUAAAACACHTuJAMy8FnjsA&#10;AAA5AAAAEAAAAAAAAAABACAAAAAJAQAAZHJzL3NoYXBleG1sLnhtbFBLBQYAAAAABgAGAFsBAACz&#10;AwAAAAA=&#10;" path="m3047,0l0,0,0,3047,3047,3047,3047,0xe">
                  <v:fill on="t" focussize="0,0"/>
                  <v:stroke on="f"/>
                  <v:imagedata o:title=""/>
                  <o:lock v:ext="edit" aspectratio="f"/>
                  <v:textbox inset="0mm,0mm,0mm,0mm"/>
                </v:shape>
                <v:shape id="Graphic 110" o:spid="_x0000_s1026" o:spt="100" style="position:absolute;left:304;top:647;height:17145;width:5732780;" fillcolor="#9F9F9F" filled="t" stroked="f" coordsize="5732780,17145" o:gfxdata="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VArPr4A&#10;AADc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111" o:spid="_x0000_s1026" o:spt="100" style="position:absolute;left:5729985;top:3682;height:13970;width:3175;" fillcolor="#E2E2E2" filled="t" stroked="f" coordsize="3175,13970" o:gfxdata="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4QtztwAAANwAAAAP&#10;AAAAAAAAAAEAIAAAACIAAABkcnMvZG93bnJldi54bWxQSwECFAAUAAAACACHTuJAMy8FnjsAAAA5&#10;AAAAEAAAAAAAAAABACAAAAAGAQAAZHJzL3NoYXBleG1sLnhtbFBLBQYAAAAABgAGAFsBAACwAwAA&#10;AAA=&#10;" path="m3047,0l0,0,0,13716,3047,13716,3047,0xe">
                  <v:fill on="t" focussize="0,0"/>
                  <v:stroke on="f"/>
                  <v:imagedata o:title=""/>
                  <o:lock v:ext="edit" aspectratio="f"/>
                  <v:textbox inset="0mm,0mm,0mm,0mm"/>
                </v:shape>
                <v:shape id="Graphic 112" o:spid="_x0000_s1026" o:spt="100" style="position:absolute;left:304;top:17398;height:3175;width:3175;" fillcolor="#9F9F9F" filled="t" stroked="f" coordsize="3175,3175" o:gfxdata="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MImXQtwAAANwAAAAP&#10;AAAAAAAAAAEAIAAAACIAAABkcnMvZG93bnJldi54bWxQSwECFAAUAAAACACHTuJAMy8FnjsAAAA5&#10;AAAAEAAAAAAAAAABACAAAAAGAQAAZHJzL3NoYXBleG1sLnhtbFBLBQYAAAAABgAGAFsBAACwAwAA&#10;AAA=&#10;" path="m3047,0l0,0,0,3048,3047,3048,3047,0xe">
                  <v:fill on="t" focussize="0,0"/>
                  <v:stroke on="f"/>
                  <v:imagedata o:title=""/>
                  <o:lock v:ext="edit" aspectratio="f"/>
                  <v:textbox inset="0mm,0mm,0mm,0mm"/>
                </v:shape>
                <v:shape id="Graphic 113" o:spid="_x0000_s1026" o:spt="100" style="position:absolute;left:304;top:17398;height:3175;width:5732780;" fillcolor="#E2E2E2" filled="t" stroked="f" coordsize="5732780,3175" o:gfxdata="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EF9bbsAAADc&#10;AAAADwAAAAAAAAABACAAAAAiAAAAZHJzL2Rvd25yZXYueG1sUEsBAhQAFAAAAAgAh07iQDMvBZ47&#10;AAAAOQAAABAAAAAAAAAAAQAgAAAACgEAAGRycy9zaGFwZXhtbC54bWxQSwUGAAAAAAYABgBbAQAA&#10;tA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0952175B">
      <w:pPr>
        <w:pStyle w:val="2"/>
        <w:numPr>
          <w:ilvl w:val="0"/>
          <w:numId w:val="1"/>
        </w:numPr>
        <w:tabs>
          <w:tab w:val="left" w:pos="565"/>
        </w:tabs>
        <w:spacing w:before="52" w:after="0" w:line="640" w:lineRule="atLeast"/>
        <w:ind w:left="23" w:right="1477" w:firstLine="0"/>
        <w:jc w:val="both"/>
      </w:pPr>
      <w:r>
        <w:t>How</w:t>
      </w:r>
      <w:r>
        <w:rPr>
          <w:spacing w:val="-5"/>
        </w:rPr>
        <w:t xml:space="preserve"> </w:t>
      </w:r>
      <w:r>
        <w:t>do</w:t>
      </w:r>
      <w:r>
        <w:rPr>
          <w:spacing w:val="-8"/>
        </w:rPr>
        <w:t xml:space="preserve"> </w:t>
      </w:r>
      <w:r>
        <w:t>you</w:t>
      </w:r>
      <w:r>
        <w:rPr>
          <w:spacing w:val="-6"/>
        </w:rPr>
        <w:t xml:space="preserve"> </w:t>
      </w:r>
      <w:r>
        <w:t>handle</w:t>
      </w:r>
      <w:r>
        <w:rPr>
          <w:spacing w:val="-4"/>
        </w:rPr>
        <w:t xml:space="preserve"> </w:t>
      </w:r>
      <w:r>
        <w:t>conflict</w:t>
      </w:r>
      <w:r>
        <w:rPr>
          <w:spacing w:val="-5"/>
        </w:rPr>
        <w:t xml:space="preserve"> </w:t>
      </w:r>
      <w:r>
        <w:t>in</w:t>
      </w:r>
      <w:r>
        <w:rPr>
          <w:spacing w:val="-6"/>
        </w:rPr>
        <w:t xml:space="preserve"> </w:t>
      </w:r>
      <w:r>
        <w:t>the</w:t>
      </w:r>
      <w:r>
        <w:rPr>
          <w:spacing w:val="-4"/>
        </w:rPr>
        <w:t xml:space="preserve"> </w:t>
      </w:r>
      <w:r>
        <w:t xml:space="preserve">workplace? </w:t>
      </w:r>
      <w:r>
        <w:rPr>
          <w:spacing w:val="-2"/>
        </w:rPr>
        <w:t>Answer:</w:t>
      </w:r>
    </w:p>
    <w:p w14:paraId="10EC494C">
      <w:pPr>
        <w:pStyle w:val="5"/>
        <w:spacing w:before="67" w:line="278" w:lineRule="auto"/>
        <w:ind w:left="23" w:right="23"/>
        <w:jc w:val="both"/>
      </w:pPr>
      <w:r>
        <w:t>I address conflicts professionally by listening to all perspectives, finding common ground, and working towards a solution. For example, at [company], two colleagues had opposing</w:t>
      </w:r>
      <w:r>
        <w:rPr>
          <w:spacing w:val="-20"/>
        </w:rPr>
        <w:t xml:space="preserve"> </w:t>
      </w:r>
      <w:r>
        <w:t>ideas</w:t>
      </w:r>
      <w:r>
        <w:rPr>
          <w:spacing w:val="-20"/>
        </w:rPr>
        <w:t xml:space="preserve"> </w:t>
      </w:r>
      <w:r>
        <w:t>on</w:t>
      </w:r>
      <w:r>
        <w:rPr>
          <w:spacing w:val="-20"/>
        </w:rPr>
        <w:t xml:space="preserve"> </w:t>
      </w:r>
      <w:r>
        <w:t>a</w:t>
      </w:r>
      <w:r>
        <w:rPr>
          <w:spacing w:val="-20"/>
        </w:rPr>
        <w:t xml:space="preserve"> </w:t>
      </w:r>
      <w:r>
        <w:t>project.</w:t>
      </w:r>
      <w:r>
        <w:rPr>
          <w:spacing w:val="-20"/>
        </w:rPr>
        <w:t xml:space="preserve"> </w:t>
      </w:r>
      <w:r>
        <w:t>I</w:t>
      </w:r>
      <w:r>
        <w:rPr>
          <w:spacing w:val="-20"/>
        </w:rPr>
        <w:t xml:space="preserve"> </w:t>
      </w:r>
      <w:r>
        <w:t>facilitated</w:t>
      </w:r>
      <w:r>
        <w:rPr>
          <w:spacing w:val="-22"/>
        </w:rPr>
        <w:t xml:space="preserve"> </w:t>
      </w:r>
      <w:r>
        <w:t>a</w:t>
      </w:r>
      <w:r>
        <w:rPr>
          <w:spacing w:val="-20"/>
        </w:rPr>
        <w:t xml:space="preserve"> </w:t>
      </w:r>
      <w:r>
        <w:t>discussion,</w:t>
      </w:r>
      <w:r>
        <w:rPr>
          <w:spacing w:val="-20"/>
        </w:rPr>
        <w:t xml:space="preserve"> </w:t>
      </w:r>
      <w:r>
        <w:t>identified mutual goals, and proposed a hybrid approach, leading to a successful resolution.</w:t>
      </w:r>
    </w:p>
    <w:p w14:paraId="3C7CC83B">
      <w:pPr>
        <w:pStyle w:val="5"/>
        <w:spacing w:before="228"/>
        <w:rPr>
          <w:sz w:val="20"/>
        </w:rPr>
      </w:pPr>
      <w:r>
        <w:rPr>
          <w:sz w:val="20"/>
        </w:rPr>
        <mc:AlternateContent>
          <mc:Choice Requires="wpg">
            <w:drawing>
              <wp:anchor distT="0" distB="0" distL="0" distR="0" simplePos="0" relativeHeight="251669504" behindDoc="1" locked="0" layoutInCell="1" allowOverlap="1">
                <wp:simplePos x="0" y="0"/>
                <wp:positionH relativeFrom="page">
                  <wp:posOffset>914400</wp:posOffset>
                </wp:positionH>
                <wp:positionV relativeFrom="paragraph">
                  <wp:posOffset>306070</wp:posOffset>
                </wp:positionV>
                <wp:extent cx="5733415" cy="20955"/>
                <wp:effectExtent l="0" t="0" r="0" b="0"/>
                <wp:wrapTopAndBottom/>
                <wp:docPr id="114" name="Group 114"/>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115" name="Graphic 115"/>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16" name="Graphic 116"/>
                        <wps:cNvSpPr/>
                        <wps:spPr>
                          <a:xfrm>
                            <a:off x="5729985"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117" name="Graphic 117"/>
                        <wps:cNvSpPr/>
                        <wps:spPr>
                          <a:xfrm>
                            <a:off x="304" y="1015"/>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118" name="Graphic 118"/>
                        <wps:cNvSpPr/>
                        <wps:spPr>
                          <a:xfrm>
                            <a:off x="5729985"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119" name="Graphic 119"/>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20" name="Graphic 120"/>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114" o:spid="_x0000_s1026" o:spt="203" style="position:absolute;left:0pt;margin-left:72pt;margin-top:24.1pt;height:1.65pt;width:451.45pt;mso-position-horizontal-relative:page;mso-wrap-distance-bottom:0pt;mso-wrap-distance-top:0pt;z-index:-251646976;mso-width-relative:page;mso-height-relative:page;" coordsize="5733415,20955" o:gfxdata="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">
                <o:lock v:ext="edit" aspectratio="f"/>
                <v:shape id="Graphic 115" o:spid="_x0000_s1026" o:spt="100" style="position:absolute;left:0;top:0;height:19685;width:5731510;" fillcolor="#9F9F9F" filled="t" stroked="f" coordsize="5731510,19685" o:gfxdata="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KnvEMtwAAANwAAAAP&#10;AAAAAAAAAAEAIAAAACIAAABkcnMvZG93bnJldi54bWxQSwECFAAUAAAACACHTuJAMy8FnjsAAAA5&#10;AAAAEAAAAAAAAAABACAAAAAGAQAAZHJzL3NoYXBleG1sLnhtbFBLBQYAAAAABgAGAFsBAACwAwAA&#10;AAA=&#10;" path="m5731497,0l0,0,0,19685,5731497,19685,5731497,0xe">
                  <v:fill on="t" focussize="0,0"/>
                  <v:stroke on="f"/>
                  <v:imagedata o:title=""/>
                  <o:lock v:ext="edit" aspectratio="f"/>
                  <v:textbox inset="0mm,0mm,0mm,0mm"/>
                </v:shape>
                <v:shape id="Graphic 116" o:spid="_x0000_s1026" o:spt="100" style="position:absolute;left:5729985;top:1015;height:3175;width:3175;" fillcolor="#E2E2E2" filled="t" stroked="f" coordsize="3175,3175" o:gfxdata="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4cB/+5AAAA3A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117" o:spid="_x0000_s1026" o:spt="100" style="position:absolute;left:304;top:1015;height:17145;width:5732780;" fillcolor="#9F9F9F" filled="t" stroked="f" coordsize="5732780,17145" o:gfxdata="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mzSrsAAADc&#10;AAAADwAAAAAAAAABACAAAAAiAAAAZHJzL2Rvd25yZXYueG1sUEsBAhQAFAAAAAgAh07iQDMvBZ47&#10;AAAAOQAAABAAAAAAAAAAAQAgAAAACgEAAGRycy9zaGFwZXhtbC54bWxQSwUGAAAAAAYABgBbAQAA&#10;tAMAAAAA&#10;" path="m3048,3048l0,3048,0,16764,3048,16764,3048,3048xem5732716,0l5729668,0,5729668,3048,5732716,3048,5732716,0xe">
                  <v:fill on="t" focussize="0,0"/>
                  <v:stroke on="f"/>
                  <v:imagedata o:title=""/>
                  <o:lock v:ext="edit" aspectratio="f"/>
                  <v:textbox inset="0mm,0mm,0mm,0mm"/>
                </v:shape>
                <v:shape id="Graphic 118" o:spid="_x0000_s1026" o:spt="100" style="position:absolute;left:5729985;top:4063;height:13970;width:3175;" fillcolor="#E2E2E2" filled="t" stroked="f" coordsize="3175,13970" o:gfxdata="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tui7r4A&#10;AADcAAAADwAAAAAAAAABACAAAAAiAAAAZHJzL2Rvd25yZXYueG1sUEsBAhQAFAAAAAgAh07iQDMv&#10;BZ47AAAAOQAAABAAAAAAAAAAAQAgAAAADQEAAGRycy9zaGFwZXhtbC54bWxQSwUGAAAAAAYABgBb&#10;AQAAtwMAAAAA&#10;" path="m3047,0l0,0,0,13715,3047,13715,3047,0xe">
                  <v:fill on="t" focussize="0,0"/>
                  <v:stroke on="f"/>
                  <v:imagedata o:title=""/>
                  <o:lock v:ext="edit" aspectratio="f"/>
                  <v:textbox inset="0mm,0mm,0mm,0mm"/>
                </v:shape>
                <v:shape id="Graphic 119" o:spid="_x0000_s1026" o:spt="100" style="position:absolute;left:304;top:17780;height:3175;width:3175;" fillcolor="#9F9F9F" filled="t" stroked="f" coordsize="3175,3175" o:gfxdata="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ChvehtwAAANwAAAAP&#10;AAAAAAAAAAEAIAAAACIAAABkcnMvZG93bnJldi54bWxQSwECFAAUAAAACACHTuJAMy8FnjsAAAA5&#10;AAAAEAAAAAAAAAABACAAAAAGAQAAZHJzL3NoYXBleG1sLnhtbFBLBQYAAAAABgAGAFsBAACwAwAA&#10;AAA=&#10;" path="m3047,0l0,0,0,3047,3047,3047,3047,0xe">
                  <v:fill on="t" focussize="0,0"/>
                  <v:stroke on="f"/>
                  <v:imagedata o:title=""/>
                  <o:lock v:ext="edit" aspectratio="f"/>
                  <v:textbox inset="0mm,0mm,0mm,0mm"/>
                </v:shape>
                <v:shape id="Graphic 120" o:spid="_x0000_s1026" o:spt="100" style="position:absolute;left:304;top:17792;height:3175;width:5732780;" fillcolor="#E2E2E2" filled="t" stroked="f" coordsize="5732780,3175" o:gfxdata="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8pp7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60B6FF3F">
      <w:pPr>
        <w:pStyle w:val="2"/>
        <w:numPr>
          <w:ilvl w:val="0"/>
          <w:numId w:val="1"/>
        </w:numPr>
        <w:tabs>
          <w:tab w:val="left" w:pos="558"/>
        </w:tabs>
        <w:spacing w:before="52" w:after="0" w:line="640" w:lineRule="atLeast"/>
        <w:ind w:left="23" w:right="3860" w:firstLine="0"/>
        <w:jc w:val="both"/>
      </w:pPr>
      <w:r>
        <w:t>What</w:t>
      </w:r>
      <w:r>
        <w:rPr>
          <w:spacing w:val="-9"/>
        </w:rPr>
        <w:t xml:space="preserve"> </w:t>
      </w:r>
      <w:r>
        <w:t>is</w:t>
      </w:r>
      <w:r>
        <w:rPr>
          <w:spacing w:val="-10"/>
        </w:rPr>
        <w:t xml:space="preserve"> </w:t>
      </w:r>
      <w:r>
        <w:t>your</w:t>
      </w:r>
      <w:r>
        <w:rPr>
          <w:spacing w:val="-15"/>
        </w:rPr>
        <w:t xml:space="preserve"> </w:t>
      </w:r>
      <w:r>
        <w:t>leadership</w:t>
      </w:r>
      <w:r>
        <w:rPr>
          <w:spacing w:val="-10"/>
        </w:rPr>
        <w:t xml:space="preserve"> </w:t>
      </w:r>
      <w:r>
        <w:t xml:space="preserve">style? </w:t>
      </w:r>
      <w:r>
        <w:rPr>
          <w:spacing w:val="-2"/>
        </w:rPr>
        <w:t>Answer:</w:t>
      </w:r>
    </w:p>
    <w:p w14:paraId="2EC974B7">
      <w:pPr>
        <w:pStyle w:val="5"/>
        <w:spacing w:before="67" w:line="278" w:lineRule="auto"/>
        <w:ind w:left="23" w:right="22"/>
        <w:jc w:val="both"/>
      </w:pPr>
      <w:r>
        <w:t xml:space="preserve">I adopt a collaborative and adaptive leadership style. I believe in empowering my team, providing guidance, and fostering open communication. I tailor my approach based on the situation and team dynamics to ensure efficiency and </w:t>
      </w:r>
      <w:r>
        <w:rPr>
          <w:spacing w:val="-2"/>
        </w:rPr>
        <w:t>motivation.</w:t>
      </w:r>
    </w:p>
    <w:p w14:paraId="02C6DC25">
      <w:pPr>
        <w:pStyle w:val="5"/>
        <w:spacing w:line="31" w:lineRule="exact"/>
        <w:ind w:left="23" w:right="-44"/>
        <w:rPr>
          <w:position w:val="0"/>
          <w:sz w:val="3"/>
        </w:rPr>
      </w:pPr>
      <w:r>
        <w:rPr>
          <w:position w:val="0"/>
          <w:sz w:val="3"/>
        </w:rPr>
        <mc:AlternateContent>
          <mc:Choice Requires="wpg">
            <w:drawing>
              <wp:inline distT="0" distB="0" distL="0" distR="0">
                <wp:extent cx="5733415" cy="20320"/>
                <wp:effectExtent l="0" t="0" r="0" b="8254"/>
                <wp:docPr id="121" name="Group 121"/>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122" name="Graphic 122"/>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123" name="Graphic 123"/>
                        <wps:cNvSpPr/>
                        <wps:spPr>
                          <a:xfrm>
                            <a:off x="5729985"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124" name="Graphic 124"/>
                        <wps:cNvSpPr/>
                        <wps:spPr>
                          <a:xfrm>
                            <a:off x="304" y="12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125" name="Graphic 125"/>
                        <wps:cNvSpPr/>
                        <wps:spPr>
                          <a:xfrm>
                            <a:off x="5729985"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26" name="Graphic 126"/>
                        <wps:cNvSpPr/>
                        <wps:spPr>
                          <a:xfrm>
                            <a:off x="304" y="1689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127" name="Graphic 127"/>
                        <wps:cNvSpPr/>
                        <wps:spPr>
                          <a:xfrm>
                            <a:off x="304" y="16890"/>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inline>
            </w:drawing>
          </mc:Choice>
          <mc:Fallback>
            <w:pict>
              <v:group id="Group 121" o:spid="_x0000_s1026" o:spt="203" style="height:1.6pt;width:451.45pt;" coordsize="5733415,20320" o:gfxdata="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">
                <o:lock v:ext="edit" aspectratio="f"/>
                <v:shape id="Graphic 122" o:spid="_x0000_s1026" o:spt="100" style="position:absolute;left:0;top:12;height:19685;width:5731510;" fillcolor="#9F9F9F" filled="t" stroked="f" coordsize="5731510,19685" o:gfxdata="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Isbo8WzAAAA3AAAAA8AAAAA&#10;AAAAAQAgAAAAIgAAAGRycy9kb3ducmV2LnhtbFBLAQIUABQAAAAIAIdO4kAzLwWeOwAAADkAAAAQ&#10;AAAAAAAAAAEAIAAAAAIBAABkcnMvc2hhcGV4bWwueG1sUEsFBgAAAAAGAAYAWwEAAKwDAAAAAA==&#10;" path="m5731497,0l0,0,0,19672,5731497,19672,5731497,0xe">
                  <v:fill on="t" focussize="0,0"/>
                  <v:stroke on="f"/>
                  <v:imagedata o:title=""/>
                  <o:lock v:ext="edit" aspectratio="f"/>
                  <v:textbox inset="0mm,0mm,0mm,0mm"/>
                </v:shape>
                <v:shape id="Graphic 123" o:spid="_x0000_s1026" o:spt="100" style="position:absolute;left:5729985;top:126;height:3175;width:3175;" fillcolor="#E2E2E2" filled="t" stroked="f" coordsize="3175,3175" o:gfxdata="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B27augAAANw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124" o:spid="_x0000_s1026" o:spt="100" style="position:absolute;left:304;top:126;height:17145;width:5732780;" fillcolor="#9F9F9F" filled="t" stroked="f" coordsize="5732780,17145" o:gfxdata="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B+eAugAAANwA&#10;AAAPAAAAAAAAAAEAIAAAACIAAABkcnMvZG93bnJldi54bWxQSwECFAAUAAAACACHTuJAMy8FnjsA&#10;AAA5AAAAEAAAAAAAAAABACAAAAAJAQAAZHJzL3NoYXBleG1sLnhtbFBLBQYAAAAABgAGAFsBAACz&#10;AwAAAAA=&#10;" path="m3048,3048l0,3048,0,16764,3048,16764,3048,3048xem5732716,0l5729668,0,5729668,3048,5732716,3048,5732716,0xe">
                  <v:fill on="t" focussize="0,0"/>
                  <v:stroke on="f"/>
                  <v:imagedata o:title=""/>
                  <o:lock v:ext="edit" aspectratio="f"/>
                  <v:textbox inset="0mm,0mm,0mm,0mm"/>
                </v:shape>
                <v:shape id="Graphic 125" o:spid="_x0000_s1026" o:spt="100" style="position:absolute;left:5729985;top:3175;height:13970;width:3175;" fillcolor="#E2E2E2" filled="t" stroked="f" coordsize="3175,13970" o:gfxdata="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tsfNugAAANwA&#10;AAAPAAAAAAAAAAEAIAAAACIAAABkcnMvZG93bnJldi54bWxQSwECFAAUAAAACACHTuJAMy8FnjsA&#10;AAA5AAAAEAAAAAAAAAABACAAAAAJAQAAZHJzL3NoYXBleG1sLnhtbFBLBQYAAAAABgAGAFsBAACz&#10;AwAAAAA=&#10;" path="m3047,0l0,0,0,13716,3047,13716,3047,0xe">
                  <v:fill on="t" focussize="0,0"/>
                  <v:stroke on="f"/>
                  <v:imagedata o:title=""/>
                  <o:lock v:ext="edit" aspectratio="f"/>
                  <v:textbox inset="0mm,0mm,0mm,0mm"/>
                </v:shape>
                <v:shape id="Graphic 126" o:spid="_x0000_s1026" o:spt="100" style="position:absolute;left:304;top:16891;height:3175;width:3175;" fillcolor="#9F9F9F" filled="t" stroked="f" coordsize="3175,3175" o:gfxdata="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9dalutwAAANwAAAAP&#10;AAAAAAAAAAEAIAAAACIAAABkcnMvZG93bnJldi54bWxQSwECFAAUAAAACACHTuJAMy8FnjsAAAA5&#10;AAAAEAAAAAAAAAABACAAAAAGAQAAZHJzL3NoYXBleG1sLnhtbFBLBQYAAAAABgAGAFsBAACwAwAA&#10;AAA=&#10;" path="m3047,0l0,0,0,3048,3047,3048,3047,0xe">
                  <v:fill on="t" focussize="0,0"/>
                  <v:stroke on="f"/>
                  <v:imagedata o:title=""/>
                  <o:lock v:ext="edit" aspectratio="f"/>
                  <v:textbox inset="0mm,0mm,0mm,0mm"/>
                </v:shape>
                <v:shape id="Graphic 127" o:spid="_x0000_s1026" o:spt="100" style="position:absolute;left:304;top:16890;height:3175;width:5732780;" fillcolor="#E2E2E2" filled="t" stroked="f" coordsize="5732780,3175" o:gfxdata="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WsdO8AAAA&#10;3AAAAA8AAAAAAAAAAQAgAAAAIgAAAGRycy9kb3ducmV2LnhtbFBLAQIUABQAAAAIAIdO4kAzLwWe&#10;OwAAADkAAAAQAAAAAAAAAAEAIAAAAAsBAABkcnMvc2hhcGV4bWwueG1sUEsFBgAAAAAGAAYAWwEA&#10;ALUDAAAAAA==&#10;" path="m5729605,0l3048,0,0,0,0,3048,3048,3048,5729605,3048,5729605,0xem5732716,0l5729668,0,5729668,3048,5732716,3048,5732716,0xe">
                  <v:fill on="t" focussize="0,0"/>
                  <v:stroke on="f"/>
                  <v:imagedata o:title=""/>
                  <o:lock v:ext="edit" aspectratio="f"/>
                  <v:textbox inset="0mm,0mm,0mm,0mm"/>
                </v:shape>
                <w10:wrap type="none"/>
                <w10:anchorlock/>
              </v:group>
            </w:pict>
          </mc:Fallback>
        </mc:AlternateContent>
      </w:r>
    </w:p>
    <w:p w14:paraId="3D87392F">
      <w:pPr>
        <w:pStyle w:val="2"/>
        <w:numPr>
          <w:ilvl w:val="0"/>
          <w:numId w:val="1"/>
        </w:numPr>
        <w:tabs>
          <w:tab w:val="left" w:pos="591"/>
        </w:tabs>
        <w:spacing w:before="278" w:after="0" w:line="276" w:lineRule="auto"/>
        <w:ind w:left="23" w:right="21" w:firstLine="0"/>
        <w:jc w:val="left"/>
      </w:pPr>
      <w:r>
        <w:t>Tell me about a time you had to learn something new</w:t>
      </w:r>
      <w:r>
        <w:rPr>
          <w:spacing w:val="80"/>
        </w:rPr>
        <w:t xml:space="preserve"> </w:t>
      </w:r>
      <w:r>
        <w:rPr>
          <w:spacing w:val="-2"/>
        </w:rPr>
        <w:t>quickly.</w:t>
      </w:r>
    </w:p>
    <w:p w14:paraId="2B4E18FF">
      <w:pPr>
        <w:spacing w:before="169"/>
        <w:ind w:left="23" w:right="0" w:firstLine="0"/>
        <w:jc w:val="left"/>
        <w:rPr>
          <w:b/>
          <w:sz w:val="36"/>
        </w:rPr>
      </w:pPr>
      <w:r>
        <w:rPr>
          <w:b/>
          <w:spacing w:val="-2"/>
          <w:sz w:val="36"/>
        </w:rPr>
        <w:t>Answer:</w:t>
      </w:r>
    </w:p>
    <w:p w14:paraId="532DD414">
      <w:pPr>
        <w:pStyle w:val="5"/>
        <w:spacing w:before="64" w:line="278" w:lineRule="auto"/>
        <w:ind w:left="23" w:right="21"/>
        <w:jc w:val="both"/>
        <w:rPr>
          <w:rFonts w:hint="default"/>
        </w:rPr>
      </w:pPr>
      <w:r>
        <w:t>A</w:t>
      </w:r>
      <w:r>
        <w:rPr>
          <w:rFonts w:hint="default"/>
        </w:rPr>
        <w:t>n my previous role, I had to quickly learn how to work with CI/CD pipelines to integrate automated testing into our deployment process. I studied available documentation, watched tutorials, and collaborated with team members familiar with Jenkins and Maven. Within a short time, I was able to set up automated test execution as part of the CI/CD workflow, which helped accelerate releases and improve software quality.</w:t>
      </w:r>
    </w:p>
    <w:p w14:paraId="37FF982D">
      <w:pPr>
        <w:pStyle w:val="5"/>
        <w:rPr>
          <w:sz w:val="20"/>
        </w:rPr>
      </w:pPr>
    </w:p>
    <w:p w14:paraId="21790F9A">
      <w:pPr>
        <w:pStyle w:val="5"/>
        <w:spacing w:before="1"/>
        <w:rPr>
          <w:sz w:val="20"/>
        </w:rPr>
      </w:pPr>
      <w:r>
        <w:rPr>
          <w:sz w:val="20"/>
        </w:rPr>
        <mc:AlternateContent>
          <mc:Choice Requires="wpg">
            <w:drawing>
              <wp:anchor distT="0" distB="0" distL="0" distR="0" simplePos="0" relativeHeight="251670528" behindDoc="1" locked="0" layoutInCell="1" allowOverlap="1">
                <wp:simplePos x="0" y="0"/>
                <wp:positionH relativeFrom="page">
                  <wp:posOffset>914400</wp:posOffset>
                </wp:positionH>
                <wp:positionV relativeFrom="paragraph">
                  <wp:posOffset>161925</wp:posOffset>
                </wp:positionV>
                <wp:extent cx="5733415" cy="20955"/>
                <wp:effectExtent l="0" t="0" r="0" b="0"/>
                <wp:wrapTopAndBottom/>
                <wp:docPr id="128" name="Group 128"/>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129" name="Graphic 12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30" name="Graphic 130"/>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31" name="Graphic 131"/>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132" name="Graphic 132"/>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133" name="Graphic 133"/>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134" name="Graphic 134"/>
                        <wps:cNvSpPr/>
                        <wps:spPr>
                          <a:xfrm>
                            <a:off x="304" y="1739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128" o:spid="_x0000_s1026" o:spt="203" style="position:absolute;left:0pt;margin-left:72pt;margin-top:12.75pt;height:1.65pt;width:451.45pt;mso-position-horizontal-relative:page;mso-wrap-distance-bottom:0pt;mso-wrap-distance-top:0pt;z-index:-251645952;mso-width-relative:page;mso-height-relative:page;" coordsize="5733415,20955" o:gfxdata="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">
                <o:lock v:ext="edit" aspectratio="f"/>
                <v:shape id="Graphic 129" o:spid="_x0000_s1026" o:spt="100" style="position:absolute;left:0;top:0;height:19685;width:5731510;" fillcolor="#9F9F9F" filled="t" stroked="f" coordsize="5731510,19685" o:gfxdata="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FvzG0twAAANwAAAAP&#10;AAAAAAAAAAEAIAAAACIAAABkcnMvZG93bnJldi54bWxQSwECFAAUAAAACACHTuJAMy8FnjsAAAA5&#10;AAAAEAAAAAAAAAABACAAAAAGAQAAZHJzL3NoYXBleG1sLnhtbFBLBQYAAAAABgAGAFsBAACwAwAA&#10;AAA=&#10;" path="m5731497,0l0,0,0,19685,5731497,19685,5731497,0xe">
                  <v:fill on="t" focussize="0,0"/>
                  <v:stroke on="f"/>
                  <v:imagedata o:title=""/>
                  <o:lock v:ext="edit" aspectratio="f"/>
                  <v:textbox inset="0mm,0mm,0mm,0mm"/>
                </v:shape>
                <v:shape id="Graphic 130" o:spid="_x0000_s1026" o:spt="100" style="position:absolute;left:5729985;top:635;height:3175;width:3175;" fillcolor="#E2E2E2" filled="t" stroked="f" coordsize="3175,3175" o:gfxdata="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DGZw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131" o:spid="_x0000_s1026" o:spt="100" style="position:absolute;left:304;top:647;height:17145;width:5732780;" fillcolor="#9F9F9F" filled="t" stroked="f" coordsize="5732780,17145" o:gfxdata="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p0sW8AAAA&#10;3AAAAA8AAAAAAAAAAQAgAAAAIgAAAGRycy9kb3ducmV2LnhtbFBLAQIUABQAAAAIAIdO4kAzLwWe&#10;OwAAADkAAAAQAAAAAAAAAAEAIAAAAAsBAABkcnMvc2hhcGV4bWwueG1sUEsFBgAAAAAGAAYAWwEA&#10;ALUDAAAAAA==&#10;" path="m3048,3035l0,3035,0,16751,3048,16751,3048,3035xem5732716,0l5729668,0,5729668,3035,5732716,3035,5732716,0xe">
                  <v:fill on="t" focussize="0,0"/>
                  <v:stroke on="f"/>
                  <v:imagedata o:title=""/>
                  <o:lock v:ext="edit" aspectratio="f"/>
                  <v:textbox inset="0mm,0mm,0mm,0mm"/>
                </v:shape>
                <v:shape id="Graphic 132" o:spid="_x0000_s1026" o:spt="100" style="position:absolute;left:5729985;top:3682;height:13970;width:3175;" fillcolor="#E2E2E2" filled="t" stroked="f" coordsize="3175,13970" o:gfxdata="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hslkugAAANwA&#10;AAAPAAAAAAAAAAEAIAAAACIAAABkcnMvZG93bnJldi54bWxQSwECFAAUAAAACACHTuJAMy8FnjsA&#10;AAA5AAAAEAAAAAAAAAABACAAAAAJAQAAZHJzL3NoYXBleG1sLnhtbFBLBQYAAAAABgAGAFsBAACz&#10;AwAAAAA=&#10;" path="m3047,0l0,0,0,13715,3047,13715,3047,0xe">
                  <v:fill on="t" focussize="0,0"/>
                  <v:stroke on="f"/>
                  <v:imagedata o:title=""/>
                  <o:lock v:ext="edit" aspectratio="f"/>
                  <v:textbox inset="0mm,0mm,0mm,0mm"/>
                </v:shape>
                <v:shape id="Graphic 133" o:spid="_x0000_s1026" o:spt="100" style="position:absolute;left:304;top:17398;height:3175;width:3175;" fillcolor="#9F9F9F" filled="t" stroked="f" coordsize="3175,3175" o:gfxdata="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25wrtwAAANwAAAAP&#10;AAAAAAAAAAEAIAAAACIAAABkcnMvZG93bnJldi54bWxQSwECFAAUAAAACACHTuJAMy8FnjsAAAA5&#10;AAAAEAAAAAAAAAABACAAAAAGAQAAZHJzL3NoYXBleG1sLnhtbFBLBQYAAAAABgAGAFsBAACwAwAA&#10;AAA=&#10;" path="m3047,0l0,0,0,3048,3047,3048,3047,0xe">
                  <v:fill on="t" focussize="0,0"/>
                  <v:stroke on="f"/>
                  <v:imagedata o:title=""/>
                  <o:lock v:ext="edit" aspectratio="f"/>
                  <v:textbox inset="0mm,0mm,0mm,0mm"/>
                </v:shape>
                <v:shape id="Graphic 134" o:spid="_x0000_s1026" o:spt="100" style="position:absolute;left:304;top:17398;height:3175;width:5732780;" fillcolor="#E2E2E2" filled="t" stroked="f" coordsize="5732780,3175" o:gfxdata="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B25ebsAAADc&#10;AAAADwAAAAAAAAABACAAAAAiAAAAZHJzL2Rvd25yZXYueG1sUEsBAhQAFAAAAAgAh07iQDMvBZ47&#10;AAAAOQAAABAAAAAAAAAAAQAgAAAACgEAAGRycy9zaGFwZXhtbC54bWxQSwUGAAAAAAYABgBbAQAA&#10;tA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5945B57F">
      <w:pPr>
        <w:pStyle w:val="2"/>
        <w:numPr>
          <w:ilvl w:val="0"/>
          <w:numId w:val="1"/>
        </w:numPr>
        <w:tabs>
          <w:tab w:val="left" w:pos="558"/>
        </w:tabs>
        <w:spacing w:before="52" w:after="0" w:line="640" w:lineRule="atLeast"/>
        <w:ind w:left="23" w:right="2340" w:firstLine="0"/>
        <w:jc w:val="both"/>
      </w:pPr>
      <w:r>
        <w:t>What</w:t>
      </w:r>
      <w:r>
        <w:rPr>
          <w:spacing w:val="-6"/>
        </w:rPr>
        <w:t xml:space="preserve"> </w:t>
      </w:r>
      <w:r>
        <w:t>do</w:t>
      </w:r>
      <w:r>
        <w:rPr>
          <w:spacing w:val="-6"/>
        </w:rPr>
        <w:t xml:space="preserve"> </w:t>
      </w:r>
      <w:r>
        <w:t>you</w:t>
      </w:r>
      <w:r>
        <w:rPr>
          <w:spacing w:val="-7"/>
        </w:rPr>
        <w:t xml:space="preserve"> </w:t>
      </w:r>
      <w:r>
        <w:t>know</w:t>
      </w:r>
      <w:r>
        <w:rPr>
          <w:spacing w:val="-7"/>
        </w:rPr>
        <w:t xml:space="preserve"> </w:t>
      </w:r>
      <w:r>
        <w:t>about</w:t>
      </w:r>
      <w:r>
        <w:rPr>
          <w:spacing w:val="-6"/>
        </w:rPr>
        <w:t xml:space="preserve"> </w:t>
      </w:r>
      <w:r>
        <w:t>our</w:t>
      </w:r>
      <w:r>
        <w:rPr>
          <w:spacing w:val="-13"/>
        </w:rPr>
        <w:t xml:space="preserve"> </w:t>
      </w:r>
      <w:r>
        <w:t xml:space="preserve">company? </w:t>
      </w:r>
      <w:r>
        <w:rPr>
          <w:spacing w:val="-2"/>
        </w:rPr>
        <w:t>Answer:</w:t>
      </w:r>
    </w:p>
    <w:p w14:paraId="429344E5">
      <w:pPr>
        <w:pStyle w:val="5"/>
        <w:spacing w:before="67" w:line="278" w:lineRule="auto"/>
        <w:ind w:left="23" w:right="21"/>
        <w:jc w:val="both"/>
      </w:pPr>
      <w:r>
        <w:t>Your company is known for [mention key aspects, such as innovations, values, or products]. I appreciate your commitment to [mention a company mission or achievement], and I am excited about the opportunity to contribute to your ongoing success.</w:t>
      </w:r>
    </w:p>
    <w:p w14:paraId="41809725">
      <w:pPr>
        <w:pStyle w:val="2"/>
        <w:numPr>
          <w:ilvl w:val="0"/>
          <w:numId w:val="1"/>
        </w:numPr>
        <w:tabs>
          <w:tab w:val="left" w:pos="565"/>
        </w:tabs>
        <w:spacing w:before="153" w:after="0" w:line="240" w:lineRule="auto"/>
        <w:ind w:left="565" w:right="0" w:hanging="542"/>
        <w:jc w:val="both"/>
      </w:pPr>
      <w:r>
        <w:t>How</w:t>
      </w:r>
      <w:r>
        <w:rPr>
          <w:spacing w:val="-2"/>
        </w:rPr>
        <w:t xml:space="preserve"> </w:t>
      </w:r>
      <w:r>
        <w:t>do</w:t>
      </w:r>
      <w:r>
        <w:rPr>
          <w:spacing w:val="-5"/>
        </w:rPr>
        <w:t xml:space="preserve"> </w:t>
      </w:r>
      <w:r>
        <w:t>you</w:t>
      </w:r>
      <w:r>
        <w:rPr>
          <w:spacing w:val="-2"/>
        </w:rPr>
        <w:t xml:space="preserve"> </w:t>
      </w:r>
      <w:r>
        <w:t>handle</w:t>
      </w:r>
      <w:r>
        <w:rPr>
          <w:spacing w:val="-1"/>
        </w:rPr>
        <w:t xml:space="preserve"> </w:t>
      </w:r>
      <w:r>
        <w:t>tight</w:t>
      </w:r>
      <w:r>
        <w:rPr>
          <w:spacing w:val="-1"/>
        </w:rPr>
        <w:t xml:space="preserve"> </w:t>
      </w:r>
      <w:r>
        <w:rPr>
          <w:spacing w:val="-2"/>
        </w:rPr>
        <w:t>deadlines?</w:t>
      </w:r>
    </w:p>
    <w:p w14:paraId="18C4EE5D">
      <w:pPr>
        <w:spacing w:before="229"/>
        <w:ind w:left="23" w:right="0" w:firstLine="0"/>
        <w:jc w:val="left"/>
        <w:rPr>
          <w:b/>
          <w:sz w:val="36"/>
        </w:rPr>
      </w:pPr>
      <w:r>
        <w:rPr>
          <w:b/>
          <w:spacing w:val="-2"/>
          <w:sz w:val="36"/>
        </w:rPr>
        <w:t>Answer:</w:t>
      </w:r>
    </w:p>
    <w:p w14:paraId="5E309D15">
      <w:pPr>
        <w:pStyle w:val="5"/>
        <w:spacing w:before="77" w:line="278" w:lineRule="auto"/>
        <w:ind w:right="20"/>
        <w:jc w:val="both"/>
        <w:rPr>
          <w:rFonts w:hint="default"/>
        </w:rPr>
      </w:pPr>
      <w:r>
        <w:t xml:space="preserve">I </w:t>
      </w:r>
      <w:r>
        <w:rPr>
          <w:rFonts w:hint="default"/>
        </w:rPr>
        <w:t xml:space="preserve"> approach tight deadlines with strategic planning and prioritization. I start by assessing the project scope and breaking tasks into manageable milestones. Then, I allocate resources effectively and communicate with stakeholders to ensure alignment. For instance, in my previous role at [Company Name], I was given a last-minute project that required delivery within 48 hours. I immediately organized a</w:t>
      </w:r>
    </w:p>
    <w:p w14:paraId="521EF0D7">
      <w:pPr>
        <w:pStyle w:val="5"/>
        <w:spacing w:before="77" w:line="278" w:lineRule="auto"/>
        <w:ind w:right="20"/>
        <w:jc w:val="both"/>
      </w:pPr>
      <w:r>
        <w:rPr>
          <w:rFonts w:hint="default"/>
        </w:rPr>
        <w:t>structured timeline, delegated tasks efficiently, and maintained regular check-ins to track progress. By staying focused and ensuring seamless coordination, we successfully delivered the project on time without compromising quality.</w:t>
      </w:r>
    </w:p>
    <w:p w14:paraId="3F01E6F1">
      <w:pPr>
        <w:pStyle w:val="5"/>
        <w:rPr>
          <w:sz w:val="20"/>
        </w:rPr>
      </w:pPr>
    </w:p>
    <w:p w14:paraId="112E1F8A">
      <w:pPr>
        <w:pStyle w:val="5"/>
        <w:spacing w:before="2"/>
        <w:rPr>
          <w:sz w:val="20"/>
        </w:rPr>
      </w:pPr>
      <w:r>
        <w:rPr>
          <w:sz w:val="20"/>
        </w:rPr>
        <mc:AlternateContent>
          <mc:Choice Requires="wpg">
            <w:drawing>
              <wp:anchor distT="0" distB="0" distL="0" distR="0" simplePos="0" relativeHeight="251670528" behindDoc="1" locked="0" layoutInCell="1" allowOverlap="1">
                <wp:simplePos x="0" y="0"/>
                <wp:positionH relativeFrom="page">
                  <wp:posOffset>914400</wp:posOffset>
                </wp:positionH>
                <wp:positionV relativeFrom="paragraph">
                  <wp:posOffset>162560</wp:posOffset>
                </wp:positionV>
                <wp:extent cx="5733415" cy="20320"/>
                <wp:effectExtent l="0" t="0" r="0" b="0"/>
                <wp:wrapTopAndBottom/>
                <wp:docPr id="135" name="Group 135"/>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136" name="Graphic 136"/>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137" name="Graphic 137"/>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138" name="Graphic 138"/>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139" name="Graphic 139"/>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40" name="Graphic 140"/>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141" name="Graphic 141"/>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135" o:spid="_x0000_s1026" o:spt="203" style="position:absolute;left:0pt;margin-left:72pt;margin-top:12.8pt;height:1.6pt;width:451.45pt;mso-position-horizontal-relative:page;mso-wrap-distance-bottom:0pt;mso-wrap-distance-top:0pt;z-index:-251645952;mso-width-relative:page;mso-height-relative:page;" coordsize="5733415,20320" o:gfxdata="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">
                <o:lock v:ext="edit" aspectratio="f"/>
                <v:shape id="Graphic 136" o:spid="_x0000_s1026" o:spt="100" style="position:absolute;left:0;top:12;height:19685;width:5731510;" fillcolor="#9F9F9F" filled="t" stroked="f" coordsize="5731510,19685" o:gfxdata="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x+TMbtAAAANwAAAAPAAAA&#10;AAAAAAEAIAAAACIAAABkcnMvZG93bnJldi54bWxQSwECFAAUAAAACACHTuJAMy8FnjsAAAA5AAAA&#10;EAAAAAAAAAABACAAAAADAQAAZHJzL3NoYXBleG1sLnhtbFBLBQYAAAAABgAGAFsBAACtAwAAAAA=&#10;" path="m5731497,0l0,0,0,19672,5731497,19672,5731497,0xe">
                  <v:fill on="t" focussize="0,0"/>
                  <v:stroke on="f"/>
                  <v:imagedata o:title=""/>
                  <o:lock v:ext="edit" aspectratio="f"/>
                  <v:textbox inset="0mm,0mm,0mm,0mm"/>
                </v:shape>
                <v:shape id="Graphic 137" o:spid="_x0000_s1026" o:spt="100" style="position:absolute;left:5729985;top:380;height:3175;width:3175;" fillcolor="#E2E2E2" filled="t" stroked="f" coordsize="3175,3175" o:gfxdata="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5f4EugAAANw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138" o:spid="_x0000_s1026" o:spt="100" style="position:absolute;left:304;top:380;height:17145;width:5732780;" fillcolor="#9F9F9F" filled="t" stroked="f" coordsize="5732780,17145" o:gfxdata="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Te1i/&#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139" o:spid="_x0000_s1026" o:spt="100" style="position:absolute;left:5729985;top:3429;height:13970;width:3175;" fillcolor="#E2E2E2" filled="t" stroked="f" coordsize="3175,13970" o:gfxdata="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iJbFbsAAADc&#10;AAAADwAAAAAAAAABACAAAAAiAAAAZHJzL2Rvd25yZXYueG1sUEsBAhQAFAAAAAgAh07iQDMvBZ47&#10;AAAAOQAAABAAAAAAAAAAAQAgAAAACgEAAGRycy9zaGFwZXhtbC54bWxQSwUGAAAAAAYABgBbAQAA&#10;tAMAAAAA&#10;" path="m3047,0l0,0,0,13716,3047,13716,3047,0xe">
                  <v:fill on="t" focussize="0,0"/>
                  <v:stroke on="f"/>
                  <v:imagedata o:title=""/>
                  <o:lock v:ext="edit" aspectratio="f"/>
                  <v:textbox inset="0mm,0mm,0mm,0mm"/>
                </v:shape>
                <v:shape id="Graphic 140" o:spid="_x0000_s1026" o:spt="100" style="position:absolute;left:304;top:17144;height:3175;width:3175;" fillcolor="#9F9F9F" filled="t" stroked="f" coordsize="3175,3175" o:gfxdata="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APcSG/&#10;AAAA3AAAAA8AAAAAAAAAAQAgAAAAIgAAAGRycy9kb3ducmV2LnhtbFBLAQIUABQAAAAIAIdO4kAz&#10;LwWeOwAAADkAAAAQAAAAAAAAAAEAIAAAAA4BAABkcnMvc2hhcGV4bWwueG1sUEsFBgAAAAAGAAYA&#10;WwEAALgDAAAAAA==&#10;" path="m3047,0l0,0,0,3048,3047,3048,3047,0xe">
                  <v:fill on="t" focussize="0,0"/>
                  <v:stroke on="f"/>
                  <v:imagedata o:title=""/>
                  <o:lock v:ext="edit" aspectratio="f"/>
                  <v:textbox inset="0mm,0mm,0mm,0mm"/>
                </v:shape>
                <v:shape id="Graphic 141" o:spid="_x0000_s1026" o:spt="100" style="position:absolute;left:304;top:17144;height:3175;width:5732780;" fillcolor="#E2E2E2" filled="t" stroked="f" coordsize="5732780,3175" o:gfxdata="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GxpnLsAAADc&#10;AAAADwAAAAAAAAABACAAAAAiAAAAZHJzL2Rvd25yZXYueG1sUEsBAhQAFAAAAAgAh07iQDMvBZ47&#10;AAAAOQAAABAAAAAAAAAAAQAgAAAACgEAAGRycy9zaGFwZXhtbC54bWxQSwUGAAAAAAYABgBbAQAA&#10;tA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71F0A974">
      <w:pPr>
        <w:pStyle w:val="2"/>
        <w:numPr>
          <w:ilvl w:val="0"/>
          <w:numId w:val="1"/>
        </w:numPr>
        <w:tabs>
          <w:tab w:val="left" w:pos="584"/>
        </w:tabs>
        <w:spacing w:before="278" w:after="0" w:line="276" w:lineRule="auto"/>
        <w:ind w:left="23" w:right="18" w:firstLine="0"/>
        <w:jc w:val="left"/>
      </w:pPr>
      <w:r>
        <w:t>Describe a time when you had to persuade someone to see things your way.</w:t>
      </w:r>
    </w:p>
    <w:p w14:paraId="1404FC58">
      <w:pPr>
        <w:spacing w:before="167"/>
        <w:ind w:left="23" w:right="0" w:firstLine="0"/>
        <w:jc w:val="left"/>
        <w:rPr>
          <w:b/>
          <w:sz w:val="36"/>
        </w:rPr>
      </w:pPr>
      <w:r>
        <w:rPr>
          <w:b/>
          <w:spacing w:val="-2"/>
          <w:sz w:val="36"/>
        </w:rPr>
        <w:t>Answer:</w:t>
      </w:r>
    </w:p>
    <w:p w14:paraId="7DC04BEC">
      <w:pPr>
        <w:pStyle w:val="5"/>
        <w:spacing w:before="66" w:line="278" w:lineRule="auto"/>
        <w:ind w:left="23" w:right="18"/>
        <w:jc w:val="both"/>
      </w:pPr>
      <w:r>
        <w:t xml:space="preserve">At </w:t>
      </w:r>
      <w:r>
        <w:rPr>
          <w:b/>
        </w:rPr>
        <w:t>[Company Name]</w:t>
      </w:r>
      <w:r>
        <w:t>, I proposed implementing a new software solution to optimize workflow, but some team members were hesitant due to the learning curve. Instead of enforcing</w:t>
      </w:r>
      <w:r>
        <w:rPr>
          <w:spacing w:val="-12"/>
        </w:rPr>
        <w:t xml:space="preserve"> </w:t>
      </w:r>
      <w:r>
        <w:t>the</w:t>
      </w:r>
      <w:r>
        <w:rPr>
          <w:spacing w:val="-11"/>
        </w:rPr>
        <w:t xml:space="preserve"> </w:t>
      </w:r>
      <w:r>
        <w:t>change,</w:t>
      </w:r>
      <w:r>
        <w:rPr>
          <w:spacing w:val="-12"/>
        </w:rPr>
        <w:t xml:space="preserve"> </w:t>
      </w:r>
      <w:r>
        <w:t>I</w:t>
      </w:r>
      <w:r>
        <w:rPr>
          <w:spacing w:val="-10"/>
        </w:rPr>
        <w:t xml:space="preserve"> </w:t>
      </w:r>
      <w:r>
        <w:t>gathered</w:t>
      </w:r>
      <w:r>
        <w:rPr>
          <w:spacing w:val="-12"/>
        </w:rPr>
        <w:t xml:space="preserve"> </w:t>
      </w:r>
      <w:r>
        <w:t>data</w:t>
      </w:r>
      <w:r>
        <w:rPr>
          <w:spacing w:val="-9"/>
        </w:rPr>
        <w:t xml:space="preserve"> </w:t>
      </w:r>
      <w:r>
        <w:t>on</w:t>
      </w:r>
      <w:r>
        <w:rPr>
          <w:spacing w:val="-12"/>
        </w:rPr>
        <w:t xml:space="preserve"> </w:t>
      </w:r>
      <w:r>
        <w:t>the</w:t>
      </w:r>
      <w:r>
        <w:rPr>
          <w:spacing w:val="-11"/>
        </w:rPr>
        <w:t xml:space="preserve"> </w:t>
      </w:r>
      <w:r>
        <w:t>benefits,</w:t>
      </w:r>
      <w:r>
        <w:rPr>
          <w:spacing w:val="-10"/>
        </w:rPr>
        <w:t xml:space="preserve"> </w:t>
      </w:r>
      <w:r>
        <w:t>including efficiency</w:t>
      </w:r>
      <w:r>
        <w:rPr>
          <w:spacing w:val="-12"/>
        </w:rPr>
        <w:t xml:space="preserve"> </w:t>
      </w:r>
      <w:r>
        <w:t>improvements</w:t>
      </w:r>
      <w:r>
        <w:rPr>
          <w:spacing w:val="-12"/>
        </w:rPr>
        <w:t xml:space="preserve"> </w:t>
      </w:r>
      <w:r>
        <w:t>and</w:t>
      </w:r>
      <w:r>
        <w:rPr>
          <w:spacing w:val="-8"/>
        </w:rPr>
        <w:t xml:space="preserve"> </w:t>
      </w:r>
      <w:r>
        <w:t>cost</w:t>
      </w:r>
      <w:r>
        <w:rPr>
          <w:spacing w:val="-8"/>
        </w:rPr>
        <w:t xml:space="preserve"> </w:t>
      </w:r>
      <w:r>
        <w:t>reductions.</w:t>
      </w:r>
      <w:r>
        <w:rPr>
          <w:spacing w:val="-8"/>
        </w:rPr>
        <w:t xml:space="preserve"> </w:t>
      </w:r>
      <w:r>
        <w:t>I</w:t>
      </w:r>
      <w:r>
        <w:rPr>
          <w:spacing w:val="-9"/>
        </w:rPr>
        <w:t xml:space="preserve"> </w:t>
      </w:r>
      <w:r>
        <w:t>then</w:t>
      </w:r>
      <w:r>
        <w:rPr>
          <w:spacing w:val="-8"/>
        </w:rPr>
        <w:t xml:space="preserve"> </w:t>
      </w:r>
      <w:r>
        <w:t>arranged</w:t>
      </w:r>
      <w:r>
        <w:rPr>
          <w:spacing w:val="-12"/>
        </w:rPr>
        <w:t xml:space="preserve"> </w:t>
      </w:r>
      <w:r>
        <w:t xml:space="preserve">a presentation demonstrating the software’s impact, provided a test run for hands-on experience, and addressed concerns proactively. Eventually, the team embraced the new system, leading to a </w:t>
      </w:r>
      <w:r>
        <w:rPr>
          <w:b/>
        </w:rPr>
        <w:t xml:space="preserve">30% improvement in productivity </w:t>
      </w:r>
      <w:r>
        <w:t xml:space="preserve">within three </w:t>
      </w:r>
      <w:r>
        <w:rPr>
          <w:spacing w:val="-2"/>
        </w:rPr>
        <w:t>months.</w:t>
      </w:r>
    </w:p>
    <w:p w14:paraId="64B1F957">
      <w:pPr>
        <w:pStyle w:val="5"/>
        <w:spacing w:before="228"/>
        <w:rPr>
          <w:sz w:val="20"/>
        </w:rPr>
      </w:pPr>
      <w:r>
        <w:rPr>
          <w:sz w:val="20"/>
        </w:rPr>
        <mc:AlternateContent>
          <mc:Choice Requires="wpg">
            <w:drawing>
              <wp:anchor distT="0" distB="0" distL="0" distR="0" simplePos="0" relativeHeight="251671552" behindDoc="1" locked="0" layoutInCell="1" allowOverlap="1">
                <wp:simplePos x="0" y="0"/>
                <wp:positionH relativeFrom="page">
                  <wp:posOffset>914400</wp:posOffset>
                </wp:positionH>
                <wp:positionV relativeFrom="paragraph">
                  <wp:posOffset>306070</wp:posOffset>
                </wp:positionV>
                <wp:extent cx="5733415" cy="20955"/>
                <wp:effectExtent l="0" t="0" r="0" b="0"/>
                <wp:wrapTopAndBottom/>
                <wp:docPr id="142" name="Group 142"/>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143" name="Graphic 14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44" name="Graphic 144"/>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45" name="Graphic 145"/>
                        <wps:cNvSpPr/>
                        <wps:spPr>
                          <a:xfrm>
                            <a:off x="304" y="901"/>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146" name="Graphic 146"/>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147" name="Graphic 147"/>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48" name="Graphic 148"/>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142" o:spid="_x0000_s1026" o:spt="203" style="position:absolute;left:0pt;margin-left:72pt;margin-top:24.1pt;height:1.65pt;width:451.45pt;mso-position-horizontal-relative:page;mso-wrap-distance-bottom:0pt;mso-wrap-distance-top:0pt;z-index:-251644928;mso-width-relative:page;mso-height-relative:page;" coordsize="5733415,20955" o:gfxdata="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">
                <o:lock v:ext="edit" aspectratio="f"/>
                <v:shape id="Graphic 143" o:spid="_x0000_s1026" o:spt="100" style="position:absolute;left:0;top:0;height:19685;width:5731510;" fillcolor="#9F9F9F" filled="t" stroked="f" coordsize="5731510,19685" o:gfxdata="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Yjj/rgAAADcAAAA&#10;DwAAAAAAAAABACAAAAAiAAAAZHJzL2Rvd25yZXYueG1sUEsBAhQAFAAAAAgAh07iQDMvBZ47AAAA&#10;OQAAABAAAAAAAAAAAQAgAAAABwEAAGRycy9zaGFwZXhtbC54bWxQSwUGAAAAAAYABgBbAQAAsQMA&#10;AAAA&#10;" path="m5731497,0l0,0,0,19685,5731497,19685,5731497,0xe">
                  <v:fill on="t" focussize="0,0"/>
                  <v:stroke on="f"/>
                  <v:imagedata o:title=""/>
                  <o:lock v:ext="edit" aspectratio="f"/>
                  <v:textbox inset="0mm,0mm,0mm,0mm"/>
                </v:shape>
                <v:shape id="Graphic 144" o:spid="_x0000_s1026" o:spt="100" style="position:absolute;left:5729985;top:889;height:3175;width:3175;" fillcolor="#E2E2E2" filled="t" stroked="f" coordsize="3175,3175" o:gfxdata="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IxEw65AAAA3A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145" o:spid="_x0000_s1026" o:spt="100" style="position:absolute;left:304;top:901;height:17145;width:5732780;" fillcolor="#9F9F9F" filled="t" stroked="f" coordsize="5732780,17145" o:gfxdata="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pSnu7sAAADc&#10;AAAADwAAAAAAAAABACAAAAAiAAAAZHJzL2Rvd25yZXYueG1sUEsBAhQAFAAAAAgAh07iQDMvBZ47&#10;AAAAOQAAABAAAAAAAAAAAQAgAAAACgEAAGRycy9zaGFwZXhtbC54bWxQSwUGAAAAAAYABgBbAQAA&#10;tAMAAAAA&#10;" path="m3048,3048l0,3048,0,16751,3048,16751,3048,3048xem5732716,0l5729668,0,5729668,3035,5732716,3035,5732716,0xe">
                  <v:fill on="t" focussize="0,0"/>
                  <v:stroke on="f"/>
                  <v:imagedata o:title=""/>
                  <o:lock v:ext="edit" aspectratio="f"/>
                  <v:textbox inset="0mm,0mm,0mm,0mm"/>
                </v:shape>
                <v:shape id="Graphic 146" o:spid="_x0000_s1026" o:spt="100" style="position:absolute;left:5729985;top:3937;height:13970;width:3175;" fillcolor="#E2E2E2" filled="t" stroked="f" coordsize="3175,13970" o:gfxdata="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u7waugAAANwA&#10;AAAPAAAAAAAAAAEAIAAAACIAAABkcnMvZG93bnJldi54bWxQSwECFAAUAAAACACHTuJAMy8FnjsA&#10;AAA5AAAAEAAAAAAAAAABACAAAAAJAQAAZHJzL3NoYXBleG1sLnhtbFBLBQYAAAAABgAGAFsBAACz&#10;AwAAAAA=&#10;" path="m3047,0l0,0,0,13715,3047,13715,3047,0xe">
                  <v:fill on="t" focussize="0,0"/>
                  <v:stroke on="f"/>
                  <v:imagedata o:title=""/>
                  <o:lock v:ext="edit" aspectratio="f"/>
                  <v:textbox inset="0mm,0mm,0mm,0mm"/>
                </v:shape>
                <v:shape id="Graphic 147" o:spid="_x0000_s1026" o:spt="100" style="position:absolute;left:304;top:17653;height:3175;width:3175;" fillcolor="#9F9F9F" filled="t" stroked="f" coordsize="3175,3175" o:gfxdata="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m6VW5AAAA3A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148" o:spid="_x0000_s1026" o:spt="100" style="position:absolute;left:304;top:17665;height:3175;width:5732780;" fillcolor="#E2E2E2" filled="t" stroked="f" coordsize="5732780,3175" o:gfxdata="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WwAG/&#10;AAAA3AAAAA8AAAAAAAAAAQAgAAAAIgAAAGRycy9kb3ducmV2LnhtbFBLAQIUABQAAAAIAIdO4kAz&#10;LwWeOwAAADkAAAAQAAAAAAAAAAEAIAAAAA4BAABkcnMvc2hhcGV4bWwueG1sUEsFBgAAAAAGAAYA&#10;WwEAALg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6C978118">
      <w:pPr>
        <w:pStyle w:val="2"/>
        <w:numPr>
          <w:ilvl w:val="0"/>
          <w:numId w:val="1"/>
        </w:numPr>
        <w:tabs>
          <w:tab w:val="left" w:pos="558"/>
        </w:tabs>
        <w:spacing w:before="50" w:after="0" w:line="640" w:lineRule="atLeast"/>
        <w:ind w:left="23" w:right="3103" w:firstLine="0"/>
        <w:jc w:val="both"/>
      </w:pPr>
      <w:r>
        <w:t>What</w:t>
      </w:r>
      <w:r>
        <w:rPr>
          <w:spacing w:val="-10"/>
        </w:rPr>
        <w:t xml:space="preserve"> </w:t>
      </w:r>
      <w:r>
        <w:t>is</w:t>
      </w:r>
      <w:r>
        <w:rPr>
          <w:spacing w:val="-11"/>
        </w:rPr>
        <w:t xml:space="preserve"> </w:t>
      </w:r>
      <w:r>
        <w:t>your</w:t>
      </w:r>
      <w:r>
        <w:rPr>
          <w:spacing w:val="-15"/>
        </w:rPr>
        <w:t xml:space="preserve"> </w:t>
      </w:r>
      <w:r>
        <w:t>preferred</w:t>
      </w:r>
      <w:r>
        <w:rPr>
          <w:spacing w:val="-10"/>
        </w:rPr>
        <w:t xml:space="preserve"> </w:t>
      </w:r>
      <w:r>
        <w:t>work</w:t>
      </w:r>
      <w:r>
        <w:rPr>
          <w:spacing w:val="-11"/>
        </w:rPr>
        <w:t xml:space="preserve"> </w:t>
      </w:r>
      <w:r>
        <w:t xml:space="preserve">style? </w:t>
      </w:r>
      <w:r>
        <w:rPr>
          <w:spacing w:val="-2"/>
        </w:rPr>
        <w:t>Answer:</w:t>
      </w:r>
    </w:p>
    <w:p w14:paraId="7E748077">
      <w:pPr>
        <w:pStyle w:val="5"/>
        <w:spacing w:before="69" w:line="278" w:lineRule="auto"/>
        <w:ind w:left="23" w:right="14"/>
        <w:jc w:val="both"/>
      </w:pPr>
      <w:r>
        <w:t>I thrive in</w:t>
      </w:r>
      <w:r>
        <w:rPr>
          <w:spacing w:val="-1"/>
        </w:rPr>
        <w:t xml:space="preserve"> </w:t>
      </w:r>
      <w:r>
        <w:t>an organized and collaborative work environment.</w:t>
      </w:r>
      <w:r>
        <w:rPr>
          <w:spacing w:val="-1"/>
        </w:rPr>
        <w:t xml:space="preserve"> </w:t>
      </w:r>
      <w:r>
        <w:t>I prefer setting clear goals and working methodically to achieve them while maintaining open communication with team members.</w:t>
      </w:r>
      <w:r>
        <w:rPr>
          <w:spacing w:val="-23"/>
        </w:rPr>
        <w:t xml:space="preserve"> </w:t>
      </w:r>
      <w:r>
        <w:t>Additionally,</w:t>
      </w:r>
      <w:r>
        <w:rPr>
          <w:spacing w:val="-22"/>
        </w:rPr>
        <w:t xml:space="preserve"> </w:t>
      </w:r>
      <w:r>
        <w:t>I</w:t>
      </w:r>
      <w:r>
        <w:rPr>
          <w:spacing w:val="-23"/>
        </w:rPr>
        <w:t xml:space="preserve"> </w:t>
      </w:r>
      <w:r>
        <w:t>balance</w:t>
      </w:r>
      <w:r>
        <w:rPr>
          <w:spacing w:val="-22"/>
        </w:rPr>
        <w:t xml:space="preserve"> </w:t>
      </w:r>
      <w:r>
        <w:t>independent</w:t>
      </w:r>
      <w:r>
        <w:rPr>
          <w:spacing w:val="-23"/>
        </w:rPr>
        <w:t xml:space="preserve"> </w:t>
      </w:r>
      <w:r>
        <w:t>problem-solving with</w:t>
      </w:r>
      <w:r>
        <w:rPr>
          <w:spacing w:val="46"/>
        </w:rPr>
        <w:t xml:space="preserve"> </w:t>
      </w:r>
      <w:r>
        <w:t>teamwork,</w:t>
      </w:r>
      <w:r>
        <w:rPr>
          <w:spacing w:val="44"/>
        </w:rPr>
        <w:t xml:space="preserve"> </w:t>
      </w:r>
      <w:r>
        <w:t>ensuring</w:t>
      </w:r>
      <w:r>
        <w:rPr>
          <w:spacing w:val="45"/>
        </w:rPr>
        <w:t xml:space="preserve"> </w:t>
      </w:r>
      <w:r>
        <w:t>efficiency</w:t>
      </w:r>
      <w:r>
        <w:rPr>
          <w:spacing w:val="46"/>
        </w:rPr>
        <w:t xml:space="preserve"> </w:t>
      </w:r>
      <w:r>
        <w:t>and</w:t>
      </w:r>
      <w:r>
        <w:rPr>
          <w:spacing w:val="46"/>
        </w:rPr>
        <w:t xml:space="preserve"> </w:t>
      </w:r>
      <w:r>
        <w:t>quality</w:t>
      </w:r>
      <w:r>
        <w:rPr>
          <w:spacing w:val="43"/>
        </w:rPr>
        <w:t xml:space="preserve"> </w:t>
      </w:r>
      <w:r>
        <w:t>in</w:t>
      </w:r>
      <w:r>
        <w:rPr>
          <w:spacing w:val="46"/>
        </w:rPr>
        <w:t xml:space="preserve"> </w:t>
      </w:r>
      <w:r>
        <w:t>my</w:t>
      </w:r>
      <w:r>
        <w:rPr>
          <w:spacing w:val="46"/>
        </w:rPr>
        <w:t xml:space="preserve"> </w:t>
      </w:r>
      <w:r>
        <w:rPr>
          <w:spacing w:val="-2"/>
        </w:rPr>
        <w:t>work.</w:t>
      </w:r>
    </w:p>
    <w:p w14:paraId="0B6BFCD2">
      <w:pPr>
        <w:pStyle w:val="5"/>
        <w:spacing w:before="77" w:line="276" w:lineRule="auto"/>
        <w:ind w:left="23" w:right="22"/>
        <w:jc w:val="both"/>
      </w:pPr>
      <w:r>
        <w:rPr>
          <w:rFonts w:hint="default"/>
          <w:lang w:val="en-US"/>
        </w:rPr>
        <w:t>F</w:t>
      </w:r>
      <w:r>
        <w:t xml:space="preserve">or instance, at </w:t>
      </w:r>
      <w:r>
        <w:rPr>
          <w:b/>
        </w:rPr>
        <w:t>[Company Name]</w:t>
      </w:r>
      <w:r>
        <w:t>, I effectively managed multiple projects by implementing structured task lists while staying adaptable to changing priorities.</w:t>
      </w:r>
    </w:p>
    <w:p w14:paraId="717EC81C">
      <w:pPr>
        <w:pStyle w:val="5"/>
        <w:rPr>
          <w:sz w:val="20"/>
        </w:rPr>
      </w:pPr>
    </w:p>
    <w:p w14:paraId="04170759">
      <w:pPr>
        <w:pStyle w:val="5"/>
        <w:spacing w:before="14"/>
        <w:rPr>
          <w:sz w:val="20"/>
        </w:rPr>
      </w:pPr>
      <w:r>
        <w:rPr>
          <w:sz w:val="20"/>
        </w:rPr>
        <mc:AlternateContent>
          <mc:Choice Requires="wpg">
            <w:drawing>
              <wp:anchor distT="0" distB="0" distL="0" distR="0" simplePos="0" relativeHeight="251671552" behindDoc="1" locked="0" layoutInCell="1" allowOverlap="1">
                <wp:simplePos x="0" y="0"/>
                <wp:positionH relativeFrom="page">
                  <wp:posOffset>914400</wp:posOffset>
                </wp:positionH>
                <wp:positionV relativeFrom="paragraph">
                  <wp:posOffset>170180</wp:posOffset>
                </wp:positionV>
                <wp:extent cx="5733415" cy="20320"/>
                <wp:effectExtent l="0" t="0" r="0" b="0"/>
                <wp:wrapTopAndBottom/>
                <wp:docPr id="149" name="Group 149"/>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150" name="Graphic 150"/>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151" name="Graphic 151"/>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152" name="Graphic 152"/>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153" name="Graphic 153"/>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54" name="Graphic 154"/>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155" name="Graphic 155"/>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149" o:spid="_x0000_s1026" o:spt="203" style="position:absolute;left:0pt;margin-left:72pt;margin-top:13.4pt;height:1.6pt;width:451.45pt;mso-position-horizontal-relative:page;mso-wrap-distance-bottom:0pt;mso-wrap-distance-top:0pt;z-index:-251644928;mso-width-relative:page;mso-height-relative:page;" coordsize="5733415,20320" o:gfxdata="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">
                <o:lock v:ext="edit" aspectratio="f"/>
                <v:shape id="Graphic 150" o:spid="_x0000_s1026" o:spt="100" style="position:absolute;left:0;top:12;height:19685;width:5731510;" fillcolor="#9F9F9F" filled="t" stroked="f" coordsize="5731510,19685" o:gfxdata="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yD61S5AAAA3AAA&#10;AA8AAAAAAAAAAQAgAAAAIgAAAGRycy9kb3ducmV2LnhtbFBLAQIUABQAAAAIAIdO4kAzLwWeOwAA&#10;ADkAAAAQAAAAAAAAAAEAIAAAAAgBAABkcnMvc2hhcGV4bWwueG1sUEsFBgAAAAAGAAYAWwEAALID&#10;AAAAAA==&#10;" path="m5731497,0l0,0,0,19672,5731497,19672,5731497,0xe">
                  <v:fill on="t" focussize="0,0"/>
                  <v:stroke on="f"/>
                  <v:imagedata o:title=""/>
                  <o:lock v:ext="edit" aspectratio="f"/>
                  <v:textbox inset="0mm,0mm,0mm,0mm"/>
                </v:shape>
                <v:shape id="Graphic 151" o:spid="_x0000_s1026" o:spt="100" style="position:absolute;left:5729985;top:380;height:3175;width:3175;" fillcolor="#E2E2E2" filled="t" stroked="f" coordsize="3175,3175" o:gfxdata="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3nyZLugAAANw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152" o:spid="_x0000_s1026" o:spt="100" style="position:absolute;left:304;top:380;height:17145;width:5732780;" fillcolor="#9F9F9F" filled="t" stroked="f" coordsize="5732780,17145" o:gfxdata="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pKkSvQAA&#10;ANwAAAAPAAAAAAAAAAEAIAAAACIAAABkcnMvZG93bnJldi54bWxQSwECFAAUAAAACACHTuJAMy8F&#10;njsAAAA5AAAAEAAAAAAAAAABACAAAAAMAQAAZHJzL3NoYXBleG1sLnhtbFBLBQYAAAAABgAGAFsB&#10;AAC2AwAAAAA=&#10;" path="m3048,3048l0,3048,0,16764,3048,16764,3048,3048xem5732716,0l5729668,0,5729668,3048,5732716,3048,5732716,0xe">
                  <v:fill on="t" focussize="0,0"/>
                  <v:stroke on="f"/>
                  <v:imagedata o:title=""/>
                  <o:lock v:ext="edit" aspectratio="f"/>
                  <v:textbox inset="0mm,0mm,0mm,0mm"/>
                </v:shape>
                <v:shape id="Graphic 153" o:spid="_x0000_s1026" o:spt="100" style="position:absolute;left:5729985;top:3429;height:13970;width:3175;" fillcolor="#E2E2E2" filled="t" stroked="f" coordsize="3175,13970" o:gfxdata="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hWJX7sAAADc&#10;AAAADwAAAAAAAAABACAAAAAiAAAAZHJzL2Rvd25yZXYueG1sUEsBAhQAFAAAAAgAh07iQDMvBZ47&#10;AAAAOQAAABAAAAAAAAAAAQAgAAAACgEAAGRycy9zaGFwZXhtbC54bWxQSwUGAAAAAAYABgBbAQAA&#10;tAMAAAAA&#10;" path="m3047,0l0,0,0,13716,3047,13716,3047,0xe">
                  <v:fill on="t" focussize="0,0"/>
                  <v:stroke on="f"/>
                  <v:imagedata o:title=""/>
                  <o:lock v:ext="edit" aspectratio="f"/>
                  <v:textbox inset="0mm,0mm,0mm,0mm"/>
                </v:shape>
                <v:shape id="Graphic 154" o:spid="_x0000_s1026" o:spt="100" style="position:absolute;left:304;top:17144;height:3175;width:3175;" fillcolor="#9F9F9F" filled="t" stroked="f" coordsize="3175,3175" o:gfxdata="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3h/7sAAADc&#10;AAAADwAAAAAAAAABACAAAAAiAAAAZHJzL2Rvd25yZXYueG1sUEsBAhQAFAAAAAgAh07iQDMvBZ47&#10;AAAAOQAAABAAAAAAAAAAAQAgAAAACgEAAGRycy9zaGFwZXhtbC54bWxQSwUGAAAAAAYABgBbAQAA&#10;tAMAAAAA&#10;" path="m3047,0l0,0,0,3048,3047,3048,3047,0xe">
                  <v:fill on="t" focussize="0,0"/>
                  <v:stroke on="f"/>
                  <v:imagedata o:title=""/>
                  <o:lock v:ext="edit" aspectratio="f"/>
                  <v:textbox inset="0mm,0mm,0mm,0mm"/>
                </v:shape>
                <v:shape id="Graphic 155" o:spid="_x0000_s1026" o:spt="100" style="position:absolute;left:304;top:17144;height:3175;width:5732780;" fillcolor="#E2E2E2" filled="t" stroked="f" coordsize="5732780,3175" o:gfxdata="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75QrsAAADc&#10;AAAADwAAAAAAAAABACAAAAAiAAAAZHJzL2Rvd25yZXYueG1sUEsBAhQAFAAAAAgAh07iQDMvBZ47&#10;AAAAOQAAABAAAAAAAAAAAQAgAAAACgEAAGRycy9zaGFwZXhtbC54bWxQSwUGAAAAAAYABgBbAQAA&#10;tA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75DDF55A">
      <w:pPr>
        <w:pStyle w:val="2"/>
        <w:numPr>
          <w:ilvl w:val="0"/>
          <w:numId w:val="1"/>
        </w:numPr>
        <w:tabs>
          <w:tab w:val="left" w:pos="632"/>
        </w:tabs>
        <w:spacing w:before="278" w:after="0" w:line="276" w:lineRule="auto"/>
        <w:ind w:left="23" w:right="21" w:firstLine="0"/>
        <w:jc w:val="left"/>
      </w:pPr>
      <w:r>
        <w:t>Tell</w:t>
      </w:r>
      <w:r>
        <w:rPr>
          <w:spacing w:val="40"/>
        </w:rPr>
        <w:t xml:space="preserve"> </w:t>
      </w:r>
      <w:r>
        <w:t>me</w:t>
      </w:r>
      <w:r>
        <w:rPr>
          <w:spacing w:val="40"/>
        </w:rPr>
        <w:t xml:space="preserve"> </w:t>
      </w:r>
      <w:r>
        <w:t>about</w:t>
      </w:r>
      <w:r>
        <w:rPr>
          <w:spacing w:val="40"/>
        </w:rPr>
        <w:t xml:space="preserve"> </w:t>
      </w:r>
      <w:r>
        <w:t>a</w:t>
      </w:r>
      <w:r>
        <w:rPr>
          <w:spacing w:val="40"/>
        </w:rPr>
        <w:t xml:space="preserve"> </w:t>
      </w:r>
      <w:r>
        <w:t>time</w:t>
      </w:r>
      <w:r>
        <w:rPr>
          <w:spacing w:val="40"/>
        </w:rPr>
        <w:t xml:space="preserve"> </w:t>
      </w:r>
      <w:r>
        <w:t>you</w:t>
      </w:r>
      <w:r>
        <w:rPr>
          <w:spacing w:val="40"/>
        </w:rPr>
        <w:t xml:space="preserve"> </w:t>
      </w:r>
      <w:r>
        <w:t>handled</w:t>
      </w:r>
      <w:r>
        <w:rPr>
          <w:spacing w:val="40"/>
        </w:rPr>
        <w:t xml:space="preserve"> </w:t>
      </w:r>
      <w:r>
        <w:t>multiple</w:t>
      </w:r>
      <w:r>
        <w:rPr>
          <w:spacing w:val="40"/>
        </w:rPr>
        <w:t xml:space="preserve"> </w:t>
      </w:r>
      <w:r>
        <w:t xml:space="preserve">projects </w:t>
      </w:r>
      <w:r>
        <w:rPr>
          <w:spacing w:val="-2"/>
        </w:rPr>
        <w:t>simultaneously.</w:t>
      </w:r>
    </w:p>
    <w:p w14:paraId="67493B5B">
      <w:pPr>
        <w:spacing w:before="169"/>
        <w:ind w:left="23" w:right="0" w:firstLine="0"/>
        <w:jc w:val="left"/>
        <w:rPr>
          <w:b/>
          <w:sz w:val="36"/>
        </w:rPr>
      </w:pPr>
      <w:r>
        <w:rPr>
          <w:b/>
          <w:spacing w:val="-2"/>
          <w:sz w:val="36"/>
        </w:rPr>
        <w:t>Answer:</w:t>
      </w:r>
    </w:p>
    <w:p w14:paraId="53B52100">
      <w:pPr>
        <w:pStyle w:val="5"/>
        <w:spacing w:before="64" w:line="278" w:lineRule="auto"/>
        <w:ind w:left="23" w:right="17"/>
        <w:jc w:val="both"/>
      </w:pPr>
      <w:r>
        <w:t>In</w:t>
      </w:r>
      <w:r>
        <w:rPr>
          <w:spacing w:val="-20"/>
        </w:rPr>
        <w:t xml:space="preserve"> </w:t>
      </w:r>
      <w:r>
        <w:t>my</w:t>
      </w:r>
      <w:r>
        <w:rPr>
          <w:spacing w:val="-19"/>
        </w:rPr>
        <w:t xml:space="preserve"> </w:t>
      </w:r>
      <w:r>
        <w:t>previous</w:t>
      </w:r>
      <w:r>
        <w:rPr>
          <w:spacing w:val="-20"/>
        </w:rPr>
        <w:t xml:space="preserve"> </w:t>
      </w:r>
      <w:r>
        <w:t>role</w:t>
      </w:r>
      <w:r>
        <w:rPr>
          <w:spacing w:val="-18"/>
        </w:rPr>
        <w:t xml:space="preserve"> </w:t>
      </w:r>
      <w:r>
        <w:t>at</w:t>
      </w:r>
      <w:r>
        <w:rPr>
          <w:spacing w:val="-18"/>
        </w:rPr>
        <w:t xml:space="preserve"> </w:t>
      </w:r>
      <w:r>
        <w:rPr>
          <w:b/>
        </w:rPr>
        <w:t>[Company</w:t>
      </w:r>
      <w:r>
        <w:rPr>
          <w:b/>
          <w:spacing w:val="-21"/>
        </w:rPr>
        <w:t xml:space="preserve"> </w:t>
      </w:r>
      <w:r>
        <w:rPr>
          <w:b/>
        </w:rPr>
        <w:t>Name]</w:t>
      </w:r>
      <w:r>
        <w:t>,</w:t>
      </w:r>
      <w:r>
        <w:rPr>
          <w:spacing w:val="-19"/>
        </w:rPr>
        <w:t xml:space="preserve"> </w:t>
      </w:r>
      <w:r>
        <w:t>I</w:t>
      </w:r>
      <w:r>
        <w:rPr>
          <w:spacing w:val="-20"/>
        </w:rPr>
        <w:t xml:space="preserve"> </w:t>
      </w:r>
      <w:r>
        <w:t>was</w:t>
      </w:r>
      <w:r>
        <w:rPr>
          <w:spacing w:val="-20"/>
        </w:rPr>
        <w:t xml:space="preserve"> </w:t>
      </w:r>
      <w:r>
        <w:t>responsible</w:t>
      </w:r>
      <w:r>
        <w:rPr>
          <w:spacing w:val="-18"/>
        </w:rPr>
        <w:t xml:space="preserve"> </w:t>
      </w:r>
      <w:r>
        <w:t>for managing three major projects with overlapping deadlines.</w:t>
      </w:r>
      <w:r>
        <w:rPr>
          <w:spacing w:val="-1"/>
        </w:rPr>
        <w:t xml:space="preserve"> </w:t>
      </w:r>
      <w:r>
        <w:t>To handle</w:t>
      </w:r>
      <w:r>
        <w:rPr>
          <w:spacing w:val="-19"/>
        </w:rPr>
        <w:t xml:space="preserve"> </w:t>
      </w:r>
      <w:r>
        <w:t>this</w:t>
      </w:r>
      <w:r>
        <w:rPr>
          <w:spacing w:val="-18"/>
        </w:rPr>
        <w:t xml:space="preserve"> </w:t>
      </w:r>
      <w:r>
        <w:t>efficiently,</w:t>
      </w:r>
      <w:r>
        <w:rPr>
          <w:spacing w:val="-19"/>
        </w:rPr>
        <w:t xml:space="preserve"> </w:t>
      </w:r>
      <w:r>
        <w:t>I</w:t>
      </w:r>
      <w:r>
        <w:rPr>
          <w:spacing w:val="-18"/>
        </w:rPr>
        <w:t xml:space="preserve"> </w:t>
      </w:r>
      <w:r>
        <w:t>utilized</w:t>
      </w:r>
      <w:r>
        <w:rPr>
          <w:spacing w:val="-18"/>
        </w:rPr>
        <w:t xml:space="preserve"> </w:t>
      </w:r>
      <w:r>
        <w:t>a</w:t>
      </w:r>
      <w:r>
        <w:rPr>
          <w:spacing w:val="-19"/>
        </w:rPr>
        <w:t xml:space="preserve"> </w:t>
      </w:r>
      <w:r>
        <w:t>project</w:t>
      </w:r>
      <w:r>
        <w:rPr>
          <w:spacing w:val="-18"/>
        </w:rPr>
        <w:t xml:space="preserve"> </w:t>
      </w:r>
      <w:r>
        <w:t>management</w:t>
      </w:r>
      <w:r>
        <w:rPr>
          <w:spacing w:val="-19"/>
        </w:rPr>
        <w:t xml:space="preserve"> </w:t>
      </w:r>
      <w:r>
        <w:t>tool</w:t>
      </w:r>
      <w:r>
        <w:rPr>
          <w:spacing w:val="-17"/>
        </w:rPr>
        <w:t xml:space="preserve"> </w:t>
      </w:r>
      <w:r>
        <w:t xml:space="preserve">like </w:t>
      </w:r>
      <w:r>
        <w:rPr>
          <w:b/>
          <w:spacing w:val="-2"/>
        </w:rPr>
        <w:t>Asana/Trello</w:t>
      </w:r>
      <w:r>
        <w:rPr>
          <w:spacing w:val="-2"/>
        </w:rPr>
        <w:t>,</w:t>
      </w:r>
      <w:r>
        <w:rPr>
          <w:spacing w:val="-12"/>
        </w:rPr>
        <w:t xml:space="preserve"> </w:t>
      </w:r>
      <w:r>
        <w:rPr>
          <w:spacing w:val="-2"/>
        </w:rPr>
        <w:t>set</w:t>
      </w:r>
      <w:r>
        <w:rPr>
          <w:spacing w:val="-12"/>
        </w:rPr>
        <w:t xml:space="preserve"> </w:t>
      </w:r>
      <w:r>
        <w:rPr>
          <w:spacing w:val="-2"/>
        </w:rPr>
        <w:t>clear</w:t>
      </w:r>
      <w:r>
        <w:rPr>
          <w:spacing w:val="-16"/>
        </w:rPr>
        <w:t xml:space="preserve"> </w:t>
      </w:r>
      <w:r>
        <w:rPr>
          <w:spacing w:val="-2"/>
        </w:rPr>
        <w:t>priorities,</w:t>
      </w:r>
      <w:r>
        <w:rPr>
          <w:spacing w:val="-18"/>
        </w:rPr>
        <w:t xml:space="preserve"> </w:t>
      </w:r>
      <w:r>
        <w:rPr>
          <w:spacing w:val="-2"/>
        </w:rPr>
        <w:t>and</w:t>
      </w:r>
      <w:r>
        <w:rPr>
          <w:spacing w:val="-12"/>
        </w:rPr>
        <w:t xml:space="preserve"> </w:t>
      </w:r>
      <w:r>
        <w:rPr>
          <w:spacing w:val="-2"/>
        </w:rPr>
        <w:t>allocated</w:t>
      </w:r>
      <w:r>
        <w:rPr>
          <w:spacing w:val="-15"/>
        </w:rPr>
        <w:t xml:space="preserve"> </w:t>
      </w:r>
      <w:r>
        <w:rPr>
          <w:spacing w:val="-2"/>
        </w:rPr>
        <w:t>resources</w:t>
      </w:r>
      <w:r>
        <w:rPr>
          <w:spacing w:val="-13"/>
        </w:rPr>
        <w:t xml:space="preserve"> </w:t>
      </w:r>
      <w:r>
        <w:rPr>
          <w:spacing w:val="-2"/>
        </w:rPr>
        <w:t xml:space="preserve">based </w:t>
      </w:r>
      <w:r>
        <w:t>on urgency and impact. I scheduled regular check-ins with stakeholders to ensure alignment and proactively addressed potential</w:t>
      </w:r>
      <w:r>
        <w:rPr>
          <w:spacing w:val="-19"/>
        </w:rPr>
        <w:t xml:space="preserve"> </w:t>
      </w:r>
      <w:r>
        <w:t>roadblocks.</w:t>
      </w:r>
      <w:r>
        <w:rPr>
          <w:spacing w:val="-19"/>
        </w:rPr>
        <w:t xml:space="preserve"> </w:t>
      </w:r>
      <w:r>
        <w:t>By</w:t>
      </w:r>
      <w:r>
        <w:rPr>
          <w:spacing w:val="-20"/>
        </w:rPr>
        <w:t xml:space="preserve"> </w:t>
      </w:r>
      <w:r>
        <w:t>maintaining</w:t>
      </w:r>
      <w:r>
        <w:rPr>
          <w:spacing w:val="-19"/>
        </w:rPr>
        <w:t xml:space="preserve"> </w:t>
      </w:r>
      <w:r>
        <w:t>structured</w:t>
      </w:r>
      <w:r>
        <w:rPr>
          <w:spacing w:val="-19"/>
        </w:rPr>
        <w:t xml:space="preserve"> </w:t>
      </w:r>
      <w:r>
        <w:t>workflows</w:t>
      </w:r>
      <w:r>
        <w:rPr>
          <w:spacing w:val="-20"/>
        </w:rPr>
        <w:t xml:space="preserve"> </w:t>
      </w:r>
      <w:r>
        <w:t xml:space="preserve">and optimizing team collaboration, I successfully completed all projects </w:t>
      </w:r>
      <w:r>
        <w:rPr>
          <w:b/>
        </w:rPr>
        <w:t>on time and exceeded quality expectations</w:t>
      </w:r>
      <w:r>
        <w:t>.</w:t>
      </w:r>
    </w:p>
    <w:p w14:paraId="6E5416BB">
      <w:pPr>
        <w:pStyle w:val="5"/>
        <w:spacing w:before="228"/>
        <w:rPr>
          <w:sz w:val="20"/>
        </w:rPr>
      </w:pPr>
      <w:r>
        <w:rPr>
          <w:sz w:val="20"/>
        </w:rPr>
        <mc:AlternateContent>
          <mc:Choice Requires="wpg">
            <w:drawing>
              <wp:anchor distT="0" distB="0" distL="0" distR="0" simplePos="0" relativeHeight="251672576" behindDoc="1" locked="0" layoutInCell="1" allowOverlap="1">
                <wp:simplePos x="0" y="0"/>
                <wp:positionH relativeFrom="page">
                  <wp:posOffset>914400</wp:posOffset>
                </wp:positionH>
                <wp:positionV relativeFrom="paragraph">
                  <wp:posOffset>306070</wp:posOffset>
                </wp:positionV>
                <wp:extent cx="5733415" cy="20955"/>
                <wp:effectExtent l="0" t="0" r="0" b="0"/>
                <wp:wrapTopAndBottom/>
                <wp:docPr id="156" name="Group 156"/>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157" name="Graphic 157"/>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58" name="Graphic 158"/>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59" name="Graphic 159"/>
                        <wps:cNvSpPr/>
                        <wps:spPr>
                          <a:xfrm>
                            <a:off x="304" y="901"/>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160" name="Graphic 160"/>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161" name="Graphic 161"/>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62" name="Graphic 162"/>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156" o:spid="_x0000_s1026" o:spt="203" style="position:absolute;left:0pt;margin-left:72pt;margin-top:24.1pt;height:1.65pt;width:451.45pt;mso-position-horizontal-relative:page;mso-wrap-distance-bottom:0pt;mso-wrap-distance-top:0pt;z-index:-251643904;mso-width-relative:page;mso-height-relative:page;" coordsize="5733415,20955" o:gfxdata="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">
                <o:lock v:ext="edit" aspectratio="f"/>
                <v:shape id="Graphic 157" o:spid="_x0000_s1026" o:spt="100" style="position:absolute;left:0;top:0;height:19685;width:5731510;" fillcolor="#9F9F9F" filled="t" stroked="f" coordsize="5731510,19685" o:gfxdata="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2pzILgAAADcAAAA&#10;DwAAAAAAAAABACAAAAAiAAAAZHJzL2Rvd25yZXYueG1sUEsBAhQAFAAAAAgAh07iQDMvBZ47AAAA&#10;OQAAABAAAAAAAAAAAQAgAAAABwEAAGRycy9zaGFwZXhtbC54bWxQSwUGAAAAAAYABgBbAQAAsQMA&#10;AAAA&#10;" path="m5731497,0l0,0,0,19685,5731497,19685,5731497,0xe">
                  <v:fill on="t" focussize="0,0"/>
                  <v:stroke on="f"/>
                  <v:imagedata o:title=""/>
                  <o:lock v:ext="edit" aspectratio="f"/>
                  <v:textbox inset="0mm,0mm,0mm,0mm"/>
                </v:shape>
                <v:shape id="Graphic 158" o:spid="_x0000_s1026" o:spt="100" style="position:absolute;left:5729985;top:889;height:3175;width:3175;" fillcolor="#E2E2E2" filled="t" stroked="f" coordsize="3175,3175" o:gfxdata="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pY/W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159" o:spid="_x0000_s1026" o:spt="100" style="position:absolute;left:304;top:901;height:17145;width:5732780;" fillcolor="#9F9F9F" filled="t" stroked="f" coordsize="5732780,17145" o:gfxdata="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AO2O8AAAA&#10;3AAAAA8AAAAAAAAAAQAgAAAAIgAAAGRycy9kb3ducmV2LnhtbFBLAQIUABQAAAAIAIdO4kAzLwWe&#10;OwAAADkAAAAQAAAAAAAAAAEAIAAAAAsBAABkcnMvc2hhcGV4bWwueG1sUEsFBgAAAAAGAAYAWwEA&#10;ALUDAAAAAA==&#10;" path="m3048,3048l0,3048,0,16751,3048,16751,3048,3048xem5732716,0l5729668,0,5729668,3035,5732716,3035,5732716,0xe">
                  <v:fill on="t" focussize="0,0"/>
                  <v:stroke on="f"/>
                  <v:imagedata o:title=""/>
                  <o:lock v:ext="edit" aspectratio="f"/>
                  <v:textbox inset="0mm,0mm,0mm,0mm"/>
                </v:shape>
                <v:shape id="Graphic 160" o:spid="_x0000_s1026" o:spt="100" style="position:absolute;left:5729985;top:3937;height:13970;width:3175;" fillcolor="#E2E2E2" filled="t" stroked="f" coordsize="3175,13970" o:gfxdata="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Sr3ZW/&#10;AAAA3AAAAA8AAAAAAAAAAQAgAAAAIgAAAGRycy9kb3ducmV2LnhtbFBLAQIUABQAAAAIAIdO4kAz&#10;LwWeOwAAADkAAAAQAAAAAAAAAAEAIAAAAA4BAABkcnMvc2hhcGV4bWwueG1sUEsFBgAAAAAGAAYA&#10;WwEAALgDAAAAAA==&#10;" path="m3047,0l0,0,0,13715,3047,13715,3047,0xe">
                  <v:fill on="t" focussize="0,0"/>
                  <v:stroke on="f"/>
                  <v:imagedata o:title=""/>
                  <o:lock v:ext="edit" aspectratio="f"/>
                  <v:textbox inset="0mm,0mm,0mm,0mm"/>
                </v:shape>
                <v:shape id="Graphic 161" o:spid="_x0000_s1026" o:spt="100" style="position:absolute;left:304;top:17653;height:3175;width:3175;" fillcolor="#9F9F9F" filled="t" stroked="f" coordsize="3175,3175" o:gfxdata="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k9ojatwAAANwAAAAP&#10;AAAAAAAAAAEAIAAAACIAAABkcnMvZG93bnJldi54bWxQSwECFAAUAAAACACHTuJAMy8FnjsAAAA5&#10;AAAAEAAAAAAAAAABACAAAAAGAQAAZHJzL3NoYXBleG1sLnhtbFBLBQYAAAAABgAGAFsBAACwAwAA&#10;AAA=&#10;" path="m3047,0l0,0,0,3047,3047,3047,3047,0xe">
                  <v:fill on="t" focussize="0,0"/>
                  <v:stroke on="f"/>
                  <v:imagedata o:title=""/>
                  <o:lock v:ext="edit" aspectratio="f"/>
                  <v:textbox inset="0mm,0mm,0mm,0mm"/>
                </v:shape>
                <v:shape id="Graphic 162" o:spid="_x0000_s1026" o:spt="100" style="position:absolute;left:304;top:17665;height:3175;width:5732780;" fillcolor="#E2E2E2" filled="t" stroked="f" coordsize="5732780,3175" o:gfxdata="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8Lq4u8AAAA&#10;3AAAAA8AAAAAAAAAAQAgAAAAIgAAAGRycy9kb3ducmV2LnhtbFBLAQIUABQAAAAIAIdO4kAzLwWe&#10;OwAAADkAAAAQAAAAAAAAAAEAIAAAAAsBAABkcnMvc2hhcGV4bWwueG1sUEsFBgAAAAAGAAYAWwEA&#10;ALU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3C14B0DB">
      <w:pPr>
        <w:pStyle w:val="2"/>
        <w:numPr>
          <w:ilvl w:val="0"/>
          <w:numId w:val="1"/>
        </w:numPr>
        <w:tabs>
          <w:tab w:val="left" w:pos="548"/>
        </w:tabs>
        <w:spacing w:before="280" w:after="0" w:line="276" w:lineRule="auto"/>
        <w:ind w:left="23" w:right="20" w:firstLine="0"/>
        <w:jc w:val="left"/>
      </w:pPr>
      <w:r>
        <w:t>What</w:t>
      </w:r>
      <w:r>
        <w:rPr>
          <w:spacing w:val="-16"/>
        </w:rPr>
        <w:t xml:space="preserve"> </w:t>
      </w:r>
      <w:r>
        <w:t>would</w:t>
      </w:r>
      <w:r>
        <w:rPr>
          <w:spacing w:val="-16"/>
        </w:rPr>
        <w:t xml:space="preserve"> </w:t>
      </w:r>
      <w:r>
        <w:t>you</w:t>
      </w:r>
      <w:r>
        <w:rPr>
          <w:spacing w:val="-16"/>
        </w:rPr>
        <w:t xml:space="preserve"> </w:t>
      </w:r>
      <w:r>
        <w:t>do</w:t>
      </w:r>
      <w:r>
        <w:rPr>
          <w:spacing w:val="-16"/>
        </w:rPr>
        <w:t xml:space="preserve"> </w:t>
      </w:r>
      <w:r>
        <w:t>if</w:t>
      </w:r>
      <w:r>
        <w:rPr>
          <w:spacing w:val="-15"/>
        </w:rPr>
        <w:t xml:space="preserve"> </w:t>
      </w:r>
      <w:r>
        <w:t>you</w:t>
      </w:r>
      <w:r>
        <w:rPr>
          <w:spacing w:val="-16"/>
        </w:rPr>
        <w:t xml:space="preserve"> </w:t>
      </w:r>
      <w:r>
        <w:t>were</w:t>
      </w:r>
      <w:r>
        <w:rPr>
          <w:spacing w:val="-14"/>
        </w:rPr>
        <w:t xml:space="preserve"> </w:t>
      </w:r>
      <w:r>
        <w:t>asked</w:t>
      </w:r>
      <w:r>
        <w:rPr>
          <w:spacing w:val="-15"/>
        </w:rPr>
        <w:t xml:space="preserve"> </w:t>
      </w:r>
      <w:r>
        <w:t>to</w:t>
      </w:r>
      <w:r>
        <w:rPr>
          <w:spacing w:val="-15"/>
        </w:rPr>
        <w:t xml:space="preserve"> </w:t>
      </w:r>
      <w:r>
        <w:t>complete</w:t>
      </w:r>
      <w:r>
        <w:rPr>
          <w:spacing w:val="-14"/>
        </w:rPr>
        <w:t xml:space="preserve"> </w:t>
      </w:r>
      <w:r>
        <w:t>a</w:t>
      </w:r>
      <w:r>
        <w:rPr>
          <w:spacing w:val="-15"/>
        </w:rPr>
        <w:t xml:space="preserve"> </w:t>
      </w:r>
      <w:r>
        <w:t>task you have never done before?</w:t>
      </w:r>
    </w:p>
    <w:p w14:paraId="45F326D8">
      <w:pPr>
        <w:spacing w:before="167"/>
        <w:ind w:left="23" w:right="0" w:firstLine="0"/>
        <w:jc w:val="left"/>
        <w:rPr>
          <w:b/>
          <w:sz w:val="36"/>
        </w:rPr>
      </w:pPr>
      <w:r>
        <w:rPr>
          <w:b/>
          <w:spacing w:val="-2"/>
          <w:sz w:val="36"/>
        </w:rPr>
        <w:t>Answer:</w:t>
      </w:r>
    </w:p>
    <w:p w14:paraId="1AA85684">
      <w:pPr>
        <w:pStyle w:val="5"/>
        <w:spacing w:before="77" w:line="276" w:lineRule="auto"/>
        <w:ind w:left="23" w:right="22"/>
        <w:jc w:val="both"/>
      </w:pPr>
      <w:r>
        <w:t>I see unfamiliar tasks as an opportunity to grow. My first step would be to research and gather as much information as possible. If needed, I would seek guidance from experienced colleagues</w:t>
      </w:r>
      <w:r>
        <w:rPr>
          <w:spacing w:val="-11"/>
        </w:rPr>
        <w:t xml:space="preserve"> </w:t>
      </w:r>
      <w:r>
        <w:t>or</w:t>
      </w:r>
      <w:r>
        <w:rPr>
          <w:spacing w:val="-13"/>
        </w:rPr>
        <w:t xml:space="preserve"> </w:t>
      </w:r>
      <w:r>
        <w:t>industry</w:t>
      </w:r>
      <w:r>
        <w:rPr>
          <w:spacing w:val="-11"/>
        </w:rPr>
        <w:t xml:space="preserve"> </w:t>
      </w:r>
      <w:r>
        <w:t>experts.</w:t>
      </w:r>
      <w:r>
        <w:rPr>
          <w:spacing w:val="-10"/>
        </w:rPr>
        <w:t xml:space="preserve"> </w:t>
      </w:r>
      <w:r>
        <w:t>For</w:t>
      </w:r>
      <w:r>
        <w:rPr>
          <w:spacing w:val="-10"/>
        </w:rPr>
        <w:t xml:space="preserve"> </w:t>
      </w:r>
      <w:r>
        <w:t>instance,</w:t>
      </w:r>
      <w:r>
        <w:rPr>
          <w:spacing w:val="-11"/>
        </w:rPr>
        <w:t xml:space="preserve"> </w:t>
      </w:r>
      <w:r>
        <w:t>when</w:t>
      </w:r>
      <w:r>
        <w:rPr>
          <w:spacing w:val="-13"/>
        </w:rPr>
        <w:t xml:space="preserve"> </w:t>
      </w:r>
      <w:r>
        <w:t>I</w:t>
      </w:r>
      <w:r>
        <w:rPr>
          <w:spacing w:val="-10"/>
        </w:rPr>
        <w:t xml:space="preserve"> </w:t>
      </w:r>
      <w:r>
        <w:t>was</w:t>
      </w:r>
      <w:r>
        <w:rPr>
          <w:spacing w:val="-11"/>
        </w:rPr>
        <w:t xml:space="preserve"> </w:t>
      </w:r>
      <w:r>
        <w:t>tasked with</w:t>
      </w:r>
      <w:r>
        <w:rPr>
          <w:spacing w:val="-20"/>
        </w:rPr>
        <w:t xml:space="preserve"> </w:t>
      </w:r>
      <w:r>
        <w:t>leading</w:t>
      </w:r>
      <w:r>
        <w:rPr>
          <w:spacing w:val="-21"/>
        </w:rPr>
        <w:t xml:space="preserve"> </w:t>
      </w:r>
      <w:r>
        <w:t>a</w:t>
      </w:r>
      <w:r>
        <w:rPr>
          <w:spacing w:val="-21"/>
        </w:rPr>
        <w:t xml:space="preserve"> </w:t>
      </w:r>
      <w:r>
        <w:rPr>
          <w:b/>
        </w:rPr>
        <w:t>data</w:t>
      </w:r>
      <w:r>
        <w:rPr>
          <w:b/>
          <w:spacing w:val="-21"/>
        </w:rPr>
        <w:t xml:space="preserve"> </w:t>
      </w:r>
      <w:r>
        <w:rPr>
          <w:b/>
        </w:rPr>
        <w:t>analysis</w:t>
      </w:r>
      <w:r>
        <w:rPr>
          <w:b/>
          <w:spacing w:val="-20"/>
        </w:rPr>
        <w:t xml:space="preserve"> </w:t>
      </w:r>
      <w:r>
        <w:rPr>
          <w:b/>
        </w:rPr>
        <w:t>project</w:t>
      </w:r>
      <w:r>
        <w:rPr>
          <w:b/>
          <w:spacing w:val="-20"/>
        </w:rPr>
        <w:t xml:space="preserve"> </w:t>
      </w:r>
      <w:r>
        <w:t>for</w:t>
      </w:r>
      <w:r>
        <w:rPr>
          <w:spacing w:val="-20"/>
        </w:rPr>
        <w:t xml:space="preserve"> </w:t>
      </w:r>
      <w:r>
        <w:t>the</w:t>
      </w:r>
      <w:r>
        <w:rPr>
          <w:spacing w:val="-20"/>
        </w:rPr>
        <w:t xml:space="preserve"> </w:t>
      </w:r>
      <w:r>
        <w:t>first</w:t>
      </w:r>
      <w:r>
        <w:rPr>
          <w:spacing w:val="-22"/>
        </w:rPr>
        <w:t xml:space="preserve"> </w:t>
      </w:r>
      <w:r>
        <w:t>time,</w:t>
      </w:r>
      <w:r>
        <w:rPr>
          <w:spacing w:val="-20"/>
        </w:rPr>
        <w:t xml:space="preserve"> </w:t>
      </w:r>
      <w:r>
        <w:t>I</w:t>
      </w:r>
      <w:r>
        <w:rPr>
          <w:spacing w:val="-22"/>
        </w:rPr>
        <w:t xml:space="preserve"> </w:t>
      </w:r>
      <w:r>
        <w:t>quickly familiarized</w:t>
      </w:r>
      <w:r>
        <w:rPr>
          <w:spacing w:val="-11"/>
        </w:rPr>
        <w:t xml:space="preserve"> </w:t>
      </w:r>
      <w:r>
        <w:t>myself</w:t>
      </w:r>
      <w:r>
        <w:rPr>
          <w:spacing w:val="-10"/>
        </w:rPr>
        <w:t xml:space="preserve"> </w:t>
      </w:r>
      <w:r>
        <w:t>with</w:t>
      </w:r>
      <w:r>
        <w:rPr>
          <w:spacing w:val="-9"/>
        </w:rPr>
        <w:t xml:space="preserve"> </w:t>
      </w:r>
      <w:r>
        <w:t>tools</w:t>
      </w:r>
      <w:r>
        <w:rPr>
          <w:spacing w:val="-11"/>
        </w:rPr>
        <w:t xml:space="preserve"> </w:t>
      </w:r>
      <w:r>
        <w:t>like</w:t>
      </w:r>
      <w:r>
        <w:rPr>
          <w:spacing w:val="-4"/>
        </w:rPr>
        <w:t xml:space="preserve"> </w:t>
      </w:r>
      <w:r>
        <w:rPr>
          <w:b/>
        </w:rPr>
        <w:t>Excel</w:t>
      </w:r>
      <w:r>
        <w:rPr>
          <w:b/>
          <w:spacing w:val="-9"/>
        </w:rPr>
        <w:t xml:space="preserve"> </w:t>
      </w:r>
      <w:r>
        <w:rPr>
          <w:b/>
        </w:rPr>
        <w:t>and</w:t>
      </w:r>
      <w:r>
        <w:rPr>
          <w:b/>
          <w:spacing w:val="-9"/>
        </w:rPr>
        <w:t xml:space="preserve"> </w:t>
      </w:r>
      <w:r>
        <w:rPr>
          <w:b/>
        </w:rPr>
        <w:t>SQL</w:t>
      </w:r>
      <w:r>
        <w:t>,</w:t>
      </w:r>
      <w:r>
        <w:rPr>
          <w:spacing w:val="-9"/>
        </w:rPr>
        <w:t xml:space="preserve"> </w:t>
      </w:r>
      <w:r>
        <w:t>enrolled</w:t>
      </w:r>
      <w:r>
        <w:rPr>
          <w:spacing w:val="-9"/>
        </w:rPr>
        <w:t xml:space="preserve"> </w:t>
      </w:r>
      <w:r>
        <w:rPr>
          <w:spacing w:val="-5"/>
        </w:rPr>
        <w:t>in</w:t>
      </w:r>
      <w:r>
        <w:rPr>
          <w:rFonts w:hint="default"/>
          <w:spacing w:val="-5"/>
          <w:lang w:val="en-US"/>
        </w:rPr>
        <w:t xml:space="preserve"> a </w:t>
      </w:r>
      <w:r>
        <w:t>short online course, and sought mentorship from a senior analyst. As a result, I successfully completed the project and expanded my skill set.</w:t>
      </w:r>
    </w:p>
    <w:p w14:paraId="5A450178">
      <w:pPr>
        <w:pStyle w:val="5"/>
        <w:rPr>
          <w:sz w:val="20"/>
        </w:rPr>
      </w:pPr>
    </w:p>
    <w:p w14:paraId="2FCA9E8B">
      <w:pPr>
        <w:pStyle w:val="5"/>
        <w:spacing w:before="14"/>
        <w:rPr>
          <w:sz w:val="20"/>
        </w:rPr>
      </w:pPr>
      <w:r>
        <w:rPr>
          <w:sz w:val="20"/>
        </w:rPr>
        <mc:AlternateContent>
          <mc:Choice Requires="wpg">
            <w:drawing>
              <wp:anchor distT="0" distB="0" distL="0" distR="0" simplePos="0" relativeHeight="251672576" behindDoc="1" locked="0" layoutInCell="1" allowOverlap="1">
                <wp:simplePos x="0" y="0"/>
                <wp:positionH relativeFrom="page">
                  <wp:posOffset>914400</wp:posOffset>
                </wp:positionH>
                <wp:positionV relativeFrom="paragraph">
                  <wp:posOffset>170180</wp:posOffset>
                </wp:positionV>
                <wp:extent cx="5733415" cy="20320"/>
                <wp:effectExtent l="0" t="0" r="0" b="0"/>
                <wp:wrapTopAndBottom/>
                <wp:docPr id="163" name="Group 163"/>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164" name="Graphic 164"/>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165" name="Graphic 165"/>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166" name="Graphic 166"/>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167" name="Graphic 167"/>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68" name="Graphic 168"/>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169" name="Graphic 169"/>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163" o:spid="_x0000_s1026" o:spt="203" style="position:absolute;left:0pt;margin-left:72pt;margin-top:13.4pt;height:1.6pt;width:451.45pt;mso-position-horizontal-relative:page;mso-wrap-distance-bottom:0pt;mso-wrap-distance-top:0pt;z-index:-251643904;mso-width-relative:page;mso-height-relative:page;" coordsize="5733415,20320" o:gfxdata="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J/4&#10;W+/ZAAAACgEAAA8AAAAAAAAAAQAgAAAAIgAAAGRycy9kb3ducmV2LnhtbFBLAQIUABQAAAAIAIdO&#10;4kBb9vH0IwQAAIUXAAAOAAAAAAAAAAEAIAAAACgBAABkcnMvZTJvRG9jLnhtbFBLBQYAAAAABgAG&#10;AFkBAAC9BwAAAAA=&#10;">
                <o:lock v:ext="edit" aspectratio="f"/>
                <v:shape id="Graphic 164" o:spid="_x0000_s1026" o:spt="100" style="position:absolute;left:0;top:12;height:19685;width:5731510;" fillcolor="#9F9F9F" filled="t" stroked="f" coordsize="5731510,19685" o:gfxdata="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91CfqtAAAANwAAAAPAAAA&#10;AAAAAAEAIAAAACIAAABkcnMvZG93bnJldi54bWxQSwECFAAUAAAACACHTuJAMy8FnjsAAAA5AAAA&#10;EAAAAAAAAAABACAAAAADAQAAZHJzL3NoYXBleG1sLnhtbFBLBQYAAAAABgAGAFsBAACtAwAAAAA=&#10;" path="m5731497,0l0,0,0,19672,5731497,19672,5731497,0xe">
                  <v:fill on="t" focussize="0,0"/>
                  <v:stroke on="f"/>
                  <v:imagedata o:title=""/>
                  <o:lock v:ext="edit" aspectratio="f"/>
                  <v:textbox inset="0mm,0mm,0mm,0mm"/>
                </v:shape>
                <v:shape id="Graphic 165" o:spid="_x0000_s1026" o:spt="100" style="position:absolute;left:5729985;top:380;height:3175;width:3175;" fillcolor="#E2E2E2" filled="t" stroked="f" coordsize="3175,3175" o:gfxdata="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bI6vW5AAAA3A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166" o:spid="_x0000_s1026" o:spt="100" style="position:absolute;left:304;top:380;height:17145;width:5732780;" fillcolor="#9F9F9F" filled="t" stroked="f" coordsize="5732780,17145" o:gfxdata="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zZay8AAAA&#10;3AAAAA8AAAAAAAAAAQAgAAAAIgAAAGRycy9kb3ducmV2LnhtbFBLAQIUABQAAAAIAIdO4kAzLwWe&#10;OwAAADkAAAAQAAAAAAAAAAEAIAAAAAsBAABkcnMvc2hhcGV4bWwueG1sUEsFBgAAAAAGAAYAWwEA&#10;ALUDAAAAAA==&#10;" path="m3048,3048l0,3048,0,16764,3048,16764,3048,3048xem5732716,0l5729668,0,5729668,3048,5732716,3048,5732716,0xe">
                  <v:fill on="t" focussize="0,0"/>
                  <v:stroke on="f"/>
                  <v:imagedata o:title=""/>
                  <o:lock v:ext="edit" aspectratio="f"/>
                  <v:textbox inset="0mm,0mm,0mm,0mm"/>
                </v:shape>
                <v:shape id="Graphic 167" o:spid="_x0000_s1026" o:spt="100" style="position:absolute;left:5729985;top:3429;height:13970;width:3175;" fillcolor="#E2E2E2" filled="t" stroked="f" coordsize="3175,13970" o:gfxdata="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CReG8AAAA&#10;3AAAAA8AAAAAAAAAAQAgAAAAIgAAAGRycy9kb3ducmV2LnhtbFBLAQIUABQAAAAIAIdO4kAzLwWe&#10;OwAAADkAAAAQAAAAAAAAAAEAIAAAAAsBAABkcnMvc2hhcGV4bWwueG1sUEsFBgAAAAAGAAYAWwEA&#10;ALUDAAAAAA==&#10;" path="m3047,0l0,0,0,13716,3047,13716,3047,0xe">
                  <v:fill on="t" focussize="0,0"/>
                  <v:stroke on="f"/>
                  <v:imagedata o:title=""/>
                  <o:lock v:ext="edit" aspectratio="f"/>
                  <v:textbox inset="0mm,0mm,0mm,0mm"/>
                </v:shape>
                <v:shape id="Graphic 168" o:spid="_x0000_s1026" o:spt="100" style="position:absolute;left:304;top:17144;height:3175;width:3175;" fillcolor="#9F9F9F" filled="t" stroked="f" coordsize="3175,3175" o:gfxdata="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MIUe/&#10;AAAA3AAAAA8AAAAAAAAAAQAgAAAAIgAAAGRycy9kb3ducmV2LnhtbFBLAQIUABQAAAAIAIdO4kAz&#10;LwWeOwAAADkAAAAQAAAAAAAAAAEAIAAAAA4BAABkcnMvc2hhcGV4bWwueG1sUEsFBgAAAAAGAAYA&#10;WwEAALgDAAAAAA==&#10;" path="m3047,0l0,0,0,3048,3047,3048,3047,0xe">
                  <v:fill on="t" focussize="0,0"/>
                  <v:stroke on="f"/>
                  <v:imagedata o:title=""/>
                  <o:lock v:ext="edit" aspectratio="f"/>
                  <v:textbox inset="0mm,0mm,0mm,0mm"/>
                </v:shape>
                <v:shape id="Graphic 169" o:spid="_x0000_s1026" o:spt="100" style="position:absolute;left:304;top:17144;height:3175;width:5732780;" fillcolor="#E2E2E2" filled="t" stroked="f" coordsize="5732780,3175" o:gfxdata="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85+rsAAADc&#10;AAAADwAAAAAAAAABACAAAAAiAAAAZHJzL2Rvd25yZXYueG1sUEsBAhQAFAAAAAgAh07iQDMvBZ47&#10;AAAAOQAAABAAAAAAAAAAAQAgAAAACgEAAGRycy9zaGFwZXhtbC54bWxQSwUGAAAAAAYABgBbAQAA&#10;tA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4BF3E97E">
      <w:pPr>
        <w:pStyle w:val="2"/>
        <w:numPr>
          <w:ilvl w:val="0"/>
          <w:numId w:val="1"/>
        </w:numPr>
        <w:tabs>
          <w:tab w:val="left" w:pos="565"/>
        </w:tabs>
        <w:spacing w:before="50" w:after="0" w:line="640" w:lineRule="atLeast"/>
        <w:ind w:left="23" w:right="1829" w:firstLine="0"/>
        <w:jc w:val="both"/>
      </w:pPr>
      <w:r>
        <w:t>How</w:t>
      </w:r>
      <w:r>
        <w:rPr>
          <w:spacing w:val="-6"/>
        </w:rPr>
        <w:t xml:space="preserve"> </w:t>
      </w:r>
      <w:r>
        <w:t>do</w:t>
      </w:r>
      <w:r>
        <w:rPr>
          <w:spacing w:val="-9"/>
        </w:rPr>
        <w:t xml:space="preserve"> </w:t>
      </w:r>
      <w:r>
        <w:t>you</w:t>
      </w:r>
      <w:r>
        <w:rPr>
          <w:spacing w:val="-7"/>
        </w:rPr>
        <w:t xml:space="preserve"> </w:t>
      </w:r>
      <w:r>
        <w:t>ensure</w:t>
      </w:r>
      <w:r>
        <w:rPr>
          <w:spacing w:val="-5"/>
        </w:rPr>
        <w:t xml:space="preserve"> </w:t>
      </w:r>
      <w:r>
        <w:t>accuracy</w:t>
      </w:r>
      <w:r>
        <w:rPr>
          <w:spacing w:val="-6"/>
        </w:rPr>
        <w:t xml:space="preserve"> </w:t>
      </w:r>
      <w:r>
        <w:t>in</w:t>
      </w:r>
      <w:r>
        <w:rPr>
          <w:spacing w:val="-7"/>
        </w:rPr>
        <w:t xml:space="preserve"> </w:t>
      </w:r>
      <w:r>
        <w:t>your</w:t>
      </w:r>
      <w:r>
        <w:rPr>
          <w:spacing w:val="-12"/>
        </w:rPr>
        <w:t xml:space="preserve"> </w:t>
      </w:r>
      <w:r>
        <w:t xml:space="preserve">work? </w:t>
      </w:r>
      <w:r>
        <w:rPr>
          <w:spacing w:val="-2"/>
        </w:rPr>
        <w:t>Answer:</w:t>
      </w:r>
    </w:p>
    <w:p w14:paraId="2F3B7A6C">
      <w:pPr>
        <w:spacing w:before="69" w:line="278" w:lineRule="auto"/>
        <w:ind w:left="23" w:right="16" w:firstLine="0"/>
        <w:jc w:val="both"/>
        <w:rPr>
          <w:sz w:val="36"/>
        </w:rPr>
      </w:pPr>
      <w:r>
        <w:rPr>
          <w:sz w:val="36"/>
        </w:rPr>
        <w:t xml:space="preserve">I maintain high accuracy by implementing </w:t>
      </w:r>
      <w:r>
        <w:rPr>
          <w:b/>
          <w:sz w:val="36"/>
        </w:rPr>
        <w:t xml:space="preserve">structured review processes </w:t>
      </w:r>
      <w:r>
        <w:rPr>
          <w:sz w:val="36"/>
        </w:rPr>
        <w:t xml:space="preserve">and leveraging tools to minimize errors. I double- check critical data, cross-reference information, and seek peer reviews when necessary. In my previous role at </w:t>
      </w:r>
      <w:r>
        <w:rPr>
          <w:b/>
          <w:sz w:val="36"/>
        </w:rPr>
        <w:t>[Company Name]</w:t>
      </w:r>
      <w:r>
        <w:rPr>
          <w:sz w:val="36"/>
        </w:rPr>
        <w:t>,</w:t>
      </w:r>
      <w:r>
        <w:rPr>
          <w:spacing w:val="-6"/>
          <w:sz w:val="36"/>
        </w:rPr>
        <w:t xml:space="preserve"> </w:t>
      </w:r>
      <w:r>
        <w:rPr>
          <w:sz w:val="36"/>
        </w:rPr>
        <w:t>I</w:t>
      </w:r>
      <w:r>
        <w:rPr>
          <w:spacing w:val="-6"/>
          <w:sz w:val="36"/>
        </w:rPr>
        <w:t xml:space="preserve"> </w:t>
      </w:r>
      <w:r>
        <w:rPr>
          <w:sz w:val="36"/>
        </w:rPr>
        <w:t>developed</w:t>
      </w:r>
      <w:r>
        <w:rPr>
          <w:spacing w:val="-6"/>
          <w:sz w:val="36"/>
        </w:rPr>
        <w:t xml:space="preserve"> </w:t>
      </w:r>
      <w:r>
        <w:rPr>
          <w:sz w:val="36"/>
        </w:rPr>
        <w:t>a</w:t>
      </w:r>
      <w:r>
        <w:rPr>
          <w:spacing w:val="-5"/>
          <w:sz w:val="36"/>
        </w:rPr>
        <w:t xml:space="preserve"> </w:t>
      </w:r>
      <w:r>
        <w:rPr>
          <w:b/>
          <w:sz w:val="36"/>
        </w:rPr>
        <w:t>quality</w:t>
      </w:r>
      <w:r>
        <w:rPr>
          <w:b/>
          <w:spacing w:val="-6"/>
          <w:sz w:val="36"/>
        </w:rPr>
        <w:t xml:space="preserve"> </w:t>
      </w:r>
      <w:r>
        <w:rPr>
          <w:b/>
          <w:sz w:val="36"/>
        </w:rPr>
        <w:t>assurance</w:t>
      </w:r>
      <w:r>
        <w:rPr>
          <w:b/>
          <w:spacing w:val="-6"/>
          <w:sz w:val="36"/>
        </w:rPr>
        <w:t xml:space="preserve"> </w:t>
      </w:r>
      <w:r>
        <w:rPr>
          <w:b/>
          <w:sz w:val="36"/>
        </w:rPr>
        <w:t>checklist</w:t>
      </w:r>
      <w:r>
        <w:rPr>
          <w:b/>
          <w:spacing w:val="-6"/>
          <w:sz w:val="36"/>
        </w:rPr>
        <w:t xml:space="preserve"> </w:t>
      </w:r>
      <w:r>
        <w:rPr>
          <w:sz w:val="36"/>
        </w:rPr>
        <w:t>for</w:t>
      </w:r>
      <w:r>
        <w:rPr>
          <w:spacing w:val="-6"/>
          <w:sz w:val="36"/>
        </w:rPr>
        <w:t xml:space="preserve"> </w:t>
      </w:r>
      <w:r>
        <w:rPr>
          <w:sz w:val="36"/>
        </w:rPr>
        <w:t>reports, which</w:t>
      </w:r>
      <w:r>
        <w:rPr>
          <w:spacing w:val="-7"/>
          <w:sz w:val="36"/>
        </w:rPr>
        <w:t xml:space="preserve"> </w:t>
      </w:r>
      <w:r>
        <w:rPr>
          <w:sz w:val="36"/>
        </w:rPr>
        <w:t>reduced</w:t>
      </w:r>
      <w:r>
        <w:rPr>
          <w:spacing w:val="-4"/>
          <w:sz w:val="36"/>
        </w:rPr>
        <w:t xml:space="preserve"> </w:t>
      </w:r>
      <w:r>
        <w:rPr>
          <w:sz w:val="36"/>
        </w:rPr>
        <w:t>errors</w:t>
      </w:r>
      <w:r>
        <w:rPr>
          <w:spacing w:val="-7"/>
          <w:sz w:val="36"/>
        </w:rPr>
        <w:t xml:space="preserve"> </w:t>
      </w:r>
      <w:r>
        <w:rPr>
          <w:sz w:val="36"/>
        </w:rPr>
        <w:t>by</w:t>
      </w:r>
      <w:r>
        <w:rPr>
          <w:spacing w:val="-4"/>
          <w:sz w:val="36"/>
        </w:rPr>
        <w:t xml:space="preserve"> </w:t>
      </w:r>
      <w:r>
        <w:rPr>
          <w:b/>
          <w:sz w:val="36"/>
        </w:rPr>
        <w:t>25%</w:t>
      </w:r>
      <w:r>
        <w:rPr>
          <w:b/>
          <w:spacing w:val="-5"/>
          <w:sz w:val="36"/>
        </w:rPr>
        <w:t xml:space="preserve"> </w:t>
      </w:r>
      <w:r>
        <w:rPr>
          <w:sz w:val="36"/>
        </w:rPr>
        <w:t>and</w:t>
      </w:r>
      <w:r>
        <w:rPr>
          <w:spacing w:val="-5"/>
          <w:sz w:val="36"/>
        </w:rPr>
        <w:t xml:space="preserve"> </w:t>
      </w:r>
      <w:r>
        <w:rPr>
          <w:sz w:val="36"/>
        </w:rPr>
        <w:t>improved</w:t>
      </w:r>
      <w:r>
        <w:rPr>
          <w:spacing w:val="-5"/>
          <w:sz w:val="36"/>
        </w:rPr>
        <w:t xml:space="preserve"> </w:t>
      </w:r>
      <w:r>
        <w:rPr>
          <w:sz w:val="36"/>
        </w:rPr>
        <w:t>overall</w:t>
      </w:r>
      <w:r>
        <w:rPr>
          <w:spacing w:val="-7"/>
          <w:sz w:val="36"/>
        </w:rPr>
        <w:t xml:space="preserve"> </w:t>
      </w:r>
      <w:r>
        <w:rPr>
          <w:spacing w:val="-2"/>
          <w:sz w:val="36"/>
        </w:rPr>
        <w:t>efficiency.</w:t>
      </w:r>
    </w:p>
    <w:p w14:paraId="6E04EAA4">
      <w:pPr>
        <w:pStyle w:val="5"/>
        <w:spacing w:before="229"/>
        <w:rPr>
          <w:sz w:val="20"/>
        </w:rPr>
      </w:pPr>
      <w:r>
        <w:rPr>
          <w:sz w:val="20"/>
        </w:rPr>
        <mc:AlternateContent>
          <mc:Choice Requires="wpg">
            <w:drawing>
              <wp:anchor distT="0" distB="0" distL="0" distR="0" simplePos="0" relativeHeight="251673600" behindDoc="1" locked="0" layoutInCell="1" allowOverlap="1">
                <wp:simplePos x="0" y="0"/>
                <wp:positionH relativeFrom="page">
                  <wp:posOffset>914400</wp:posOffset>
                </wp:positionH>
                <wp:positionV relativeFrom="paragraph">
                  <wp:posOffset>306705</wp:posOffset>
                </wp:positionV>
                <wp:extent cx="5733415" cy="20955"/>
                <wp:effectExtent l="0" t="0" r="0" b="0"/>
                <wp:wrapTopAndBottom/>
                <wp:docPr id="170" name="Group 170"/>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171" name="Graphic 171"/>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noAutofit/>
                        </wps:bodyPr>
                      </wps:wsp>
                      <wps:wsp>
                        <wps:cNvPr id="172" name="Graphic 172"/>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73" name="Graphic 173"/>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174" name="Graphic 174"/>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175" name="Graphic 175"/>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76" name="Graphic 176"/>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170" o:spid="_x0000_s1026" o:spt="203" style="position:absolute;left:0pt;margin-left:72pt;margin-top:24.15pt;height:1.65pt;width:451.45pt;mso-position-horizontal-relative:page;mso-wrap-distance-bottom:0pt;mso-wrap-distance-top:0pt;z-index:-251642880;mso-width-relative:page;mso-height-relative:page;" coordsize="5733415,20955" o:gfxdata="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">
                <o:lock v:ext="edit" aspectratio="f"/>
                <v:shape id="Graphic 171" o:spid="_x0000_s1026" o:spt="100" style="position:absolute;left:0;top:0;height:20320;width:5731510;" fillcolor="#9F9F9F" filled="t" stroked="f" coordsize="5731510,20320" o:gfxdata="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PT5ZL4A&#10;AADcAAAADwAAAAAAAAABACAAAAAiAAAAZHJzL2Rvd25yZXYueG1sUEsBAhQAFAAAAAgAh07iQDMv&#10;BZ47AAAAOQAAABAAAAAAAAAAAQAgAAAADQEAAGRycy9zaGFwZXhtbC54bWxQSwUGAAAAAAYABgBb&#10;AQAAtwMAAAAA&#10;" path="m5731497,0l0,0,0,20320,5731497,20320,5731497,0xe">
                  <v:fill on="t" focussize="0,0"/>
                  <v:stroke on="f"/>
                  <v:imagedata o:title=""/>
                  <o:lock v:ext="edit" aspectratio="f"/>
                  <v:textbox inset="0mm,0mm,0mm,0mm"/>
                </v:shape>
                <v:shape id="Graphic 172" o:spid="_x0000_s1026" o:spt="100" style="position:absolute;left:5729985;top:889;height:3175;width:3175;" fillcolor="#E2E2E2" filled="t" stroked="f" coordsize="3175,3175" o:gfxdata="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ORcugAAANwA&#10;AAAPAAAAAAAAAAEAIAAAACIAAABkcnMvZG93bnJldi54bWxQSwECFAAUAAAACACHTuJAMy8FnjsA&#10;AAA5AAAAEAAAAAAAAAABACAAAAAJAQAAZHJzL3NoYXBleG1sLnhtbFBLBQYAAAAABgAGAFsBAACz&#10;AwAAAAA=&#10;" path="m3047,0l0,0,0,3047,3047,3047,3047,0xe">
                  <v:fill on="t" focussize="0,0"/>
                  <v:stroke on="f"/>
                  <v:imagedata o:title=""/>
                  <o:lock v:ext="edit" aspectratio="f"/>
                  <v:textbox inset="0mm,0mm,0mm,0mm"/>
                </v:shape>
                <v:shape id="Graphic 173" o:spid="_x0000_s1026" o:spt="100" style="position:absolute;left:304;top:901;height:17145;width:5732780;" fillcolor="#9F9F9F" filled="t" stroked="f" coordsize="5732780,17145" o:gfxdata="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XVDpvQAA&#10;ANwAAAAPAAAAAAAAAAEAIAAAACIAAABkcnMvZG93bnJldi54bWxQSwECFAAUAAAACACHTuJAMy8F&#10;njsAAAA5AAAAEAAAAAAAAAABACAAAAAMAQAAZHJzL3NoYXBleG1sLnhtbFBLBQYAAAAABgAGAFsB&#10;AAC2AwAAAAA=&#10;" path="m3048,3035l0,3035,0,16751,3048,16751,3048,3035xem5732716,0l5729668,0,5729668,3035,5732716,3035,5732716,0xe">
                  <v:fill on="t" focussize="0,0"/>
                  <v:stroke on="f"/>
                  <v:imagedata o:title=""/>
                  <o:lock v:ext="edit" aspectratio="f"/>
                  <v:textbox inset="0mm,0mm,0mm,0mm"/>
                </v:shape>
                <v:shape id="Graphic 174" o:spid="_x0000_s1026" o:spt="100" style="position:absolute;left:5729985;top:3937;height:13970;width:3175;" fillcolor="#E2E2E2" filled="t" stroked="f" coordsize="3175,13970" o:gfxdata="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klNS7sAAADc&#10;AAAADwAAAAAAAAABACAAAAAiAAAAZHJzL2Rvd25yZXYueG1sUEsBAhQAFAAAAAgAh07iQDMvBZ47&#10;AAAAOQAAABAAAAAAAAAAAQAgAAAACgEAAGRycy9zaGFwZXhtbC54bWxQSwUGAAAAAAYABgBbAQAA&#10;tAMAAAAA&#10;" path="m3047,0l0,0,0,13715,3047,13715,3047,0xe">
                  <v:fill on="t" focussize="0,0"/>
                  <v:stroke on="f"/>
                  <v:imagedata o:title=""/>
                  <o:lock v:ext="edit" aspectratio="f"/>
                  <v:textbox inset="0mm,0mm,0mm,0mm"/>
                </v:shape>
                <v:shape id="Graphic 175" o:spid="_x0000_s1026" o:spt="100" style="position:absolute;left:304;top:17653;height:3175;width:3175;" fillcolor="#9F9F9F" filled="t" stroked="f" coordsize="3175,3175" o:gfxdata="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4UGAS5AAAA3A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176" o:spid="_x0000_s1026" o:spt="100" style="position:absolute;left:304;top:17665;height:3175;width:5732780;" fillcolor="#E2E2E2" filled="t" stroked="f" coordsize="5732780,3175" o:gfxdata="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pO1W8AAAA&#10;3AAAAA8AAAAAAAAAAQAgAAAAIgAAAGRycy9kb3ducmV2LnhtbFBLAQIUABQAAAAIAIdO4kAzLwWe&#10;OwAAADkAAAAQAAAAAAAAAAEAIAAAAAsBAABkcnMvc2hhcGV4bWwueG1sUEsFBgAAAAAGAAYAWwEA&#10;ALU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7CB76DEF">
      <w:pPr>
        <w:pStyle w:val="2"/>
        <w:numPr>
          <w:ilvl w:val="0"/>
          <w:numId w:val="1"/>
        </w:numPr>
        <w:tabs>
          <w:tab w:val="left" w:pos="579"/>
        </w:tabs>
        <w:spacing w:before="281" w:after="0" w:line="276" w:lineRule="auto"/>
        <w:ind w:left="23" w:right="24" w:firstLine="0"/>
        <w:jc w:val="left"/>
      </w:pPr>
      <w:r>
        <w:t xml:space="preserve">Describe a time you had to adapt to a major change at </w:t>
      </w:r>
      <w:r>
        <w:rPr>
          <w:spacing w:val="-2"/>
        </w:rPr>
        <w:t>work.</w:t>
      </w:r>
    </w:p>
    <w:p w14:paraId="6349CBB0">
      <w:pPr>
        <w:spacing w:before="166"/>
        <w:ind w:left="23" w:right="0" w:firstLine="0"/>
        <w:jc w:val="left"/>
        <w:rPr>
          <w:b/>
          <w:sz w:val="36"/>
        </w:rPr>
      </w:pPr>
      <w:r>
        <w:rPr>
          <w:b/>
          <w:spacing w:val="-2"/>
          <w:sz w:val="36"/>
        </w:rPr>
        <w:t>Answer:</w:t>
      </w:r>
    </w:p>
    <w:p w14:paraId="39638266">
      <w:pPr>
        <w:pStyle w:val="5"/>
        <w:spacing w:before="66" w:line="278" w:lineRule="auto"/>
        <w:ind w:left="23" w:right="20"/>
        <w:jc w:val="both"/>
      </w:pPr>
      <w:r>
        <w:t xml:space="preserve">At </w:t>
      </w:r>
      <w:r>
        <w:rPr>
          <w:b/>
        </w:rPr>
        <w:t>[Company Name]</w:t>
      </w:r>
      <w:r>
        <w:t>, my team transitioned to a new CRM system,</w:t>
      </w:r>
      <w:r>
        <w:rPr>
          <w:spacing w:val="-18"/>
        </w:rPr>
        <w:t xml:space="preserve"> </w:t>
      </w:r>
      <w:r>
        <w:t>requiring</w:t>
      </w:r>
      <w:r>
        <w:rPr>
          <w:spacing w:val="-19"/>
        </w:rPr>
        <w:t xml:space="preserve"> </w:t>
      </w:r>
      <w:r>
        <w:t>us</w:t>
      </w:r>
      <w:r>
        <w:rPr>
          <w:spacing w:val="-20"/>
        </w:rPr>
        <w:t xml:space="preserve"> </w:t>
      </w:r>
      <w:r>
        <w:t>to</w:t>
      </w:r>
      <w:r>
        <w:rPr>
          <w:spacing w:val="-21"/>
        </w:rPr>
        <w:t xml:space="preserve"> </w:t>
      </w:r>
      <w:r>
        <w:t>adapt</w:t>
      </w:r>
      <w:r>
        <w:rPr>
          <w:spacing w:val="-20"/>
        </w:rPr>
        <w:t xml:space="preserve"> </w:t>
      </w:r>
      <w:r>
        <w:t>to</w:t>
      </w:r>
      <w:r>
        <w:rPr>
          <w:spacing w:val="-21"/>
        </w:rPr>
        <w:t xml:space="preserve"> </w:t>
      </w:r>
      <w:r>
        <w:t>unfamiliar</w:t>
      </w:r>
      <w:r>
        <w:rPr>
          <w:spacing w:val="-21"/>
        </w:rPr>
        <w:t xml:space="preserve"> </w:t>
      </w:r>
      <w:r>
        <w:t>workflows.</w:t>
      </w:r>
      <w:r>
        <w:rPr>
          <w:spacing w:val="-19"/>
        </w:rPr>
        <w:t xml:space="preserve"> </w:t>
      </w:r>
      <w:r>
        <w:t>Initially, there were productivity challenges, but I proactively learned the</w:t>
      </w:r>
      <w:r>
        <w:rPr>
          <w:spacing w:val="-5"/>
        </w:rPr>
        <w:t xml:space="preserve"> </w:t>
      </w:r>
      <w:r>
        <w:t>system,</w:t>
      </w:r>
      <w:r>
        <w:rPr>
          <w:spacing w:val="-6"/>
        </w:rPr>
        <w:t xml:space="preserve"> </w:t>
      </w:r>
      <w:r>
        <w:t>conducted</w:t>
      </w:r>
      <w:r>
        <w:rPr>
          <w:spacing w:val="-8"/>
        </w:rPr>
        <w:t xml:space="preserve"> </w:t>
      </w:r>
      <w:r>
        <w:t>training</w:t>
      </w:r>
      <w:r>
        <w:rPr>
          <w:spacing w:val="-5"/>
        </w:rPr>
        <w:t xml:space="preserve"> </w:t>
      </w:r>
      <w:r>
        <w:t>sessions</w:t>
      </w:r>
      <w:r>
        <w:rPr>
          <w:spacing w:val="-7"/>
        </w:rPr>
        <w:t xml:space="preserve"> </w:t>
      </w:r>
      <w:r>
        <w:t>for</w:t>
      </w:r>
      <w:r>
        <w:rPr>
          <w:spacing w:val="-5"/>
        </w:rPr>
        <w:t xml:space="preserve"> </w:t>
      </w:r>
      <w:r>
        <w:t>my</w:t>
      </w:r>
      <w:r>
        <w:rPr>
          <w:spacing w:val="-7"/>
        </w:rPr>
        <w:t xml:space="preserve"> </w:t>
      </w:r>
      <w:r>
        <w:t>colleagues,</w:t>
      </w:r>
      <w:r>
        <w:rPr>
          <w:spacing w:val="-8"/>
        </w:rPr>
        <w:t xml:space="preserve"> </w:t>
      </w:r>
      <w:r>
        <w:t xml:space="preserve">and documented best practices. Within a month, our team fully adapted, and we improved operational efficiency by </w:t>
      </w:r>
      <w:r>
        <w:rPr>
          <w:b/>
        </w:rPr>
        <w:t>20%</w:t>
      </w:r>
      <w:r>
        <w:t>.</w:t>
      </w:r>
    </w:p>
    <w:p w14:paraId="0ACECD0D">
      <w:pPr>
        <w:pStyle w:val="5"/>
        <w:spacing w:before="229"/>
        <w:rPr>
          <w:sz w:val="20"/>
        </w:rPr>
      </w:pPr>
      <w:r>
        <w:rPr>
          <w:sz w:val="20"/>
        </w:rPr>
        <mc:AlternateContent>
          <mc:Choice Requires="wpg">
            <w:drawing>
              <wp:anchor distT="0" distB="0" distL="0" distR="0" simplePos="0" relativeHeight="251673600" behindDoc="1" locked="0" layoutInCell="1" allowOverlap="1">
                <wp:simplePos x="0" y="0"/>
                <wp:positionH relativeFrom="page">
                  <wp:posOffset>914400</wp:posOffset>
                </wp:positionH>
                <wp:positionV relativeFrom="paragraph">
                  <wp:posOffset>306705</wp:posOffset>
                </wp:positionV>
                <wp:extent cx="5733415" cy="20955"/>
                <wp:effectExtent l="0" t="0" r="0" b="0"/>
                <wp:wrapTopAndBottom/>
                <wp:docPr id="177" name="Group 177"/>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178" name="Graphic 17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79" name="Graphic 179"/>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80" name="Graphic 180"/>
                        <wps:cNvSpPr/>
                        <wps:spPr>
                          <a:xfrm>
                            <a:off x="304" y="1028"/>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181" name="Graphic 181"/>
                        <wps:cNvSpPr/>
                        <wps:spPr>
                          <a:xfrm>
                            <a:off x="5729985"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82" name="Graphic 182"/>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83" name="Graphic 183"/>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177" o:spid="_x0000_s1026" o:spt="203" style="position:absolute;left:0pt;margin-left:72pt;margin-top:24.15pt;height:1.65pt;width:451.45pt;mso-position-horizontal-relative:page;mso-wrap-distance-bottom:0pt;mso-wrap-distance-top:0pt;z-index:-251642880;mso-width-relative:page;mso-height-relative:page;" coordsize="5733415,20955" o:gfxdata="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">
                <o:lock v:ext="edit" aspectratio="f"/>
                <v:shape id="Graphic 178" o:spid="_x0000_s1026" o:spt="100" style="position:absolute;left:0;top:0;height:19685;width:5731510;" fillcolor="#9F9F9F" filled="t" stroked="f" coordsize="5731510,19685" o:gfxdata="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lAuzK5AAAA3AAA&#10;AA8AAAAAAAAAAQAgAAAAIgAAAGRycy9kb3ducmV2LnhtbFBLAQIUABQAAAAIAIdO4kAzLwWeOwAA&#10;ADkAAAAQAAAAAAAAAAEAIAAAAAgBAABkcnMvc2hhcGV4bWwueG1sUEsFBgAAAAAGAAYAWwEAALID&#10;AAAAAA==&#10;" path="m5731497,0l0,0,0,19685,5731497,19685,5731497,0xe">
                  <v:fill on="t" focussize="0,0"/>
                  <v:stroke on="f"/>
                  <v:imagedata o:title=""/>
                  <o:lock v:ext="edit" aspectratio="f"/>
                  <v:textbox inset="0mm,0mm,0mm,0mm"/>
                </v:shape>
                <v:shape id="Graphic 179" o:spid="_x0000_s1026" o:spt="100" style="position:absolute;left:5729985;top:1016;height:3175;width:3175;" fillcolor="#E2E2E2" filled="t" stroked="f" coordsize="3175,3175" o:gfxdata="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XHYtugAAANwA&#10;AAAPAAAAAAAAAAEAIAAAACIAAABkcnMvZG93bnJldi54bWxQSwECFAAUAAAACACHTuJAMy8FnjsA&#10;AAA5AAAAEAAAAAAAAAABACAAAAAJAQAAZHJzL3NoYXBleG1sLnhtbFBLBQYAAAAABgAGAFsBAACz&#10;AwAAAAA=&#10;" path="m3047,0l0,0,0,3047,3047,3047,3047,0xe">
                  <v:fill on="t" focussize="0,0"/>
                  <v:stroke on="f"/>
                  <v:imagedata o:title=""/>
                  <o:lock v:ext="edit" aspectratio="f"/>
                  <v:textbox inset="0mm,0mm,0mm,0mm"/>
                </v:shape>
                <v:shape id="Graphic 180" o:spid="_x0000_s1026" o:spt="100" style="position:absolute;left:304;top:1028;height:17145;width:5732780;" fillcolor="#9F9F9F" filled="t" stroked="f" coordsize="5732780,17145" o:gfxdata="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avrm/&#10;AAAA3AAAAA8AAAAAAAAAAQAgAAAAIgAAAGRycy9kb3ducmV2LnhtbFBLAQIUABQAAAAIAIdO4kAz&#10;LwWeOwAAADkAAAAQAAAAAAAAAAEAIAAAAA4BAABkcnMvc2hhcGV4bWwueG1sUEsFBgAAAAAGAAYA&#10;WwEAALgDAAAAAA==&#10;" path="m3048,3035l0,3035,0,16751,3048,16751,3048,3035xem5732716,0l5729668,0,5729668,3035,5732716,3035,5732716,0xe">
                  <v:fill on="t" focussize="0,0"/>
                  <v:stroke on="f"/>
                  <v:imagedata o:title=""/>
                  <o:lock v:ext="edit" aspectratio="f"/>
                  <v:textbox inset="0mm,0mm,0mm,0mm"/>
                </v:shape>
                <v:shape id="Graphic 181" o:spid="_x0000_s1026" o:spt="100" style="position:absolute;left:5729985;top:4063;height:13970;width:3175;" fillcolor="#E2E2E2" filled="t" stroked="f" coordsize="3175,13970" o:gfxdata="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rnvS5AAAA3AAA&#10;AA8AAAAAAAAAAQAgAAAAIgAAAGRycy9kb3ducmV2LnhtbFBLAQIUABQAAAAIAIdO4kAzLwWeOwAA&#10;ADkAAAAQAAAAAAAAAAEAIAAAAAgBAABkcnMvc2hhcGV4bWwueG1sUEsFBgAAAAAGAAYAWwEAALID&#10;AAAAAA==&#10;" path="m3047,0l0,0,0,13716,3047,13716,3047,0xe">
                  <v:fill on="t" focussize="0,0"/>
                  <v:stroke on="f"/>
                  <v:imagedata o:title=""/>
                  <o:lock v:ext="edit" aspectratio="f"/>
                  <v:textbox inset="0mm,0mm,0mm,0mm"/>
                </v:shape>
                <v:shape id="Graphic 182" o:spid="_x0000_s1026" o:spt="100" style="position:absolute;left:304;top:17780;height:3175;width:3175;" fillcolor="#9F9F9F" filled="t" stroked="f" coordsize="3175,3175" o:gfxdata="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kKPBXtwAAANwAAAAP&#10;AAAAAAAAAAEAIAAAACIAAABkcnMvZG93bnJldi54bWxQSwECFAAUAAAACACHTuJAMy8FnjsAAAA5&#10;AAAAEAAAAAAAAAABACAAAAAGAQAAZHJzL3NoYXBleG1sLnhtbFBLBQYAAAAABgAGAFsBAACwAwAA&#10;AAA=&#10;" path="m3047,0l0,0,0,3047,3047,3047,3047,0xe">
                  <v:fill on="t" focussize="0,0"/>
                  <v:stroke on="f"/>
                  <v:imagedata o:title=""/>
                  <o:lock v:ext="edit" aspectratio="f"/>
                  <v:textbox inset="0mm,0mm,0mm,0mm"/>
                </v:shape>
                <v:shape id="Graphic 183" o:spid="_x0000_s1026" o:spt="100" style="position:absolute;left:304;top:17792;height:3175;width:5732780;" fillcolor="#E2E2E2" filled="t" stroked="f" coordsize="5732780,3175" o:gfxdata="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L6Oq8AAAA&#10;3AAAAA8AAAAAAAAAAQAgAAAAIgAAAGRycy9kb3ducmV2LnhtbFBLAQIUABQAAAAIAIdO4kAzLwWe&#10;OwAAADkAAAAQAAAAAAAAAAEAIAAAAAsBAABkcnMvc2hhcGV4bWwueG1sUEsFBgAAAAAGAAYAWwEA&#10;ALU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2AF26EB6">
      <w:pPr>
        <w:pStyle w:val="2"/>
        <w:numPr>
          <w:ilvl w:val="0"/>
          <w:numId w:val="1"/>
        </w:numPr>
        <w:tabs>
          <w:tab w:val="left" w:pos="565"/>
        </w:tabs>
        <w:spacing w:before="278" w:after="0" w:line="240" w:lineRule="auto"/>
        <w:ind w:left="565" w:right="0" w:hanging="542"/>
        <w:jc w:val="left"/>
      </w:pPr>
      <w:r>
        <w:t>How</w:t>
      </w:r>
      <w:r>
        <w:rPr>
          <w:spacing w:val="-5"/>
        </w:rPr>
        <w:t xml:space="preserve"> </w:t>
      </w:r>
      <w:r>
        <w:t>do</w:t>
      </w:r>
      <w:r>
        <w:rPr>
          <w:spacing w:val="-6"/>
        </w:rPr>
        <w:t xml:space="preserve"> </w:t>
      </w:r>
      <w:r>
        <w:t>you</w:t>
      </w:r>
      <w:r>
        <w:rPr>
          <w:spacing w:val="-4"/>
        </w:rPr>
        <w:t xml:space="preserve"> </w:t>
      </w:r>
      <w:r>
        <w:t>stay</w:t>
      </w:r>
      <w:r>
        <w:rPr>
          <w:spacing w:val="-2"/>
        </w:rPr>
        <w:t xml:space="preserve"> </w:t>
      </w:r>
      <w:r>
        <w:t>updated</w:t>
      </w:r>
      <w:r>
        <w:rPr>
          <w:spacing w:val="-4"/>
        </w:rPr>
        <w:t xml:space="preserve"> </w:t>
      </w:r>
      <w:r>
        <w:t>with</w:t>
      </w:r>
      <w:r>
        <w:rPr>
          <w:spacing w:val="-4"/>
        </w:rPr>
        <w:t xml:space="preserve"> </w:t>
      </w:r>
      <w:r>
        <w:t>industry</w:t>
      </w:r>
      <w:r>
        <w:rPr>
          <w:spacing w:val="-1"/>
        </w:rPr>
        <w:t xml:space="preserve"> </w:t>
      </w:r>
      <w:r>
        <w:rPr>
          <w:spacing w:val="-2"/>
        </w:rPr>
        <w:t>trends?</w:t>
      </w:r>
    </w:p>
    <w:p w14:paraId="0620DE3C">
      <w:pPr>
        <w:spacing w:before="77"/>
        <w:ind w:left="23" w:right="0" w:firstLine="0"/>
        <w:jc w:val="left"/>
        <w:rPr>
          <w:b/>
          <w:sz w:val="36"/>
        </w:rPr>
      </w:pPr>
      <w:r>
        <w:rPr>
          <w:b/>
          <w:spacing w:val="-2"/>
          <w:sz w:val="36"/>
        </w:rPr>
        <w:t>Answer:</w:t>
      </w:r>
    </w:p>
    <w:p w14:paraId="33DDD6D9">
      <w:pPr>
        <w:pStyle w:val="5"/>
        <w:spacing w:before="66" w:line="278" w:lineRule="auto"/>
        <w:ind w:left="23" w:right="17"/>
        <w:jc w:val="both"/>
      </w:pPr>
      <w:r>
        <w:rPr>
          <w:rFonts w:hint="default"/>
        </w:rPr>
        <w:t>To stay updated with industry trends, I regularly follow leading QA blogs, forums, and websites such as Ministry of Testing, Software Testing Help, and TechCrunch. I also subscribe to newsletters and participate in webinars and online conferences related to quality assurance and software development. Additionally, I’m active in QA communities on LinkedIn and Twitter, where professionals share insights and best practices. I believe continuous learning is essential, so I also pursue certifications and online courses to enhance my skills and stay current with the latest testing tools and methodologies.</w:t>
      </w:r>
    </w:p>
    <w:p w14:paraId="252857C3">
      <w:pPr>
        <w:pStyle w:val="5"/>
        <w:spacing w:before="229"/>
        <w:rPr>
          <w:sz w:val="20"/>
        </w:rPr>
      </w:pPr>
      <w:r>
        <w:rPr>
          <w:sz w:val="20"/>
        </w:rPr>
        <mc:AlternateContent>
          <mc:Choice Requires="wpg">
            <w:drawing>
              <wp:anchor distT="0" distB="0" distL="0" distR="0" simplePos="0" relativeHeight="251674624" behindDoc="1" locked="0" layoutInCell="1" allowOverlap="1">
                <wp:simplePos x="0" y="0"/>
                <wp:positionH relativeFrom="page">
                  <wp:posOffset>914400</wp:posOffset>
                </wp:positionH>
                <wp:positionV relativeFrom="paragraph">
                  <wp:posOffset>306705</wp:posOffset>
                </wp:positionV>
                <wp:extent cx="5733415" cy="20320"/>
                <wp:effectExtent l="0" t="0" r="0" b="0"/>
                <wp:wrapTopAndBottom/>
                <wp:docPr id="184" name="Group 184"/>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185" name="Graphic 185"/>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86" name="Graphic 186"/>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187" name="Graphic 187"/>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188" name="Graphic 188"/>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189" name="Graphic 189"/>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90" name="Graphic 190"/>
                        <wps:cNvSpPr/>
                        <wps:spPr>
                          <a:xfrm>
                            <a:off x="304" y="17284"/>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184" o:spid="_x0000_s1026" o:spt="203" style="position:absolute;left:0pt;margin-left:72pt;margin-top:24.15pt;height:1.6pt;width:451.45pt;mso-position-horizontal-relative:page;mso-wrap-distance-bottom:0pt;mso-wrap-distance-top:0pt;z-index:-251641856;mso-width-relative:page;mso-height-relative:page;" coordsize="5733415,20320" o:gfxdata="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">
                <o:lock v:ext="edit" aspectratio="f"/>
                <v:shape id="Graphic 185" o:spid="_x0000_s1026" o:spt="100" style="position:absolute;left:0;top:0;height:19685;width:5731510;" fillcolor="#9F9F9F" filled="t" stroked="f" coordsize="5731510,19685" o:gfxdata="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ilGSLtAAAANwAAAAPAAAA&#10;AAAAAAEAIAAAACIAAABkcnMvZG93bnJldi54bWxQSwECFAAUAAAACACHTuJAMy8FnjsAAAA5AAAA&#10;EAAAAAAAAAABACAAAAADAQAAZHJzL3NoYXBleG1sLnhtbFBLBQYAAAAABgAGAFsBAACtAwAAAAA=&#10;" path="m5731497,0l0,0,0,19685,5731497,19685,5731497,0xe">
                  <v:fill on="t" focussize="0,0"/>
                  <v:stroke on="f"/>
                  <v:imagedata o:title=""/>
                  <o:lock v:ext="edit" aspectratio="f"/>
                  <v:textbox inset="0mm,0mm,0mm,0mm"/>
                </v:shape>
                <v:shape id="Graphic 186" o:spid="_x0000_s1026" o:spt="100" style="position:absolute;left:5729985;top:507;height:3175;width:3175;" fillcolor="#E2E2E2" filled="t" stroked="f" coordsize="3175,3175" o:gfxdata="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YWkni5AAAA3A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187" o:spid="_x0000_s1026" o:spt="100" style="position:absolute;left:304;top:507;height:17145;width:5732780;" fillcolor="#9F9F9F" filled="t" stroked="f" coordsize="5732780,17145" o:gfxdata="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zJs28AAAA&#10;3AAAAA8AAAAAAAAAAQAgAAAAIgAAAGRycy9kb3ducmV2LnhtbFBLAQIUABQAAAAIAIdO4kAzLwWe&#10;OwAAADkAAAAQAAAAAAAAAAEAIAAAAAsBAABkcnMvc2hhcGV4bWwueG1sUEsFBgAAAAAGAAYAWwEA&#10;ALUDAAAAAA==&#10;" path="m3048,3048l0,3048,0,16764,3048,16764,3048,3048xem5732716,0l5729668,0,5729668,3048,5732716,3048,5732716,0xe">
                  <v:fill on="t" focussize="0,0"/>
                  <v:stroke on="f"/>
                  <v:imagedata o:title=""/>
                  <o:lock v:ext="edit" aspectratio="f"/>
                  <v:textbox inset="0mm,0mm,0mm,0mm"/>
                </v:shape>
                <v:shape id="Graphic 188" o:spid="_x0000_s1026" o:spt="100" style="position:absolute;left:5729985;top:3556;height:13970;width:3175;" fillcolor="#E2E2E2" filled="t" stroked="f" coordsize="3175,13970" o:gfxdata="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rRN2m/&#10;AAAA3AAAAA8AAAAAAAAAAQAgAAAAIgAAAGRycy9kb3ducmV2LnhtbFBLAQIUABQAAAAIAIdO4kAz&#10;LwWeOwAAADkAAAAQAAAAAAAAAAEAIAAAAA4BAABkcnMvc2hhcGV4bWwueG1sUEsFBgAAAAAGAAYA&#10;WwEAALgDAAAAAA==&#10;" path="m3047,0l0,0,0,13716,3047,13716,3047,0xe">
                  <v:fill on="t" focussize="0,0"/>
                  <v:stroke on="f"/>
                  <v:imagedata o:title=""/>
                  <o:lock v:ext="edit" aspectratio="f"/>
                  <v:textbox inset="0mm,0mm,0mm,0mm"/>
                </v:shape>
                <v:shape id="Graphic 189" o:spid="_x0000_s1026" o:spt="100" style="position:absolute;left:304;top:17272;height:3175;width:3175;" fillcolor="#9F9F9F" filled="t" stroked="f" coordsize="3175,3175" o:gfxdata="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qjGImtwAAANwAAAAP&#10;AAAAAAAAAAEAIAAAACIAAABkcnMvZG93bnJldi54bWxQSwECFAAUAAAACACHTuJAMy8FnjsAAAA5&#10;AAAAEAAAAAAAAAABACAAAAAGAQAAZHJzL3NoYXBleG1sLnhtbFBLBQYAAAAABgAGAFsBAACwAwAA&#10;AAA=&#10;" path="m3047,0l0,0,0,3047,3047,3047,3047,0xe">
                  <v:fill on="t" focussize="0,0"/>
                  <v:stroke on="f"/>
                  <v:imagedata o:title=""/>
                  <o:lock v:ext="edit" aspectratio="f"/>
                  <v:textbox inset="0mm,0mm,0mm,0mm"/>
                </v:shape>
                <v:shape id="Graphic 190" o:spid="_x0000_s1026" o:spt="100" style="position:absolute;left:304;top:17284;height:3175;width:5732780;" fillcolor="#E2E2E2" filled="t" stroked="f" coordsize="5732780,3175" o:gfxdata="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A4EC/&#10;AAAA3AAAAA8AAAAAAAAAAQAgAAAAIgAAAGRycy9kb3ducmV2LnhtbFBLAQIUABQAAAAIAIdO4kAz&#10;LwWeOwAAADkAAAAQAAAAAAAAAAEAIAAAAA4BAABkcnMvc2hhcGV4bWwueG1sUEsFBgAAAAAGAAYA&#10;WwEAALg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5DFD58CA">
      <w:pPr>
        <w:pStyle w:val="2"/>
        <w:numPr>
          <w:ilvl w:val="0"/>
          <w:numId w:val="1"/>
        </w:numPr>
        <w:tabs>
          <w:tab w:val="left" w:pos="553"/>
        </w:tabs>
        <w:spacing w:before="280" w:after="0" w:line="276" w:lineRule="auto"/>
        <w:ind w:left="23" w:right="19" w:firstLine="0"/>
        <w:jc w:val="left"/>
      </w:pPr>
      <w:r>
        <w:t>Have</w:t>
      </w:r>
      <w:r>
        <w:rPr>
          <w:spacing w:val="-16"/>
        </w:rPr>
        <w:t xml:space="preserve"> </w:t>
      </w:r>
      <w:r>
        <w:t>you</w:t>
      </w:r>
      <w:r>
        <w:rPr>
          <w:spacing w:val="-21"/>
        </w:rPr>
        <w:t xml:space="preserve"> </w:t>
      </w:r>
      <w:r>
        <w:t>ever</w:t>
      </w:r>
      <w:r>
        <w:rPr>
          <w:spacing w:val="-22"/>
        </w:rPr>
        <w:t xml:space="preserve"> </w:t>
      </w:r>
      <w:r>
        <w:t>had</w:t>
      </w:r>
      <w:r>
        <w:rPr>
          <w:spacing w:val="-19"/>
        </w:rPr>
        <w:t xml:space="preserve"> </w:t>
      </w:r>
      <w:r>
        <w:t>to</w:t>
      </w:r>
      <w:r>
        <w:rPr>
          <w:spacing w:val="-19"/>
        </w:rPr>
        <w:t xml:space="preserve"> </w:t>
      </w:r>
      <w:r>
        <w:t>work</w:t>
      </w:r>
      <w:r>
        <w:rPr>
          <w:spacing w:val="-21"/>
        </w:rPr>
        <w:t xml:space="preserve"> </w:t>
      </w:r>
      <w:r>
        <w:t>with</w:t>
      </w:r>
      <w:r>
        <w:rPr>
          <w:spacing w:val="-18"/>
        </w:rPr>
        <w:t xml:space="preserve"> </w:t>
      </w:r>
      <w:r>
        <w:t>limited</w:t>
      </w:r>
      <w:r>
        <w:rPr>
          <w:spacing w:val="-17"/>
        </w:rPr>
        <w:t xml:space="preserve"> </w:t>
      </w:r>
      <w:r>
        <w:t>resources?</w:t>
      </w:r>
      <w:r>
        <w:rPr>
          <w:spacing w:val="-18"/>
        </w:rPr>
        <w:t xml:space="preserve"> </w:t>
      </w:r>
      <w:r>
        <w:t>How did you handle it?</w:t>
      </w:r>
    </w:p>
    <w:p w14:paraId="29995042">
      <w:pPr>
        <w:spacing w:before="167"/>
        <w:ind w:left="23" w:right="0" w:firstLine="0"/>
        <w:jc w:val="left"/>
        <w:rPr>
          <w:b/>
          <w:sz w:val="36"/>
        </w:rPr>
      </w:pPr>
      <w:r>
        <w:rPr>
          <w:b/>
          <w:spacing w:val="-2"/>
          <w:sz w:val="36"/>
        </w:rPr>
        <w:t>Answer:</w:t>
      </w:r>
    </w:p>
    <w:p w14:paraId="383FB770">
      <w:pPr>
        <w:pStyle w:val="5"/>
        <w:spacing w:before="66" w:line="278" w:lineRule="auto"/>
        <w:ind w:left="23" w:right="17"/>
        <w:jc w:val="both"/>
      </w:pPr>
      <w:r>
        <w:t>Yes,</w:t>
      </w:r>
      <w:r>
        <w:rPr>
          <w:spacing w:val="-13"/>
        </w:rPr>
        <w:t xml:space="preserve"> </w:t>
      </w:r>
      <w:r>
        <w:t>at</w:t>
      </w:r>
      <w:r>
        <w:rPr>
          <w:spacing w:val="-11"/>
        </w:rPr>
        <w:t xml:space="preserve"> </w:t>
      </w:r>
      <w:r>
        <w:rPr>
          <w:b/>
        </w:rPr>
        <w:t>[Company</w:t>
      </w:r>
      <w:r>
        <w:rPr>
          <w:b/>
          <w:spacing w:val="-12"/>
        </w:rPr>
        <w:t xml:space="preserve"> </w:t>
      </w:r>
      <w:r>
        <w:rPr>
          <w:b/>
        </w:rPr>
        <w:t>Name]</w:t>
      </w:r>
      <w:r>
        <w:t>,</w:t>
      </w:r>
      <w:r>
        <w:rPr>
          <w:spacing w:val="-12"/>
        </w:rPr>
        <w:t xml:space="preserve"> </w:t>
      </w:r>
      <w:r>
        <w:t>we</w:t>
      </w:r>
      <w:r>
        <w:rPr>
          <w:spacing w:val="-13"/>
        </w:rPr>
        <w:t xml:space="preserve"> </w:t>
      </w:r>
      <w:r>
        <w:t>had</w:t>
      </w:r>
      <w:r>
        <w:rPr>
          <w:spacing w:val="-13"/>
        </w:rPr>
        <w:t xml:space="preserve"> </w:t>
      </w:r>
      <w:r>
        <w:t>to</w:t>
      </w:r>
      <w:r>
        <w:rPr>
          <w:spacing w:val="-13"/>
        </w:rPr>
        <w:t xml:space="preserve"> </w:t>
      </w:r>
      <w:r>
        <w:t>complete</w:t>
      </w:r>
      <w:r>
        <w:rPr>
          <w:spacing w:val="-12"/>
        </w:rPr>
        <w:t xml:space="preserve"> </w:t>
      </w:r>
      <w:r>
        <w:t>a</w:t>
      </w:r>
      <w:r>
        <w:rPr>
          <w:spacing w:val="-15"/>
        </w:rPr>
        <w:t xml:space="preserve"> </w:t>
      </w:r>
      <w:r>
        <w:t>project</w:t>
      </w:r>
      <w:r>
        <w:rPr>
          <w:spacing w:val="-10"/>
        </w:rPr>
        <w:t xml:space="preserve"> </w:t>
      </w:r>
      <w:r>
        <w:t>with</w:t>
      </w:r>
      <w:r>
        <w:rPr>
          <w:spacing w:val="-13"/>
        </w:rPr>
        <w:t xml:space="preserve"> </w:t>
      </w:r>
      <w:r>
        <w:t>a restricted budget and limited personnel. I optimized resource allocation</w:t>
      </w:r>
      <w:r>
        <w:rPr>
          <w:spacing w:val="-12"/>
        </w:rPr>
        <w:t xml:space="preserve"> </w:t>
      </w:r>
      <w:r>
        <w:t>by</w:t>
      </w:r>
      <w:r>
        <w:rPr>
          <w:spacing w:val="-13"/>
        </w:rPr>
        <w:t xml:space="preserve"> </w:t>
      </w:r>
      <w:r>
        <w:t>focusing</w:t>
      </w:r>
      <w:r>
        <w:rPr>
          <w:spacing w:val="-13"/>
        </w:rPr>
        <w:t xml:space="preserve"> </w:t>
      </w:r>
      <w:r>
        <w:t>on</w:t>
      </w:r>
      <w:r>
        <w:rPr>
          <w:spacing w:val="-13"/>
        </w:rPr>
        <w:t xml:space="preserve"> </w:t>
      </w:r>
      <w:r>
        <w:t>high-impact</w:t>
      </w:r>
      <w:r>
        <w:rPr>
          <w:spacing w:val="-14"/>
        </w:rPr>
        <w:t xml:space="preserve"> </w:t>
      </w:r>
      <w:r>
        <w:t>activities</w:t>
      </w:r>
      <w:r>
        <w:rPr>
          <w:spacing w:val="-14"/>
        </w:rPr>
        <w:t xml:space="preserve"> </w:t>
      </w:r>
      <w:r>
        <w:t>and</w:t>
      </w:r>
      <w:r>
        <w:rPr>
          <w:spacing w:val="-13"/>
        </w:rPr>
        <w:t xml:space="preserve"> </w:t>
      </w:r>
      <w:r>
        <w:t xml:space="preserve">leveraging </w:t>
      </w:r>
      <w:r>
        <w:rPr>
          <w:b/>
        </w:rPr>
        <w:t xml:space="preserve">automation tools </w:t>
      </w:r>
      <w:r>
        <w:t>to reduce manual workload. By prioritizing tasks and negotiating cost-effective solutions, we completed the project successfully without exceeding budget constraints.</w:t>
      </w:r>
    </w:p>
    <w:p w14:paraId="24BCFEEC">
      <w:pPr>
        <w:pStyle w:val="5"/>
        <w:spacing w:before="228"/>
        <w:rPr>
          <w:sz w:val="20"/>
        </w:rPr>
      </w:pPr>
      <w:r>
        <w:rPr>
          <w:sz w:val="20"/>
        </w:rPr>
        <mc:AlternateContent>
          <mc:Choice Requires="wpg">
            <w:drawing>
              <wp:anchor distT="0" distB="0" distL="0" distR="0" simplePos="0" relativeHeight="251674624" behindDoc="1" locked="0" layoutInCell="1" allowOverlap="1">
                <wp:simplePos x="0" y="0"/>
                <wp:positionH relativeFrom="page">
                  <wp:posOffset>914400</wp:posOffset>
                </wp:positionH>
                <wp:positionV relativeFrom="paragraph">
                  <wp:posOffset>306070</wp:posOffset>
                </wp:positionV>
                <wp:extent cx="5733415" cy="20955"/>
                <wp:effectExtent l="0" t="0" r="0" b="0"/>
                <wp:wrapTopAndBottom/>
                <wp:docPr id="191" name="Group 191"/>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192" name="Graphic 19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193" name="Graphic 193"/>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94" name="Graphic 194"/>
                        <wps:cNvSpPr/>
                        <wps:spPr>
                          <a:xfrm>
                            <a:off x="304" y="901"/>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195" name="Graphic 195"/>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196" name="Graphic 196"/>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97" name="Graphic 197"/>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191" o:spid="_x0000_s1026" o:spt="203" style="position:absolute;left:0pt;margin-left:72pt;margin-top:24.1pt;height:1.65pt;width:451.45pt;mso-position-horizontal-relative:page;mso-wrap-distance-bottom:0pt;mso-wrap-distance-top:0pt;z-index:-251641856;mso-width-relative:page;mso-height-relative:page;" coordsize="5733415,20955" o:gfxdata="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EsLShTZ&#10;AAAACgEAAA8AAAAAAAAAAQAgAAAAIgAAAGRycy9kb3ducmV2LnhtbFBLAQIUABQAAAAIAIdO4kDU&#10;0NfvIAQAAIQXAAAOAAAAAAAAAAEAIAAAACgBAABkcnMvZTJvRG9jLnhtbFBLBQYAAAAABgAGAFkB&#10;AAC6BwAAAAA=&#10;">
                <o:lock v:ext="edit" aspectratio="f"/>
                <v:shape id="Graphic 192" o:spid="_x0000_s1026" o:spt="100" style="position:absolute;left:0;top:0;height:19685;width:5731510;" fillcolor="#9F9F9F" filled="t" stroked="f" coordsize="5731510,19685" o:gfxdata="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pGoitwAAANwAAAAP&#10;AAAAAAAAAAEAIAAAACIAAABkcnMvZG93bnJldi54bWxQSwECFAAUAAAACACHTuJAMy8FnjsAAAA5&#10;AAAAEAAAAAAAAAABACAAAAAGAQAAZHJzL3NoYXBleG1sLnhtbFBLBQYAAAAABgAGAFsBAACwAwAA&#10;AAA=&#10;" path="m5731497,0l0,0,0,19685,5731497,19685,5731497,0xe">
                  <v:fill on="t" focussize="0,0"/>
                  <v:stroke on="f"/>
                  <v:imagedata o:title=""/>
                  <o:lock v:ext="edit" aspectratio="f"/>
                  <v:textbox inset="0mm,0mm,0mm,0mm"/>
                </v:shape>
                <v:shape id="Graphic 193" o:spid="_x0000_s1026" o:spt="100" style="position:absolute;left:5729985;top:889;height:3175;width:3175;" fillcolor="#E2E2E2" filled="t" stroked="f" coordsize="3175,3175" o:gfxdata="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uKc9ugAAANwA&#10;AAAPAAAAAAAAAAEAIAAAACIAAABkcnMvZG93bnJldi54bWxQSwECFAAUAAAACACHTuJAMy8FnjsA&#10;AAA5AAAAEAAAAAAAAAABACAAAAAJAQAAZHJzL3NoYXBleG1sLnhtbFBLBQYAAAAABgAGAFsBAACz&#10;AwAAAAA=&#10;" path="m3047,0l0,0,0,3047,3047,3047,3047,0xe">
                  <v:fill on="t" focussize="0,0"/>
                  <v:stroke on="f"/>
                  <v:imagedata o:title=""/>
                  <o:lock v:ext="edit" aspectratio="f"/>
                  <v:textbox inset="0mm,0mm,0mm,0mm"/>
                </v:shape>
                <v:shape id="Graphic 194" o:spid="_x0000_s1026" o:spt="100" style="position:absolute;left:304;top:901;height:17145;width:5732780;" fillcolor="#9F9F9F" filled="t" stroked="f" coordsize="5732780,17145" o:gfxdata="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uC5nvQAA&#10;ANwAAAAPAAAAAAAAAAEAIAAAACIAAABkcnMvZG93bnJldi54bWxQSwECFAAUAAAACACHTuJAMy8F&#10;njsAAAA5AAAAEAAAAAAAAAABACAAAAAMAQAAZHJzL3NoYXBleG1sLnhtbFBLBQYAAAAABgAGAFsB&#10;AAC2AwAAAAA=&#10;" path="m3048,3048l0,3048,0,16751,3048,16751,3048,3048xem5732716,0l5729668,0,5729668,3035,5732716,3035,5732716,0xe">
                  <v:fill on="t" focussize="0,0"/>
                  <v:stroke on="f"/>
                  <v:imagedata o:title=""/>
                  <o:lock v:ext="edit" aspectratio="f"/>
                  <v:textbox inset="0mm,0mm,0mm,0mm"/>
                </v:shape>
                <v:shape id="Graphic 195" o:spid="_x0000_s1026" o:spt="100" style="position:absolute;left:5729985;top:3937;height:13970;width:3175;" fillcolor="#E2E2E2" filled="t" stroked="f" coordsize="3175,13970" o:gfxdata="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QkOKrsAAADc&#10;AAAADwAAAAAAAAABACAAAAAiAAAAZHJzL2Rvd25yZXYueG1sUEsBAhQAFAAAAAgAh07iQDMvBZ47&#10;AAAAOQAAABAAAAAAAAAAAQAgAAAACgEAAGRycy9zaGFwZXhtbC54bWxQSwUGAAAAAAYABgBbAQAA&#10;tAMAAAAA&#10;" path="m3047,0l0,0,0,13715,3047,13715,3047,0xe">
                  <v:fill on="t" focussize="0,0"/>
                  <v:stroke on="f"/>
                  <v:imagedata o:title=""/>
                  <o:lock v:ext="edit" aspectratio="f"/>
                  <v:textbox inset="0mm,0mm,0mm,0mm"/>
                </v:shape>
                <v:shape id="Graphic 196" o:spid="_x0000_s1026" o:spt="100" style="position:absolute;left:304;top:17653;height:3175;width:3175;" fillcolor="#9F9F9F" filled="t" stroked="f" coordsize="3175,3175" o:gfxdata="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ymCJ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197" o:spid="_x0000_s1026" o:spt="100" style="position:absolute;left:304;top:17665;height:3175;width:5732780;" fillcolor="#E2E2E2" filled="t" stroked="f" coordsize="5732780,3175" o:gfxdata="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peDS8AAAA&#10;3AAAAA8AAAAAAAAAAQAgAAAAIgAAAGRycy9kb3ducmV2LnhtbFBLAQIUABQAAAAIAIdO4kAzLwWe&#10;OwAAADkAAAAQAAAAAAAAAAEAIAAAAAsBAABkcnMvc2hhcGV4bWwueG1sUEsFBgAAAAAGAAYAWwEA&#10;ALU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45ACAF67">
      <w:pPr>
        <w:pStyle w:val="2"/>
        <w:numPr>
          <w:ilvl w:val="0"/>
          <w:numId w:val="1"/>
        </w:numPr>
        <w:tabs>
          <w:tab w:val="left" w:pos="558"/>
        </w:tabs>
        <w:spacing w:before="52" w:after="0" w:line="640" w:lineRule="atLeast"/>
        <w:ind w:left="23" w:right="3068" w:firstLine="0"/>
        <w:jc w:val="both"/>
      </w:pPr>
      <w:r>
        <w:t>What</w:t>
      </w:r>
      <w:r>
        <w:rPr>
          <w:spacing w:val="-11"/>
        </w:rPr>
        <w:t xml:space="preserve"> </w:t>
      </w:r>
      <w:r>
        <w:t>are</w:t>
      </w:r>
      <w:r>
        <w:rPr>
          <w:spacing w:val="-12"/>
        </w:rPr>
        <w:t xml:space="preserve"> </w:t>
      </w:r>
      <w:r>
        <w:t>your</w:t>
      </w:r>
      <w:r>
        <w:rPr>
          <w:spacing w:val="-17"/>
        </w:rPr>
        <w:t xml:space="preserve"> </w:t>
      </w:r>
      <w:r>
        <w:t>salary</w:t>
      </w:r>
      <w:r>
        <w:rPr>
          <w:spacing w:val="-10"/>
        </w:rPr>
        <w:t xml:space="preserve"> </w:t>
      </w:r>
      <w:r>
        <w:t xml:space="preserve">expectations? </w:t>
      </w:r>
      <w:r>
        <w:rPr>
          <w:spacing w:val="-2"/>
        </w:rPr>
        <w:t>Answer:</w:t>
      </w:r>
    </w:p>
    <w:p w14:paraId="751FF62F">
      <w:pPr>
        <w:pStyle w:val="5"/>
        <w:spacing w:before="67" w:line="278" w:lineRule="auto"/>
        <w:ind w:left="23" w:right="20"/>
        <w:jc w:val="both"/>
      </w:pPr>
      <w:r>
        <w:t>Based on my experience, skills, and industry standards, I am looking</w:t>
      </w:r>
      <w:r>
        <w:rPr>
          <w:spacing w:val="-1"/>
        </w:rPr>
        <w:t xml:space="preserve"> </w:t>
      </w:r>
      <w:r>
        <w:t>for</w:t>
      </w:r>
      <w:r>
        <w:rPr>
          <w:spacing w:val="-3"/>
        </w:rPr>
        <w:t xml:space="preserve"> </w:t>
      </w:r>
      <w:r>
        <w:t>a salary</w:t>
      </w:r>
      <w:r>
        <w:rPr>
          <w:spacing w:val="-1"/>
        </w:rPr>
        <w:t xml:space="preserve"> </w:t>
      </w:r>
      <w:r>
        <w:t>in</w:t>
      </w:r>
      <w:r>
        <w:rPr>
          <w:spacing w:val="-3"/>
        </w:rPr>
        <w:t xml:space="preserve"> </w:t>
      </w:r>
      <w:r>
        <w:t>the</w:t>
      </w:r>
      <w:r>
        <w:rPr>
          <w:spacing w:val="-2"/>
        </w:rPr>
        <w:t xml:space="preserve"> </w:t>
      </w:r>
      <w:r>
        <w:t>range</w:t>
      </w:r>
      <w:r>
        <w:rPr>
          <w:spacing w:val="-3"/>
        </w:rPr>
        <w:t xml:space="preserve"> </w:t>
      </w:r>
      <w:r>
        <w:t xml:space="preserve">of </w:t>
      </w:r>
      <w:r>
        <w:rPr>
          <w:b/>
        </w:rPr>
        <w:t>[$X</w:t>
      </w:r>
      <w:r>
        <w:rPr>
          <w:b/>
          <w:spacing w:val="-2"/>
        </w:rPr>
        <w:t xml:space="preserve"> </w:t>
      </w:r>
      <w:r>
        <w:rPr>
          <w:b/>
        </w:rPr>
        <w:t>to</w:t>
      </w:r>
      <w:r>
        <w:rPr>
          <w:b/>
          <w:spacing w:val="-1"/>
        </w:rPr>
        <w:t xml:space="preserve"> </w:t>
      </w:r>
      <w:r>
        <w:rPr>
          <w:b/>
        </w:rPr>
        <w:t>$Y]</w:t>
      </w:r>
      <w:r>
        <w:t>.</w:t>
      </w:r>
      <w:r>
        <w:rPr>
          <w:spacing w:val="-2"/>
        </w:rPr>
        <w:t xml:space="preserve"> </w:t>
      </w:r>
      <w:r>
        <w:t>However,</w:t>
      </w:r>
      <w:r>
        <w:rPr>
          <w:spacing w:val="-3"/>
        </w:rPr>
        <w:t xml:space="preserve"> </w:t>
      </w:r>
      <w:r>
        <w:t>I</w:t>
      </w:r>
      <w:r>
        <w:rPr>
          <w:spacing w:val="-1"/>
        </w:rPr>
        <w:t xml:space="preserve"> </w:t>
      </w:r>
      <w:r>
        <w:t>am open</w:t>
      </w:r>
      <w:r>
        <w:rPr>
          <w:spacing w:val="-14"/>
        </w:rPr>
        <w:t xml:space="preserve"> </w:t>
      </w:r>
      <w:r>
        <w:t>to</w:t>
      </w:r>
      <w:r>
        <w:rPr>
          <w:spacing w:val="-15"/>
        </w:rPr>
        <w:t xml:space="preserve"> </w:t>
      </w:r>
      <w:r>
        <w:t>discussions</w:t>
      </w:r>
      <w:r>
        <w:rPr>
          <w:spacing w:val="-16"/>
        </w:rPr>
        <w:t xml:space="preserve"> </w:t>
      </w:r>
      <w:r>
        <w:t>and</w:t>
      </w:r>
      <w:r>
        <w:rPr>
          <w:spacing w:val="-14"/>
        </w:rPr>
        <w:t xml:space="preserve"> </w:t>
      </w:r>
      <w:r>
        <w:t>eager</w:t>
      </w:r>
      <w:r>
        <w:rPr>
          <w:spacing w:val="-17"/>
        </w:rPr>
        <w:t xml:space="preserve"> </w:t>
      </w:r>
      <w:r>
        <w:t>to</w:t>
      </w:r>
      <w:r>
        <w:rPr>
          <w:spacing w:val="-17"/>
        </w:rPr>
        <w:t xml:space="preserve"> </w:t>
      </w:r>
      <w:r>
        <w:t>understand</w:t>
      </w:r>
      <w:r>
        <w:rPr>
          <w:spacing w:val="-15"/>
        </w:rPr>
        <w:t xml:space="preserve"> </w:t>
      </w:r>
      <w:r>
        <w:t>how</w:t>
      </w:r>
      <w:r>
        <w:rPr>
          <w:spacing w:val="-19"/>
        </w:rPr>
        <w:t xml:space="preserve"> </w:t>
      </w:r>
      <w:r>
        <w:t>compensation is structured within your organization, including benefits and growth opportunities.</w:t>
      </w:r>
    </w:p>
    <w:p w14:paraId="5070EE99">
      <w:pPr>
        <w:pStyle w:val="2"/>
        <w:numPr>
          <w:ilvl w:val="0"/>
          <w:numId w:val="1"/>
        </w:numPr>
        <w:tabs>
          <w:tab w:val="left" w:pos="558"/>
        </w:tabs>
        <w:spacing w:before="74" w:after="0" w:line="240" w:lineRule="auto"/>
        <w:ind w:left="558" w:right="0" w:hanging="535"/>
        <w:jc w:val="left"/>
      </w:pPr>
      <w:r>
        <w:t>Tell</w:t>
      </w:r>
      <w:r>
        <w:rPr>
          <w:spacing w:val="-9"/>
        </w:rPr>
        <w:t xml:space="preserve"> </w:t>
      </w:r>
      <w:r>
        <w:t>me</w:t>
      </w:r>
      <w:r>
        <w:rPr>
          <w:spacing w:val="-8"/>
        </w:rPr>
        <w:t xml:space="preserve"> </w:t>
      </w:r>
      <w:r>
        <w:t>about</w:t>
      </w:r>
      <w:r>
        <w:rPr>
          <w:spacing w:val="-5"/>
        </w:rPr>
        <w:t xml:space="preserve"> </w:t>
      </w:r>
      <w:r>
        <w:t>a</w:t>
      </w:r>
      <w:r>
        <w:rPr>
          <w:spacing w:val="-7"/>
        </w:rPr>
        <w:t xml:space="preserve"> </w:t>
      </w:r>
      <w:r>
        <w:t>time</w:t>
      </w:r>
      <w:r>
        <w:rPr>
          <w:spacing w:val="-6"/>
        </w:rPr>
        <w:t xml:space="preserve"> </w:t>
      </w:r>
      <w:r>
        <w:t>you</w:t>
      </w:r>
      <w:r>
        <w:rPr>
          <w:spacing w:val="-8"/>
        </w:rPr>
        <w:t xml:space="preserve"> </w:t>
      </w:r>
      <w:r>
        <w:t>improved</w:t>
      </w:r>
      <w:r>
        <w:rPr>
          <w:spacing w:val="-7"/>
        </w:rPr>
        <w:t xml:space="preserve"> </w:t>
      </w:r>
      <w:r>
        <w:t>a</w:t>
      </w:r>
      <w:r>
        <w:rPr>
          <w:spacing w:val="-6"/>
        </w:rPr>
        <w:t xml:space="preserve"> </w:t>
      </w:r>
      <w:r>
        <w:t>process</w:t>
      </w:r>
      <w:r>
        <w:rPr>
          <w:spacing w:val="-8"/>
        </w:rPr>
        <w:t xml:space="preserve"> </w:t>
      </w:r>
      <w:r>
        <w:t>at</w:t>
      </w:r>
      <w:r>
        <w:rPr>
          <w:spacing w:val="-5"/>
        </w:rPr>
        <w:t xml:space="preserve"> </w:t>
      </w:r>
      <w:r>
        <w:rPr>
          <w:spacing w:val="-2"/>
        </w:rPr>
        <w:t>work.</w:t>
      </w:r>
    </w:p>
    <w:p w14:paraId="1962C4EF">
      <w:pPr>
        <w:spacing w:before="227"/>
        <w:ind w:left="23" w:right="0" w:firstLine="0"/>
        <w:jc w:val="left"/>
        <w:rPr>
          <w:b/>
          <w:sz w:val="36"/>
        </w:rPr>
      </w:pPr>
      <w:r>
        <w:rPr>
          <w:b/>
          <w:spacing w:val="-2"/>
          <w:sz w:val="36"/>
        </w:rPr>
        <w:t>Answer:</w:t>
      </w:r>
    </w:p>
    <w:p w14:paraId="49DEAB25">
      <w:pPr>
        <w:pStyle w:val="5"/>
        <w:spacing w:before="66" w:line="278" w:lineRule="auto"/>
        <w:ind w:left="23" w:right="14"/>
        <w:jc w:val="both"/>
      </w:pPr>
      <w:r>
        <w:t>A</w:t>
      </w:r>
      <w:r>
        <w:rPr>
          <w:rFonts w:hint="default"/>
        </w:rPr>
        <w:t>t MagnitMarket, I noticed that our manual test maintenance was time-consuming and prone to errors due to tightly coupled test logic and UI locators. I analyzed the test framework and refactored the Selenium WebDriver tests by separating the logic from the locators using the Page Object Model. This improvement reduced test maintenance time by 25% and increased the stability of our automated tests, allowing the team to focus more on expanding test coverage and less on fixing flaky tests.</w:t>
      </w:r>
    </w:p>
    <w:p w14:paraId="7AB66AE4">
      <w:pPr>
        <w:pStyle w:val="5"/>
        <w:rPr>
          <w:sz w:val="20"/>
        </w:rPr>
      </w:pPr>
    </w:p>
    <w:p w14:paraId="091849E1">
      <w:pPr>
        <w:pStyle w:val="5"/>
        <w:spacing w:before="2"/>
        <w:rPr>
          <w:sz w:val="20"/>
        </w:rPr>
      </w:pPr>
      <w:r>
        <w:rPr>
          <w:sz w:val="20"/>
        </w:rPr>
        <mc:AlternateContent>
          <mc:Choice Requires="wpg">
            <w:drawing>
              <wp:anchor distT="0" distB="0" distL="0" distR="0" simplePos="0" relativeHeight="251675648" behindDoc="1" locked="0" layoutInCell="1" allowOverlap="1">
                <wp:simplePos x="0" y="0"/>
                <wp:positionH relativeFrom="page">
                  <wp:posOffset>914400</wp:posOffset>
                </wp:positionH>
                <wp:positionV relativeFrom="paragraph">
                  <wp:posOffset>162560</wp:posOffset>
                </wp:positionV>
                <wp:extent cx="5733415" cy="20320"/>
                <wp:effectExtent l="0" t="0" r="0" b="0"/>
                <wp:wrapTopAndBottom/>
                <wp:docPr id="205" name="Group 205"/>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206" name="Graphic 20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207" name="Graphic 207"/>
                        <wps:cNvSpPr/>
                        <wps:spPr>
                          <a:xfrm>
                            <a:off x="5729985"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208" name="Graphic 208"/>
                        <wps:cNvSpPr/>
                        <wps:spPr>
                          <a:xfrm>
                            <a:off x="304" y="393"/>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209" name="Graphic 209"/>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10" name="Graphic 210"/>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211" name="Graphic 211"/>
                        <wps:cNvSpPr/>
                        <wps:spPr>
                          <a:xfrm>
                            <a:off x="304" y="17157"/>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205" o:spid="_x0000_s1026" o:spt="203" style="position:absolute;left:0pt;margin-left:72pt;margin-top:12.8pt;height:1.6pt;width:451.45pt;mso-position-horizontal-relative:page;mso-wrap-distance-bottom:0pt;mso-wrap-distance-top:0pt;z-index:-251640832;mso-width-relative:page;mso-height-relative:page;" coordsize="5733415,20320" o:gfxdata="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DvY3fB2gAAAAoBAAAPAAAAAAAAAAEAIAAA&#10;ACIAAABkcnMvZG93bnJldi54bWxQSwECFAAUAAAACACHTuJAwwnKAwsEAACEFwAADgAAAAAAAAAB&#10;ACAAAAApAQAAZHJzL2Uyb0RvYy54bWxQSwUGAAAAAAYABgBZAQAApgcAAAAA&#10;">
                <o:lock v:ext="edit" aspectratio="f"/>
                <v:shape id="Graphic 206" o:spid="_x0000_s1026" o:spt="100" style="position:absolute;left:0;top:0;height:19685;width:5731510;" fillcolor="#9F9F9F" filled="t" stroked="f" coordsize="5731510,19685" o:gfxdata="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SwmNq2AAAA3AAAAA8A&#10;AAAAAAAAAQAgAAAAIgAAAGRycy9kb3ducmV2LnhtbFBLAQIUABQAAAAIAIdO4kAzLwWeOwAAADkA&#10;AAAQAAAAAAAAAAEAIAAAAAUBAABkcnMvc2hhcGV4bWwueG1sUEsFBgAAAAAGAAYAWwEAAK8DAAAA&#10;AA==&#10;" path="m5731497,0l0,0,0,19685,5731497,19685,5731497,0xe">
                  <v:fill on="t" focussize="0,0"/>
                  <v:stroke on="f"/>
                  <v:imagedata o:title=""/>
                  <o:lock v:ext="edit" aspectratio="f"/>
                  <v:textbox inset="0mm,0mm,0mm,0mm"/>
                </v:shape>
                <v:shape id="Graphic 207" o:spid="_x0000_s1026" o:spt="100" style="position:absolute;left:5729985;top:381;height:3175;width:3175;" fillcolor="#E2E2E2" filled="t" stroked="f" coordsize="3175,3175" o:gfxdata="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VcW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208" o:spid="_x0000_s1026" o:spt="100" style="position:absolute;left:304;top:393;height:17145;width:5732780;" fillcolor="#9F9F9F" filled="t" stroked="f" coordsize="5732780,17145" o:gfxdata="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drQmbsAAADc&#10;AAAADwAAAAAAAAABACAAAAAiAAAAZHJzL2Rvd25yZXYueG1sUEsBAhQAFAAAAAgAh07iQDMvBZ47&#10;AAAAOQAAABAAAAAAAAAAAQAgAAAACgEAAGRycy9zaGFwZXhtbC54bWxQSwUGAAAAAAYABgBbAQAA&#10;tAMAAAAA&#10;" path="m3048,3035l0,3035,0,16751,3048,16751,3048,3035xem5732716,0l5729668,0,5729668,3035,5732716,3035,5732716,0xe">
                  <v:fill on="t" focussize="0,0"/>
                  <v:stroke on="f"/>
                  <v:imagedata o:title=""/>
                  <o:lock v:ext="edit" aspectratio="f"/>
                  <v:textbox inset="0mm,0mm,0mm,0mm"/>
                </v:shape>
                <v:shape id="Graphic 209" o:spid="_x0000_s1026" o:spt="100" style="position:absolute;left:5729985;top:3429;height:13970;width:3175;" fillcolor="#E2E2E2" filled="t" stroked="f" coordsize="3175,13970" o:gfxdata="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r8NS/&#10;AAAA3AAAAA8AAAAAAAAAAQAgAAAAIgAAAGRycy9kb3ducmV2LnhtbFBLAQIUABQAAAAIAIdO4kAz&#10;LwWeOwAAADkAAAAQAAAAAAAAAAEAIAAAAA4BAABkcnMvc2hhcGV4bWwueG1sUEsFBgAAAAAGAAYA&#10;WwEAALgDAAAAAA==&#10;" path="m3047,0l0,0,0,13716,3047,13716,3047,0xe">
                  <v:fill on="t" focussize="0,0"/>
                  <v:stroke on="f"/>
                  <v:imagedata o:title=""/>
                  <o:lock v:ext="edit" aspectratio="f"/>
                  <v:textbox inset="0mm,0mm,0mm,0mm"/>
                </v:shape>
                <v:shape id="Graphic 210" o:spid="_x0000_s1026" o:spt="100" style="position:absolute;left:304;top:17145;height:3175;width:3175;" fillcolor="#9F9F9F" filled="t" stroked="f" coordsize="3175,3175" o:gfxdata="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mT9AtwAAANwAAAAP&#10;AAAAAAAAAAEAIAAAACIAAABkcnMvZG93bnJldi54bWxQSwECFAAUAAAACACHTuJAMy8FnjsAAAA5&#10;AAAAEAAAAAAAAAABACAAAAAGAQAAZHJzL3NoYXBleG1sLnhtbFBLBQYAAAAABgAGAFsBAACwAwAA&#10;AAA=&#10;" path="m3047,0l0,0,0,3047,3047,3047,3047,0xe">
                  <v:fill on="t" focussize="0,0"/>
                  <v:stroke on="f"/>
                  <v:imagedata o:title=""/>
                  <o:lock v:ext="edit" aspectratio="f"/>
                  <v:textbox inset="0mm,0mm,0mm,0mm"/>
                </v:shape>
                <v:shape id="Graphic 211" o:spid="_x0000_s1026" o:spt="100" style="position:absolute;left:304;top:17157;height:3175;width:5732780;" fillcolor="#E2E2E2" filled="t" stroked="f" coordsize="5732780,3175" o:gfxdata="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on/b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33B5DD5A">
      <w:pPr>
        <w:pStyle w:val="2"/>
        <w:numPr>
          <w:ilvl w:val="0"/>
          <w:numId w:val="1"/>
        </w:numPr>
        <w:tabs>
          <w:tab w:val="left" w:pos="558"/>
        </w:tabs>
        <w:spacing w:before="50" w:after="0" w:line="640" w:lineRule="atLeast"/>
        <w:ind w:left="23" w:right="592" w:firstLine="0"/>
        <w:jc w:val="both"/>
      </w:pPr>
      <w:r>
        <w:t>What</w:t>
      </w:r>
      <w:r>
        <w:rPr>
          <w:spacing w:val="-3"/>
        </w:rPr>
        <w:t xml:space="preserve"> </w:t>
      </w:r>
      <w:r>
        <w:t>would</w:t>
      </w:r>
      <w:r>
        <w:rPr>
          <w:spacing w:val="-4"/>
        </w:rPr>
        <w:t xml:space="preserve"> </w:t>
      </w:r>
      <w:r>
        <w:t>you</w:t>
      </w:r>
      <w:r>
        <w:rPr>
          <w:spacing w:val="-3"/>
        </w:rPr>
        <w:t xml:space="preserve"> </w:t>
      </w:r>
      <w:r>
        <w:t>do</w:t>
      </w:r>
      <w:r>
        <w:rPr>
          <w:spacing w:val="-4"/>
        </w:rPr>
        <w:t xml:space="preserve"> </w:t>
      </w:r>
      <w:r>
        <w:t>if</w:t>
      </w:r>
      <w:r>
        <w:rPr>
          <w:spacing w:val="-3"/>
        </w:rPr>
        <w:t xml:space="preserve"> </w:t>
      </w:r>
      <w:r>
        <w:t>you</w:t>
      </w:r>
      <w:r>
        <w:rPr>
          <w:spacing w:val="-8"/>
        </w:rPr>
        <w:t xml:space="preserve"> </w:t>
      </w:r>
      <w:r>
        <w:t>made</w:t>
      </w:r>
      <w:r>
        <w:rPr>
          <w:spacing w:val="-3"/>
        </w:rPr>
        <w:t xml:space="preserve"> </w:t>
      </w:r>
      <w:r>
        <w:t>a</w:t>
      </w:r>
      <w:r>
        <w:rPr>
          <w:spacing w:val="-3"/>
        </w:rPr>
        <w:t xml:space="preserve"> </w:t>
      </w:r>
      <w:r>
        <w:t>mistake</w:t>
      </w:r>
      <w:r>
        <w:rPr>
          <w:spacing w:val="-5"/>
        </w:rPr>
        <w:t xml:space="preserve"> </w:t>
      </w:r>
      <w:r>
        <w:t>at</w:t>
      </w:r>
      <w:r>
        <w:rPr>
          <w:spacing w:val="-3"/>
        </w:rPr>
        <w:t xml:space="preserve"> </w:t>
      </w:r>
      <w:r>
        <w:t xml:space="preserve">work? </w:t>
      </w:r>
      <w:r>
        <w:rPr>
          <w:spacing w:val="-2"/>
        </w:rPr>
        <w:t>Answer:</w:t>
      </w:r>
    </w:p>
    <w:p w14:paraId="6C8B8CC9">
      <w:pPr>
        <w:pStyle w:val="5"/>
        <w:spacing w:before="66" w:line="278" w:lineRule="auto"/>
        <w:ind w:left="23" w:right="21"/>
        <w:jc w:val="both"/>
        <w:rPr>
          <w:sz w:val="20"/>
        </w:rPr>
      </w:pPr>
      <w:r>
        <w:rPr>
          <w:rFonts w:hint="default"/>
        </w:rPr>
        <w:t>If I made a mistake at work, I would first acknowledge it honestly and promptly. I believe transparency is important, so I would inform the relevant team members or supervisor about the issue. Then, I would assess the impact of the mistake and take immediate steps to correct it. Moving forward, I would analyze what caused the mistake and identify ways to prevent similar issues in the future, such as refining processes or improving communication. I see mistakes as learning opportunities and am committed to continuous improvement to ensure high-quality work.</w:t>
      </w:r>
    </w:p>
    <w:p w14:paraId="43478C9F">
      <w:pPr>
        <w:pStyle w:val="5"/>
        <w:spacing w:before="2"/>
        <w:rPr>
          <w:sz w:val="20"/>
        </w:rPr>
      </w:pPr>
      <w:r>
        <w:rPr>
          <w:sz w:val="20"/>
        </w:rPr>
        <mc:AlternateContent>
          <mc:Choice Requires="wpg">
            <w:drawing>
              <wp:anchor distT="0" distB="0" distL="0" distR="0" simplePos="0" relativeHeight="251676672" behindDoc="1" locked="0" layoutInCell="1" allowOverlap="1">
                <wp:simplePos x="0" y="0"/>
                <wp:positionH relativeFrom="page">
                  <wp:posOffset>914400</wp:posOffset>
                </wp:positionH>
                <wp:positionV relativeFrom="paragraph">
                  <wp:posOffset>162560</wp:posOffset>
                </wp:positionV>
                <wp:extent cx="5733415" cy="20955"/>
                <wp:effectExtent l="0" t="0" r="0" b="0"/>
                <wp:wrapTopAndBottom/>
                <wp:docPr id="212" name="Group 212"/>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213" name="Graphic 21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214" name="Graphic 214"/>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215" name="Graphic 215"/>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216" name="Graphic 216"/>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217" name="Graphic 217"/>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218" name="Graphic 218"/>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212" o:spid="_x0000_s1026" o:spt="203" style="position:absolute;left:0pt;margin-left:72pt;margin-top:12.8pt;height:1.65pt;width:451.45pt;mso-position-horizontal-relative:page;mso-wrap-distance-bottom:0pt;mso-wrap-distance-top:0pt;z-index:-251639808;mso-width-relative:page;mso-height-relative:page;" coordsize="5733415,20955" o:gfxdata="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t+OVFtoAAAAKAQAADwAAAAAA&#10;AAABACAAAAAiAAAAZHJzL2Rvd25yZXYueG1sUEsBAhQAFAAAAAgAh07iQDxOhWYSBAAAhBcAAA4A&#10;AAAAAAAAAQAgAAAAKQEAAGRycy9lMm9Eb2MueG1sUEsFBgAAAAAGAAYAWQEAAK0HAAAAAA==&#10;">
                <o:lock v:ext="edit" aspectratio="f"/>
                <v:shape id="Graphic 213" o:spid="_x0000_s1026" o:spt="100" style="position:absolute;left:0;top:0;height:19685;width:5731510;" fillcolor="#9F9F9F" filled="t" stroked="f" coordsize="5731510,19685" o:gfxdata="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R6tn7gAAADcAAAA&#10;DwAAAAAAAAABACAAAAAiAAAAZHJzL2Rvd25yZXYueG1sUEsBAhQAFAAAAAgAh07iQDMvBZ47AAAA&#10;OQAAABAAAAAAAAAAAQAgAAAABwEAAGRycy9zaGFwZXhtbC54bWxQSwUGAAAAAAYABgBbAQAAsQMA&#10;AAAA&#10;" path="m5731497,0l0,0,0,19685,5731497,19685,5731497,0xe">
                  <v:fill on="t" focussize="0,0"/>
                  <v:stroke on="f"/>
                  <v:imagedata o:title=""/>
                  <o:lock v:ext="edit" aspectratio="f"/>
                  <v:textbox inset="0mm,0mm,0mm,0mm"/>
                </v:shape>
                <v:shape id="Graphic 214" o:spid="_x0000_s1026" o:spt="100" style="position:absolute;left:5729985;top:762;height:3175;width:3175;" fillcolor="#E2E2E2" filled="t" stroked="f" coordsize="3175,3175" o:gfxdata="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p11v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215" o:spid="_x0000_s1026" o:spt="100" style="position:absolute;left:304;top:774;height:17145;width:5732780;" fillcolor="#9F9F9F" filled="t" stroked="f" coordsize="5732780,17145" o:gfxdata="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AunavQAA&#10;ANwAAAAPAAAAAAAAAAEAIAAAACIAAABkcnMvZG93bnJldi54bWxQSwECFAAUAAAACACHTuJAMy8F&#10;njsAAAA5AAAAEAAAAAAAAAABACAAAAAMAQAAZHJzL3NoYXBleG1sLnhtbFBLBQYAAAAABgAGAFsB&#10;AAC2AwAAAAA=&#10;" path="m3048,3035l0,3035,0,16751,3048,16751,3048,3035xem5732716,0l5729668,0,5729668,3035,5732716,3035,5732716,0xe">
                  <v:fill on="t" focussize="0,0"/>
                  <v:stroke on="f"/>
                  <v:imagedata o:title=""/>
                  <o:lock v:ext="edit" aspectratio="f"/>
                  <v:textbox inset="0mm,0mm,0mm,0mm"/>
                </v:shape>
                <v:shape id="Graphic 216" o:spid="_x0000_s1026" o:spt="100" style="position:absolute;left:5729985;top:3810;height:13970;width:3175;" fillcolor="#E2E2E2" filled="t" stroked="f" coordsize="3175,13970" o:gfxdata="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3ye74A&#10;AADcAAAADwAAAAAAAAABACAAAAAiAAAAZHJzL2Rvd25yZXYueG1sUEsBAhQAFAAAAAgAh07iQDMv&#10;BZ47AAAAOQAAABAAAAAAAAAAAQAgAAAADQEAAGRycy9zaGFwZXhtbC54bWxQSwUGAAAAAAYABgBb&#10;AQAAtwMAAAAA&#10;" path="m3047,0l0,0,0,13715,3047,13715,3047,0xe">
                  <v:fill on="t" focussize="0,0"/>
                  <v:stroke on="f"/>
                  <v:imagedata o:title=""/>
                  <o:lock v:ext="edit" aspectratio="f"/>
                  <v:textbox inset="0mm,0mm,0mm,0mm"/>
                </v:shape>
                <v:shape id="Graphic 217" o:spid="_x0000_s1026" o:spt="100" style="position:absolute;left:304;top:17526;height:3175;width:3175;" fillcolor="#9F9F9F" filled="t" stroked="f" coordsize="3175,3175" o:gfxdata="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cKc0ugAAANwA&#10;AAAPAAAAAAAAAAEAIAAAACIAAABkcnMvZG93bnJldi54bWxQSwECFAAUAAAACACHTuJAMy8FnjsA&#10;AAA5AAAAEAAAAAAAAAABACAAAAAJAQAAZHJzL3NoYXBleG1sLnhtbFBLBQYAAAAABgAGAFsBAACz&#10;AwAAAAA=&#10;" path="m3047,0l0,0,0,3047,3047,3047,3047,0xe">
                  <v:fill on="t" focussize="0,0"/>
                  <v:stroke on="f"/>
                  <v:imagedata o:title=""/>
                  <o:lock v:ext="edit" aspectratio="f"/>
                  <v:textbox inset="0mm,0mm,0mm,0mm"/>
                </v:shape>
                <v:shape id="Graphic 218" o:spid="_x0000_s1026" o:spt="100" style="position:absolute;left:304;top:17538;height:3175;width:5732780;" fillcolor="#E2E2E2" filled="t" stroked="f" coordsize="5732780,3175" o:gfxdata="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wI5gugAAANwA&#10;AAAPAAAAAAAAAAEAIAAAACIAAABkcnMvZG93bnJldi54bWxQSwECFAAUAAAACACHTuJAMy8FnjsA&#10;AAA5AAAAEAAAAAAAAAABACAAAAAJAQAAZHJzL3NoYXBleG1sLnhtbFBLBQYAAAAABgAGAFsBAACz&#10;Aw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5C22D938">
      <w:pPr>
        <w:pStyle w:val="5"/>
        <w:spacing w:line="31" w:lineRule="exact"/>
        <w:ind w:left="23" w:right="-44"/>
        <w:rPr>
          <w:position w:val="0"/>
          <w:sz w:val="3"/>
        </w:rPr>
      </w:pPr>
      <w:r>
        <w:t>How</w:t>
      </w:r>
      <w:r>
        <w:rPr>
          <w:spacing w:val="-9"/>
        </w:rPr>
        <w:t xml:space="preserve"> </w:t>
      </w:r>
      <w:r>
        <w:t>do</w:t>
      </w:r>
      <w:r>
        <w:rPr>
          <w:spacing w:val="-12"/>
        </w:rPr>
        <w:t xml:space="preserve"> </w:t>
      </w:r>
      <w:r>
        <w:t>you</w:t>
      </w:r>
      <w:r>
        <w:rPr>
          <w:spacing w:val="-10"/>
        </w:rPr>
        <w:t xml:space="preserve"> </w:t>
      </w:r>
      <w:r>
        <w:t>handle</w:t>
      </w:r>
      <w:r>
        <w:rPr>
          <w:spacing w:val="-8"/>
        </w:rPr>
        <w:t xml:space="preserve"> </w:t>
      </w:r>
      <w:r>
        <w:t>workplace</w:t>
      </w:r>
      <w:r>
        <w:rPr>
          <w:spacing w:val="-8"/>
        </w:rPr>
        <w:t xml:space="preserve"> </w:t>
      </w:r>
      <w:r>
        <w:t xml:space="preserve">disagreements? </w:t>
      </w:r>
      <w:r>
        <w:rPr>
          <w:position w:val="0"/>
          <w:sz w:val="3"/>
        </w:rPr>
        <mc:AlternateContent>
          <mc:Choice Requires="wpg">
            <w:drawing>
              <wp:inline distT="0" distB="0" distL="0" distR="0">
                <wp:extent cx="5733415" cy="20320"/>
                <wp:effectExtent l="0" t="0" r="0" b="8254"/>
                <wp:docPr id="219" name="Group 219"/>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220" name="Graphic 220"/>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221" name="Graphic 221"/>
                        <wps:cNvSpPr/>
                        <wps:spPr>
                          <a:xfrm>
                            <a:off x="5729985"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222" name="Graphic 222"/>
                        <wps:cNvSpPr/>
                        <wps:spPr>
                          <a:xfrm>
                            <a:off x="304" y="12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223" name="Graphic 223"/>
                        <wps:cNvSpPr/>
                        <wps:spPr>
                          <a:xfrm>
                            <a:off x="5729985"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24" name="Graphic 224"/>
                        <wps:cNvSpPr/>
                        <wps:spPr>
                          <a:xfrm>
                            <a:off x="304" y="1689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225" name="Graphic 225"/>
                        <wps:cNvSpPr/>
                        <wps:spPr>
                          <a:xfrm>
                            <a:off x="304" y="16890"/>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inline>
            </w:drawing>
          </mc:Choice>
          <mc:Fallback>
            <w:pict>
              <v:group id="Group 219" o:spid="_x0000_s1026" o:spt="203" style="height:1.6pt;width:451.45pt;" coordsize="5733415,20320" o:gfxdata="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">
                <o:lock v:ext="edit" aspectratio="f"/>
                <v:shape id="Graphic 220" o:spid="_x0000_s1026" o:spt="100" style="position:absolute;left:0;top:12;height:19685;width:5731510;" fillcolor="#9F9F9F" filled="t" stroked="f" coordsize="5731510,19685" o:gfxdata="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M+g+VWzAAAA3AAAAA8AAAAA&#10;AAAAAQAgAAAAIgAAAGRycy9kb3ducmV2LnhtbFBLAQIUABQAAAAIAIdO4kAzLwWeOwAAADkAAAAQ&#10;AAAAAAAAAAEAIAAAAAIBAABkcnMvc2hhcGV4bWwueG1sUEsFBgAAAAAGAAYAWwEAAKwDAAAAAA==&#10;" path="m5731497,0l0,0,0,19672,5731497,19672,5731497,0xe">
                  <v:fill on="t" focussize="0,0"/>
                  <v:stroke on="f"/>
                  <v:imagedata o:title=""/>
                  <o:lock v:ext="edit" aspectratio="f"/>
                  <v:textbox inset="0mm,0mm,0mm,0mm"/>
                </v:shape>
                <v:shape id="Graphic 221" o:spid="_x0000_s1026" o:spt="100" style="position:absolute;left:5729985;top:126;height:3175;width:3175;" fillcolor="#E2E2E2" filled="t" stroked="f" coordsize="3175,3175" o:gfxdata="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8NEq8AAAA&#10;3A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222" o:spid="_x0000_s1026" o:spt="100" style="position:absolute;left:304;top:126;height:17145;width:5732780;" fillcolor="#9F9F9F" filled="t" stroked="f" coordsize="5732780,17145" o:gfxdata="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4e7E74A&#10;AADcAAAADwAAAAAAAAABACAAAAAiAAAAZHJzL2Rvd25yZXYueG1sUEsBAhQAFAAAAAgAh07iQDMv&#10;BZ47AAAAOQAAABAAAAAAAAAAAQAgAAAADQEAAGRycy9zaGFwZXhtbC54bWxQSwUGAAAAAAYABgBb&#10;AQAAtwMAAAAA&#10;" path="m3048,3048l0,3048,0,16764,3048,16764,3048,3048xem5732716,0l5729668,0,5729668,3048,5732716,3048,5732716,0xe">
                  <v:fill on="t" focussize="0,0"/>
                  <v:stroke on="f"/>
                  <v:imagedata o:title=""/>
                  <o:lock v:ext="edit" aspectratio="f"/>
                  <v:textbox inset="0mm,0mm,0mm,0mm"/>
                </v:shape>
                <v:shape id="Graphic 223" o:spid="_x0000_s1026" o:spt="100" style="position:absolute;left:5729985;top:3175;height:13970;width:3175;" fillcolor="#E2E2E2" filled="t" stroked="f" coordsize="3175,13970" o:gfxdata="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2m168AAAA&#10;3AAAAA8AAAAAAAAAAQAgAAAAIgAAAGRycy9kb3ducmV2LnhtbFBLAQIUABQAAAAIAIdO4kAzLwWe&#10;OwAAADkAAAAQAAAAAAAAAAEAIAAAAAsBAABkcnMvc2hhcGV4bWwueG1sUEsFBgAAAAAGAAYAWwEA&#10;ALUDAAAAAA==&#10;" path="m3047,0l0,0,0,13716,3047,13716,3047,0xe">
                  <v:fill on="t" focussize="0,0"/>
                  <v:stroke on="f"/>
                  <v:imagedata o:title=""/>
                  <o:lock v:ext="edit" aspectratio="f"/>
                  <v:textbox inset="0mm,0mm,0mm,0mm"/>
                </v:shape>
                <v:shape id="Graphic 224" o:spid="_x0000_s1026" o:spt="100" style="position:absolute;left:304;top:16891;height:3175;width:3175;" fillcolor="#9F9F9F" filled="t" stroked="f" coordsize="3175,3175" o:gfxdata="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O8/68AAAA&#10;3A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225" o:spid="_x0000_s1026" o:spt="100" style="position:absolute;left:304;top:16890;height:3175;width:5732780;" fillcolor="#E2E2E2" filled="t" stroked="f" coordsize="5732780,3175" o:gfxdata="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3rQ74A&#10;AADcAAAADwAAAAAAAAABACAAAAAiAAAAZHJzL2Rvd25yZXYueG1sUEsBAhQAFAAAAAgAh07iQDMv&#10;BZ47AAAAOQAAABAAAAAAAAAAAQAgAAAADQEAAGRycy9zaGFwZXhtbC54bWxQSwUGAAAAAAYABgBb&#10;AQAAtwMAAAAA&#10;" path="m5729605,0l3048,0,0,0,0,3048,3048,3048,5729605,3048,5729605,0xem5732716,0l5729668,0,5729668,3048,5732716,3048,5732716,0xe">
                  <v:fill on="t" focussize="0,0"/>
                  <v:stroke on="f"/>
                  <v:imagedata o:title=""/>
                  <o:lock v:ext="edit" aspectratio="f"/>
                  <v:textbox inset="0mm,0mm,0mm,0mm"/>
                </v:shape>
                <w10:wrap type="none"/>
                <w10:anchorlock/>
              </v:group>
            </w:pict>
          </mc:Fallback>
        </mc:AlternateContent>
      </w:r>
    </w:p>
    <w:p w14:paraId="55AACE94">
      <w:pPr>
        <w:pStyle w:val="2"/>
        <w:numPr>
          <w:ilvl w:val="0"/>
          <w:numId w:val="1"/>
        </w:numPr>
        <w:tabs>
          <w:tab w:val="left" w:pos="558"/>
        </w:tabs>
        <w:spacing w:before="50" w:after="0" w:line="640" w:lineRule="atLeast"/>
        <w:ind w:left="23" w:right="581" w:firstLine="0"/>
        <w:jc w:val="both"/>
      </w:pPr>
      <w:r>
        <w:t>What</w:t>
      </w:r>
      <w:r>
        <w:rPr>
          <w:spacing w:val="-6"/>
        </w:rPr>
        <w:t xml:space="preserve"> </w:t>
      </w:r>
      <w:r>
        <w:t>would</w:t>
      </w:r>
      <w:r>
        <w:rPr>
          <w:spacing w:val="-7"/>
        </w:rPr>
        <w:t xml:space="preserve"> </w:t>
      </w:r>
      <w:r>
        <w:t>your</w:t>
      </w:r>
      <w:r>
        <w:rPr>
          <w:spacing w:val="-12"/>
        </w:rPr>
        <w:t xml:space="preserve"> </w:t>
      </w:r>
      <w:r>
        <w:t>previous</w:t>
      </w:r>
      <w:r>
        <w:rPr>
          <w:spacing w:val="-9"/>
        </w:rPr>
        <w:t xml:space="preserve"> </w:t>
      </w:r>
      <w:r>
        <w:t>manager</w:t>
      </w:r>
      <w:r>
        <w:rPr>
          <w:spacing w:val="-12"/>
        </w:rPr>
        <w:t xml:space="preserve"> </w:t>
      </w:r>
      <w:r>
        <w:t>say</w:t>
      </w:r>
      <w:r>
        <w:rPr>
          <w:spacing w:val="-6"/>
        </w:rPr>
        <w:t xml:space="preserve"> </w:t>
      </w:r>
      <w:r>
        <w:t>about</w:t>
      </w:r>
      <w:r>
        <w:rPr>
          <w:spacing w:val="-5"/>
        </w:rPr>
        <w:t xml:space="preserve"> </w:t>
      </w:r>
      <w:r>
        <w:t xml:space="preserve">you? </w:t>
      </w:r>
      <w:r>
        <w:rPr>
          <w:spacing w:val="-2"/>
        </w:rPr>
        <w:t>Answer:</w:t>
      </w:r>
    </w:p>
    <w:p w14:paraId="3854DC25">
      <w:pPr>
        <w:spacing w:before="69" w:line="278" w:lineRule="auto"/>
        <w:ind w:left="23" w:right="16" w:firstLine="0"/>
        <w:jc w:val="both"/>
        <w:rPr>
          <w:sz w:val="36"/>
        </w:rPr>
      </w:pPr>
      <w:r>
        <w:rPr>
          <w:sz w:val="36"/>
        </w:rPr>
        <w:t>My</w:t>
      </w:r>
      <w:r>
        <w:rPr>
          <w:spacing w:val="-5"/>
          <w:sz w:val="36"/>
        </w:rPr>
        <w:t xml:space="preserve"> </w:t>
      </w:r>
      <w:r>
        <w:rPr>
          <w:sz w:val="36"/>
        </w:rPr>
        <w:t>previous</w:t>
      </w:r>
      <w:r>
        <w:rPr>
          <w:spacing w:val="-6"/>
          <w:sz w:val="36"/>
        </w:rPr>
        <w:t xml:space="preserve"> </w:t>
      </w:r>
      <w:r>
        <w:rPr>
          <w:sz w:val="36"/>
        </w:rPr>
        <w:t>manager</w:t>
      </w:r>
      <w:r>
        <w:rPr>
          <w:spacing w:val="-4"/>
          <w:sz w:val="36"/>
        </w:rPr>
        <w:t xml:space="preserve"> </w:t>
      </w:r>
      <w:r>
        <w:rPr>
          <w:sz w:val="36"/>
        </w:rPr>
        <w:t>would</w:t>
      </w:r>
      <w:r>
        <w:rPr>
          <w:spacing w:val="-5"/>
          <w:sz w:val="36"/>
        </w:rPr>
        <w:t xml:space="preserve"> </w:t>
      </w:r>
      <w:r>
        <w:rPr>
          <w:sz w:val="36"/>
        </w:rPr>
        <w:t>describe</w:t>
      </w:r>
      <w:r>
        <w:rPr>
          <w:spacing w:val="-5"/>
          <w:sz w:val="36"/>
        </w:rPr>
        <w:t xml:space="preserve"> </w:t>
      </w:r>
      <w:r>
        <w:rPr>
          <w:sz w:val="36"/>
        </w:rPr>
        <w:t>me</w:t>
      </w:r>
      <w:r>
        <w:rPr>
          <w:spacing w:val="-5"/>
          <w:sz w:val="36"/>
        </w:rPr>
        <w:t xml:space="preserve"> </w:t>
      </w:r>
      <w:r>
        <w:rPr>
          <w:sz w:val="36"/>
        </w:rPr>
        <w:t>as</w:t>
      </w:r>
      <w:r>
        <w:rPr>
          <w:spacing w:val="-1"/>
          <w:sz w:val="36"/>
        </w:rPr>
        <w:t xml:space="preserve"> </w:t>
      </w:r>
      <w:r>
        <w:rPr>
          <w:b/>
          <w:sz w:val="36"/>
        </w:rPr>
        <w:t>highly</w:t>
      </w:r>
      <w:r>
        <w:rPr>
          <w:b/>
          <w:spacing w:val="-4"/>
          <w:sz w:val="36"/>
        </w:rPr>
        <w:t xml:space="preserve"> </w:t>
      </w:r>
      <w:r>
        <w:rPr>
          <w:b/>
          <w:sz w:val="36"/>
        </w:rPr>
        <w:t>proactive, detail-oriented, and a team player</w:t>
      </w:r>
      <w:r>
        <w:rPr>
          <w:sz w:val="36"/>
        </w:rPr>
        <w:t xml:space="preserve">. In my last performance review, they specifically highlighted my ability to </w:t>
      </w:r>
      <w:r>
        <w:rPr>
          <w:b/>
          <w:sz w:val="36"/>
        </w:rPr>
        <w:t xml:space="preserve">problem- solve under pressure and drive process improvements </w:t>
      </w:r>
      <w:r>
        <w:rPr>
          <w:sz w:val="36"/>
        </w:rPr>
        <w:t>that enhanced team efficiency.</w:t>
      </w:r>
    </w:p>
    <w:p w14:paraId="36A0EEA2">
      <w:pPr>
        <w:pStyle w:val="5"/>
        <w:rPr>
          <w:sz w:val="20"/>
        </w:rPr>
      </w:pPr>
    </w:p>
    <w:p w14:paraId="009A6635">
      <w:pPr>
        <w:pStyle w:val="5"/>
        <w:rPr>
          <w:sz w:val="20"/>
        </w:rPr>
      </w:pPr>
      <w:r>
        <w:rPr>
          <w:sz w:val="20"/>
        </w:rPr>
        <mc:AlternateContent>
          <mc:Choice Requires="wpg">
            <w:drawing>
              <wp:anchor distT="0" distB="0" distL="0" distR="0" simplePos="0" relativeHeight="251677696" behindDoc="1" locked="0" layoutInCell="1" allowOverlap="1">
                <wp:simplePos x="0" y="0"/>
                <wp:positionH relativeFrom="page">
                  <wp:posOffset>914400</wp:posOffset>
                </wp:positionH>
                <wp:positionV relativeFrom="paragraph">
                  <wp:posOffset>161290</wp:posOffset>
                </wp:positionV>
                <wp:extent cx="5733415" cy="20955"/>
                <wp:effectExtent l="0" t="0" r="0" b="0"/>
                <wp:wrapTopAndBottom/>
                <wp:docPr id="226" name="Group 226"/>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227" name="Graphic 227"/>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228" name="Graphic 228"/>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229" name="Graphic 229"/>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230" name="Graphic 230"/>
                        <wps:cNvSpPr/>
                        <wps:spPr>
                          <a:xfrm>
                            <a:off x="5729985" y="368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31" name="Graphic 231"/>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232" name="Graphic 232"/>
                        <wps:cNvSpPr/>
                        <wps:spPr>
                          <a:xfrm>
                            <a:off x="304" y="1739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226" o:spid="_x0000_s1026" o:spt="203" style="position:absolute;left:0pt;margin-left:72pt;margin-top:12.7pt;height:1.65pt;width:451.45pt;mso-position-horizontal-relative:page;mso-wrap-distance-bottom:0pt;mso-wrap-distance-top:0pt;z-index:-251638784;mso-width-relative:page;mso-height-relative:page;" coordsize="5733415,20955" o:gfxdata="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">
                <o:lock v:ext="edit" aspectratio="f"/>
                <v:shape id="Graphic 227" o:spid="_x0000_s1026" o:spt="100" style="position:absolute;left:0;top:12;height:19685;width:5731510;" fillcolor="#9F9F9F" filled="t" stroked="f" coordsize="5731510,19685" o:gfxdata="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SWEhugAAANwA&#10;AAAPAAAAAAAAAAEAIAAAACIAAABkcnMvZG93bnJldi54bWxQSwECFAAUAAAACACHTuJAMy8FnjsA&#10;AAA5AAAAEAAAAAAAAAABACAAAAAJAQAAZHJzL3NoYXBleG1sLnhtbFBLBQYAAAAABgAGAFsBAACz&#10;AwAAAAA=&#10;" path="m5731497,0l0,0,0,19672,5731497,19672,5731497,0xe">
                  <v:fill on="t" focussize="0,0"/>
                  <v:stroke on="f"/>
                  <v:imagedata o:title=""/>
                  <o:lock v:ext="edit" aspectratio="f"/>
                  <v:textbox inset="0mm,0mm,0mm,0mm"/>
                </v:shape>
                <v:shape id="Graphic 228" o:spid="_x0000_s1026" o:spt="100" style="position:absolute;left:5729985;top:635;height:3175;width:3175;" fillcolor="#E2E2E2" filled="t" stroked="f" coordsize="3175,3175" o:gfxdata="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WGnde5AAAA3A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229" o:spid="_x0000_s1026" o:spt="100" style="position:absolute;left:304;top:647;height:17145;width:5732780;" fillcolor="#9F9F9F" filled="t" stroked="f" coordsize="5732780,17145" o:gfxdata="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jKWK/&#10;AAAA3AAAAA8AAAAAAAAAAQAgAAAAIgAAAGRycy9kb3ducmV2LnhtbFBLAQIUABQAAAAIAIdO4kAz&#10;LwWeOwAAADkAAAAQAAAAAAAAAAEAIAAAAA4BAABkcnMvc2hhcGV4bWwueG1sUEsFBgAAAAAGAAYA&#10;WwEAALgDAAAAAA==&#10;" path="m3048,3035l0,3035,0,16751,3048,16751,3048,3035xem5732716,0l5729668,0,5729668,3035,5732716,3035,5732716,0xe">
                  <v:fill on="t" focussize="0,0"/>
                  <v:stroke on="f"/>
                  <v:imagedata o:title=""/>
                  <o:lock v:ext="edit" aspectratio="f"/>
                  <v:textbox inset="0mm,0mm,0mm,0mm"/>
                </v:shape>
                <v:shape id="Graphic 230" o:spid="_x0000_s1026" o:spt="100" style="position:absolute;left:5729985;top:3682;height:13970;width:3175;" fillcolor="#E2E2E2" filled="t" stroked="f" coordsize="3175,13970" o:gfxdata="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8PZP0twAAANwAAAAP&#10;AAAAAAAAAAEAIAAAACIAAABkcnMvZG93bnJldi54bWxQSwECFAAUAAAACACHTuJAMy8FnjsAAAA5&#10;AAAAEAAAAAAAAAABACAAAAAGAQAAZHJzL3NoYXBleG1sLnhtbFBLBQYAAAAABgAGAFsBAACwAwAA&#10;AAA=&#10;" path="m3047,0l0,0,0,13716,3047,13716,3047,0xe">
                  <v:fill on="t" focussize="0,0"/>
                  <v:stroke on="f"/>
                  <v:imagedata o:title=""/>
                  <o:lock v:ext="edit" aspectratio="f"/>
                  <v:textbox inset="0mm,0mm,0mm,0mm"/>
                </v:shape>
                <v:shape id="Graphic 231" o:spid="_x0000_s1026" o:spt="100" style="position:absolute;left:304;top:17398;height:3175;width:3175;" fillcolor="#9F9F9F" filled="t" stroked="f" coordsize="3175,3175" o:gfxdata="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xgxru5AAAA3A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232" o:spid="_x0000_s1026" o:spt="100" style="position:absolute;left:304;top:17398;height:3175;width:5732780;" fillcolor="#E2E2E2" filled="t" stroked="f" coordsize="5732780,3175" o:gfxdata="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d5eq/&#10;AAAA3AAAAA8AAAAAAAAAAQAgAAAAIgAAAGRycy9kb3ducmV2LnhtbFBLAQIUABQAAAAIAIdO4kAz&#10;LwWeOwAAADkAAAAQAAAAAAAAAAEAIAAAAA4BAABkcnMvc2hhcGV4bWwueG1sUEsFBgAAAAAGAAYA&#10;WwEAALgDA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495C0384">
      <w:pPr>
        <w:pStyle w:val="2"/>
        <w:numPr>
          <w:ilvl w:val="0"/>
          <w:numId w:val="1"/>
        </w:numPr>
        <w:tabs>
          <w:tab w:val="left" w:pos="565"/>
        </w:tabs>
        <w:spacing w:before="52" w:after="0" w:line="640" w:lineRule="atLeast"/>
        <w:ind w:left="23" w:right="1859" w:firstLine="0"/>
        <w:jc w:val="both"/>
      </w:pPr>
      <w:r>
        <w:t>How</w:t>
      </w:r>
      <w:r>
        <w:rPr>
          <w:spacing w:val="-8"/>
        </w:rPr>
        <w:t xml:space="preserve"> </w:t>
      </w:r>
      <w:r>
        <w:t>do</w:t>
      </w:r>
      <w:r>
        <w:rPr>
          <w:spacing w:val="-11"/>
        </w:rPr>
        <w:t xml:space="preserve"> </w:t>
      </w:r>
      <w:r>
        <w:t>you</w:t>
      </w:r>
      <w:r>
        <w:rPr>
          <w:spacing w:val="-9"/>
        </w:rPr>
        <w:t xml:space="preserve"> </w:t>
      </w:r>
      <w:r>
        <w:t>handle</w:t>
      </w:r>
      <w:r>
        <w:rPr>
          <w:spacing w:val="-7"/>
        </w:rPr>
        <w:t xml:space="preserve"> </w:t>
      </w:r>
      <w:r>
        <w:t>unexpected</w:t>
      </w:r>
      <w:r>
        <w:rPr>
          <w:spacing w:val="-7"/>
        </w:rPr>
        <w:t xml:space="preserve"> </w:t>
      </w:r>
      <w:r>
        <w:t xml:space="preserve">challenges? </w:t>
      </w:r>
      <w:r>
        <w:rPr>
          <w:spacing w:val="-2"/>
        </w:rPr>
        <w:t>Answer:</w:t>
      </w:r>
    </w:p>
    <w:p w14:paraId="74DB70AD">
      <w:pPr>
        <w:pStyle w:val="5"/>
        <w:spacing w:before="67" w:line="278" w:lineRule="auto"/>
        <w:ind w:left="23" w:right="19"/>
        <w:jc w:val="both"/>
      </w:pPr>
      <w:r>
        <w:t xml:space="preserve">I remain calm, assess the situation, and develop a strategic approach. At </w:t>
      </w:r>
      <w:r>
        <w:rPr>
          <w:b/>
        </w:rPr>
        <w:t>[Company Name]</w:t>
      </w:r>
      <w:r>
        <w:t xml:space="preserve">, we faced a sudden system outage before a product launch. </w:t>
      </w:r>
      <w:r>
        <w:rPr>
          <w:rFonts w:hint="default"/>
        </w:rPr>
        <w:t>By quickly organizing a team meeting, evaluating our options, and adjusting our approach, we were able to resolve the challenge and deliver the project successfully.</w:t>
      </w:r>
    </w:p>
    <w:p w14:paraId="6BF49B41">
      <w:pPr>
        <w:pStyle w:val="5"/>
        <w:spacing w:before="228"/>
        <w:rPr>
          <w:sz w:val="20"/>
        </w:rPr>
      </w:pPr>
      <w:bookmarkStart w:id="0" w:name="_GoBack"/>
      <w:bookmarkEnd w:id="0"/>
      <w:r>
        <w:rPr>
          <w:sz w:val="20"/>
        </w:rPr>
        <mc:AlternateContent>
          <mc:Choice Requires="wpg">
            <w:drawing>
              <wp:anchor distT="0" distB="0" distL="0" distR="0" simplePos="0" relativeHeight="251677696" behindDoc="1" locked="0" layoutInCell="1" allowOverlap="1">
                <wp:simplePos x="0" y="0"/>
                <wp:positionH relativeFrom="page">
                  <wp:posOffset>914400</wp:posOffset>
                </wp:positionH>
                <wp:positionV relativeFrom="paragraph">
                  <wp:posOffset>306070</wp:posOffset>
                </wp:positionV>
                <wp:extent cx="5733415" cy="20955"/>
                <wp:effectExtent l="0" t="0" r="0" b="0"/>
                <wp:wrapTopAndBottom/>
                <wp:docPr id="233" name="Group 233"/>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234" name="Graphic 23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235" name="Graphic 235"/>
                        <wps:cNvSpPr/>
                        <wps:spPr>
                          <a:xfrm>
                            <a:off x="5729985"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236" name="Graphic 236"/>
                        <wps:cNvSpPr/>
                        <wps:spPr>
                          <a:xfrm>
                            <a:off x="304" y="1015"/>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237" name="Graphic 237"/>
                        <wps:cNvSpPr/>
                        <wps:spPr>
                          <a:xfrm>
                            <a:off x="5729985"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238" name="Graphic 238"/>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239" name="Graphic 239"/>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233" o:spid="_x0000_s1026" o:spt="203" style="position:absolute;left:0pt;margin-left:72pt;margin-top:24.1pt;height:1.65pt;width:451.45pt;mso-position-horizontal-relative:page;mso-wrap-distance-bottom:0pt;mso-wrap-distance-top:0pt;z-index:-251638784;mso-width-relative:page;mso-height-relative:page;" coordsize="5733415,20955" o:gfxdata="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">
                <o:lock v:ext="edit" aspectratio="f"/>
                <v:shape id="Graphic 234" o:spid="_x0000_s1026" o:spt="100" style="position:absolute;left:0;top:0;height:19685;width:5731510;" fillcolor="#9F9F9F" filled="t" stroked="f" coordsize="5731510,19685" o:gfxdata="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UJpi7gAAADcAAAA&#10;DwAAAAAAAAABACAAAAAiAAAAZHJzL2Rvd25yZXYueG1sUEsBAhQAFAAAAAgAh07iQDMvBZ47AAAA&#10;OQAAABAAAAAAAAAAAQAgAAAABwEAAGRycy9zaGFwZXhtbC54bWxQSwUGAAAAAAYABgBbAQAAsQMA&#10;AAAA&#10;" path="m5731497,0l0,0,0,19685,5731497,19685,5731497,0xe">
                  <v:fill on="t" focussize="0,0"/>
                  <v:stroke on="f"/>
                  <v:imagedata o:title=""/>
                  <o:lock v:ext="edit" aspectratio="f"/>
                  <v:textbox inset="0mm,0mm,0mm,0mm"/>
                </v:shape>
                <v:shape id="Graphic 235" o:spid="_x0000_s1026" o:spt="100" style="position:absolute;left:5729985;top:1015;height:3175;width:3175;" fillcolor="#E2E2E2" filled="t" stroked="f" coordsize="3175,3175" o:gfxdata="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XqSUvQAA&#10;ANw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236" o:spid="_x0000_s1026" o:spt="100" style="position:absolute;left:304;top:1015;height:17145;width:5732780;" fillcolor="#9F9F9F" filled="t" stroked="f" coordsize="5732780,17145" o:gfxdata="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1lK82/&#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237" o:spid="_x0000_s1026" o:spt="100" style="position:absolute;left:5729985;top:4063;height:13970;width:3175;" fillcolor="#E2E2E2" filled="t" stroked="f" coordsize="3175,13970" o:gfxdata="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9QLgL4A&#10;AADcAAAADwAAAAAAAAABACAAAAAiAAAAZHJzL2Rvd25yZXYueG1sUEsBAhQAFAAAAAgAh07iQDMv&#10;BZ47AAAAOQAAABAAAAAAAAAAAQAgAAAADQEAAGRycy9zaGFwZXhtbC54bWxQSwUGAAAAAAYABgBb&#10;AQAAtwMAAAAA&#10;" path="m3047,0l0,0,0,13715,3047,13715,3047,0xe">
                  <v:fill on="t" focussize="0,0"/>
                  <v:stroke on="f"/>
                  <v:imagedata o:title=""/>
                  <o:lock v:ext="edit" aspectratio="f"/>
                  <v:textbox inset="0mm,0mm,0mm,0mm"/>
                </v:shape>
                <v:shape id="Graphic 238" o:spid="_x0000_s1026" o:spt="100" style="position:absolute;left:304;top:17780;height:3175;width:3175;" fillcolor="#9F9F9F" filled="t" stroked="f" coordsize="3175,3175" o:gfxdata="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9Wm8mtwAAANwAAAAP&#10;AAAAAAAAAAEAIAAAACIAAABkcnMvZG93bnJldi54bWxQSwECFAAUAAAACACHTuJAMy8FnjsAAAA5&#10;AAAAEAAAAAAAAAABACAAAAAGAQAAZHJzL3NoYXBleG1sLnhtbFBLBQYAAAAABgAGAFsBAACwAwAA&#10;AAA=&#10;" path="m3047,0l0,0,0,3047,3047,3047,3047,0xe">
                  <v:fill on="t" focussize="0,0"/>
                  <v:stroke on="f"/>
                  <v:imagedata o:title=""/>
                  <o:lock v:ext="edit" aspectratio="f"/>
                  <v:textbox inset="0mm,0mm,0mm,0mm"/>
                </v:shape>
                <v:shape id="Graphic 239" o:spid="_x0000_s1026" o:spt="100" style="position:absolute;left:304;top:17792;height:3175;width:5732780;" fillcolor="#E2E2E2" filled="t" stroked="f" coordsize="5732780,3175" o:gfxdata="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l3m7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5E5E267D">
      <w:pPr>
        <w:pStyle w:val="2"/>
        <w:numPr>
          <w:ilvl w:val="0"/>
          <w:numId w:val="1"/>
        </w:numPr>
        <w:tabs>
          <w:tab w:val="left" w:pos="565"/>
        </w:tabs>
        <w:spacing w:before="52" w:after="0" w:line="640" w:lineRule="atLeast"/>
        <w:ind w:left="23" w:right="2945" w:firstLine="0"/>
        <w:jc w:val="both"/>
      </w:pPr>
      <w:r>
        <w:t>How</w:t>
      </w:r>
      <w:r>
        <w:rPr>
          <w:spacing w:val="-9"/>
        </w:rPr>
        <w:t xml:space="preserve"> </w:t>
      </w:r>
      <w:r>
        <w:t>do</w:t>
      </w:r>
      <w:r>
        <w:rPr>
          <w:spacing w:val="-12"/>
        </w:rPr>
        <w:t xml:space="preserve"> </w:t>
      </w:r>
      <w:r>
        <w:t>you</w:t>
      </w:r>
      <w:r>
        <w:rPr>
          <w:spacing w:val="-10"/>
        </w:rPr>
        <w:t xml:space="preserve"> </w:t>
      </w:r>
      <w:r>
        <w:t>handle</w:t>
      </w:r>
      <w:r>
        <w:rPr>
          <w:spacing w:val="-8"/>
        </w:rPr>
        <w:t xml:space="preserve"> </w:t>
      </w:r>
      <w:r>
        <w:t>repetitive</w:t>
      </w:r>
      <w:r>
        <w:rPr>
          <w:spacing w:val="-8"/>
        </w:rPr>
        <w:t xml:space="preserve"> </w:t>
      </w:r>
      <w:r>
        <w:t xml:space="preserve">tasks? </w:t>
      </w:r>
      <w:r>
        <w:rPr>
          <w:spacing w:val="-2"/>
        </w:rPr>
        <w:t>Answer:</w:t>
      </w:r>
    </w:p>
    <w:p w14:paraId="7CBBC51A">
      <w:pPr>
        <w:spacing w:before="67" w:line="278" w:lineRule="auto"/>
        <w:ind w:left="23" w:right="18" w:firstLine="0"/>
        <w:jc w:val="both"/>
        <w:rPr>
          <w:sz w:val="36"/>
        </w:rPr>
      </w:pPr>
      <w:r>
        <w:rPr>
          <w:sz w:val="36"/>
        </w:rPr>
        <w:t>I maintain efficiency and accuracy in repetitive tasks by creating structured workflows and finding ways to automate where possible. For example, in my previous role, I implemented</w:t>
      </w:r>
      <w:r>
        <w:rPr>
          <w:spacing w:val="-4"/>
          <w:sz w:val="36"/>
        </w:rPr>
        <w:t xml:space="preserve"> </w:t>
      </w:r>
      <w:r>
        <w:rPr>
          <w:sz w:val="36"/>
        </w:rPr>
        <w:t>an</w:t>
      </w:r>
      <w:r>
        <w:rPr>
          <w:spacing w:val="-6"/>
          <w:sz w:val="36"/>
        </w:rPr>
        <w:t xml:space="preserve"> </w:t>
      </w:r>
      <w:r>
        <w:rPr>
          <w:b/>
          <w:sz w:val="36"/>
        </w:rPr>
        <w:t>Excel</w:t>
      </w:r>
      <w:r>
        <w:rPr>
          <w:b/>
          <w:spacing w:val="-4"/>
          <w:sz w:val="36"/>
        </w:rPr>
        <w:t xml:space="preserve"> </w:t>
      </w:r>
      <w:r>
        <w:rPr>
          <w:b/>
          <w:sz w:val="36"/>
        </w:rPr>
        <w:t>macro</w:t>
      </w:r>
      <w:r>
        <w:rPr>
          <w:b/>
          <w:spacing w:val="-5"/>
          <w:sz w:val="36"/>
        </w:rPr>
        <w:t xml:space="preserve"> </w:t>
      </w:r>
      <w:r>
        <w:rPr>
          <w:b/>
          <w:sz w:val="36"/>
        </w:rPr>
        <w:t>to</w:t>
      </w:r>
      <w:r>
        <w:rPr>
          <w:b/>
          <w:spacing w:val="-5"/>
          <w:sz w:val="36"/>
        </w:rPr>
        <w:t xml:space="preserve"> </w:t>
      </w:r>
      <w:r>
        <w:rPr>
          <w:b/>
          <w:sz w:val="36"/>
        </w:rPr>
        <w:t>automate</w:t>
      </w:r>
      <w:r>
        <w:rPr>
          <w:b/>
          <w:spacing w:val="-4"/>
          <w:sz w:val="36"/>
        </w:rPr>
        <w:t xml:space="preserve"> </w:t>
      </w:r>
      <w:r>
        <w:rPr>
          <w:b/>
          <w:sz w:val="36"/>
        </w:rPr>
        <w:t>data</w:t>
      </w:r>
      <w:r>
        <w:rPr>
          <w:b/>
          <w:spacing w:val="-5"/>
          <w:sz w:val="36"/>
        </w:rPr>
        <w:t xml:space="preserve"> </w:t>
      </w:r>
      <w:r>
        <w:rPr>
          <w:b/>
          <w:sz w:val="36"/>
        </w:rPr>
        <w:t>entry</w:t>
      </w:r>
      <w:r>
        <w:rPr>
          <w:sz w:val="36"/>
        </w:rPr>
        <w:t>,</w:t>
      </w:r>
      <w:r>
        <w:rPr>
          <w:spacing w:val="-4"/>
          <w:sz w:val="36"/>
        </w:rPr>
        <w:t xml:space="preserve"> </w:t>
      </w:r>
      <w:r>
        <w:rPr>
          <w:sz w:val="36"/>
        </w:rPr>
        <w:t xml:space="preserve">saving the team </w:t>
      </w:r>
      <w:r>
        <w:rPr>
          <w:b/>
          <w:sz w:val="36"/>
        </w:rPr>
        <w:t>10 hours per week</w:t>
      </w:r>
      <w:r>
        <w:rPr>
          <w:sz w:val="36"/>
        </w:rPr>
        <w:t>.</w:t>
      </w:r>
    </w:p>
    <w:p w14:paraId="2ADF2E07">
      <w:pPr>
        <w:pStyle w:val="5"/>
        <w:spacing w:line="31" w:lineRule="exact"/>
        <w:ind w:left="23" w:right="-44"/>
        <w:rPr>
          <w:position w:val="0"/>
          <w:sz w:val="3"/>
        </w:rPr>
      </w:pPr>
      <w:r>
        <w:rPr>
          <w:position w:val="0"/>
          <w:sz w:val="3"/>
        </w:rPr>
        <mc:AlternateContent>
          <mc:Choice Requires="wpg">
            <w:drawing>
              <wp:inline distT="0" distB="0" distL="0" distR="0">
                <wp:extent cx="5733415" cy="20320"/>
                <wp:effectExtent l="0" t="0" r="0" b="8254"/>
                <wp:docPr id="240" name="Group 240"/>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241" name="Graphic 241"/>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242" name="Graphic 242"/>
                        <wps:cNvSpPr/>
                        <wps:spPr>
                          <a:xfrm>
                            <a:off x="5729985"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243" name="Graphic 243"/>
                        <wps:cNvSpPr/>
                        <wps:spPr>
                          <a:xfrm>
                            <a:off x="304" y="12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244" name="Graphic 244"/>
                        <wps:cNvSpPr/>
                        <wps:spPr>
                          <a:xfrm>
                            <a:off x="5729985"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45" name="Graphic 245"/>
                        <wps:cNvSpPr/>
                        <wps:spPr>
                          <a:xfrm>
                            <a:off x="304" y="1689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246" name="Graphic 246"/>
                        <wps:cNvSpPr/>
                        <wps:spPr>
                          <a:xfrm>
                            <a:off x="304" y="16890"/>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inline>
            </w:drawing>
          </mc:Choice>
          <mc:Fallback>
            <w:pict>
              <v:group id="Group 240" o:spid="_x0000_s1026" o:spt="203" style="height:1.6pt;width:451.45pt;" coordsize="5733415,20320" o:gfxdata="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Cf1WZ/VAAAAAwEAAA8AAAAA&#10;AAAAAQAgAAAAIgAAAGRycy9kb3ducmV2LnhtbFBLAQIUABQAAAAIAIdO4kD3zXD4GAQAAIUXAAAO&#10;AAAAAAAAAAEAIAAAACQBAABkcnMvZTJvRG9jLnhtbFBLBQYAAAAABgAGAFkBAACuBwAAAAA=&#10;">
                <o:lock v:ext="edit" aspectratio="f"/>
                <v:shape id="Graphic 241" o:spid="_x0000_s1026" o:spt="100" style="position:absolute;left:0;top:12;height:19685;width:5731510;" fillcolor="#9F9F9F" filled="t" stroked="f" coordsize="5731510,19685" o:gfxdata="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TO5brgAAADcAAAA&#10;DwAAAAAAAAABACAAAAAiAAAAZHJzL2Rvd25yZXYueG1sUEsBAhQAFAAAAAgAh07iQDMvBZ47AAAA&#10;OQAAABAAAAAAAAAAAQAgAAAABwEAAGRycy9zaGFwZXhtbC54bWxQSwUGAAAAAAYABgBbAQAAsQMA&#10;AAAA&#10;" path="m5731497,0l0,0,0,19672,5731497,19672,5731497,0xe">
                  <v:fill on="t" focussize="0,0"/>
                  <v:stroke on="f"/>
                  <v:imagedata o:title=""/>
                  <o:lock v:ext="edit" aspectratio="f"/>
                  <v:textbox inset="0mm,0mm,0mm,0mm"/>
                </v:shape>
                <v:shape id="Graphic 242" o:spid="_x0000_s1026" o:spt="100" style="position:absolute;left:5729985;top:126;height:3175;width:3175;" fillcolor="#E2E2E2" filled="t" stroked="f" coordsize="3175,3175" o:gfxdata="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xT528AAAA&#10;3A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243" o:spid="_x0000_s1026" o:spt="100" style="position:absolute;left:304;top:126;height:17145;width:5732780;" fillcolor="#9F9F9F" filled="t" stroked="f" coordsize="5732780,17145" o:gfxdata="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U+yi/&#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244" o:spid="_x0000_s1026" o:spt="100" style="position:absolute;left:5729985;top:3175;height:13970;width:3175;" fillcolor="#E2E2E2" filled="t" stroked="f" coordsize="3175,13970" o:gfxdata="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Dmir4A&#10;AADcAAAADwAAAAAAAAABACAAAAAiAAAAZHJzL2Rvd25yZXYueG1sUEsBAhQAFAAAAAgAh07iQDMv&#10;BZ47AAAAOQAAABAAAAAAAAAAAQAgAAAADQEAAGRycy9zaGFwZXhtbC54bWxQSwUGAAAAAAYABgBb&#10;AQAAtwMAAAAA&#10;" path="m3047,0l0,0,0,13716,3047,13716,3047,0xe">
                  <v:fill on="t" focussize="0,0"/>
                  <v:stroke on="f"/>
                  <v:imagedata o:title=""/>
                  <o:lock v:ext="edit" aspectratio="f"/>
                  <v:textbox inset="0mm,0mm,0mm,0mm"/>
                </v:shape>
                <v:shape id="Graphic 245" o:spid="_x0000_s1026" o:spt="100" style="position:absolute;left:304;top:16891;height:3175;width:3175;" fillcolor="#9F9F9F" filled="t" stroked="f" coordsize="3175,3175" o:gfxdata="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12zxbsAAADc&#10;AAAADwAAAAAAAAABACAAAAAiAAAAZHJzL2Rvd25yZXYueG1sUEsBAhQAFAAAAAgAh07iQDMvBZ47&#10;AAAAOQAAABAAAAAAAAAAAQAgAAAACgEAAGRycy9zaGFwZXhtbC54bWxQSwUGAAAAAAYABgBbAQAA&#10;tAMAAAAA&#10;" path="m3047,0l0,0,0,3048,3047,3048,3047,0xe">
                  <v:fill on="t" focussize="0,0"/>
                  <v:stroke on="f"/>
                  <v:imagedata o:title=""/>
                  <o:lock v:ext="edit" aspectratio="f"/>
                  <v:textbox inset="0mm,0mm,0mm,0mm"/>
                </v:shape>
                <v:shape id="Graphic 246" o:spid="_x0000_s1026" o:spt="100" style="position:absolute;left:304;top:16890;height:3175;width:5732780;" fillcolor="#E2E2E2" filled="t" stroked="f" coordsize="5732780,3175" o:gfxdata="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CQlL4A&#10;AADcAAAADwAAAAAAAAABACAAAAAiAAAAZHJzL2Rvd25yZXYueG1sUEsBAhQAFAAAAAgAh07iQDMv&#10;BZ47AAAAOQAAABAAAAAAAAAAAQAgAAAADQEAAGRycy9zaGFwZXhtbC54bWxQSwUGAAAAAAYABgBb&#10;AQAAtwMAAAAA&#10;" path="m5729605,0l3048,0,0,0,0,3048,3048,3048,5729605,3048,5729605,0xem5732716,0l5729668,0,5729668,3048,5732716,3048,5732716,0xe">
                  <v:fill on="t" focussize="0,0"/>
                  <v:stroke on="f"/>
                  <v:imagedata o:title=""/>
                  <o:lock v:ext="edit" aspectratio="f"/>
                  <v:textbox inset="0mm,0mm,0mm,0mm"/>
                </v:shape>
                <w10:wrap type="none"/>
                <w10:anchorlock/>
              </v:group>
            </w:pict>
          </mc:Fallback>
        </mc:AlternateContent>
      </w:r>
    </w:p>
    <w:p w14:paraId="52497313">
      <w:pPr>
        <w:pStyle w:val="2"/>
        <w:numPr>
          <w:ilvl w:val="0"/>
          <w:numId w:val="1"/>
        </w:numPr>
        <w:tabs>
          <w:tab w:val="left" w:pos="637"/>
        </w:tabs>
        <w:spacing w:before="278" w:after="0" w:line="276" w:lineRule="auto"/>
        <w:ind w:left="23" w:right="24" w:firstLine="0"/>
        <w:jc w:val="left"/>
      </w:pPr>
      <w:r>
        <w:t>What</w:t>
      </w:r>
      <w:r>
        <w:rPr>
          <w:spacing w:val="40"/>
        </w:rPr>
        <w:t xml:space="preserve"> </w:t>
      </w:r>
      <w:r>
        <w:t>would</w:t>
      </w:r>
      <w:r>
        <w:rPr>
          <w:spacing w:val="40"/>
        </w:rPr>
        <w:t xml:space="preserve"> </w:t>
      </w:r>
      <w:r>
        <w:t>you</w:t>
      </w:r>
      <w:r>
        <w:rPr>
          <w:spacing w:val="40"/>
        </w:rPr>
        <w:t xml:space="preserve"> </w:t>
      </w:r>
      <w:r>
        <w:t>do</w:t>
      </w:r>
      <w:r>
        <w:rPr>
          <w:spacing w:val="40"/>
        </w:rPr>
        <w:t xml:space="preserve"> </w:t>
      </w:r>
      <w:r>
        <w:t>if</w:t>
      </w:r>
      <w:r>
        <w:rPr>
          <w:spacing w:val="40"/>
        </w:rPr>
        <w:t xml:space="preserve"> </w:t>
      </w:r>
      <w:r>
        <w:t>a</w:t>
      </w:r>
      <w:r>
        <w:rPr>
          <w:spacing w:val="40"/>
        </w:rPr>
        <w:t xml:space="preserve"> </w:t>
      </w:r>
      <w:r>
        <w:t>colleague</w:t>
      </w:r>
      <w:r>
        <w:rPr>
          <w:spacing w:val="40"/>
        </w:rPr>
        <w:t xml:space="preserve"> </w:t>
      </w:r>
      <w:r>
        <w:t>was</w:t>
      </w:r>
      <w:r>
        <w:rPr>
          <w:spacing w:val="40"/>
        </w:rPr>
        <w:t xml:space="preserve"> </w:t>
      </w:r>
      <w:r>
        <w:t>not</w:t>
      </w:r>
      <w:r>
        <w:rPr>
          <w:spacing w:val="40"/>
        </w:rPr>
        <w:t xml:space="preserve"> </w:t>
      </w:r>
      <w:r>
        <w:t>meeting</w:t>
      </w:r>
      <w:r>
        <w:rPr>
          <w:spacing w:val="80"/>
          <w:w w:val="150"/>
        </w:rPr>
        <w:t xml:space="preserve"> </w:t>
      </w:r>
      <w:r>
        <w:rPr>
          <w:spacing w:val="-2"/>
        </w:rPr>
        <w:t>expectations?</w:t>
      </w:r>
    </w:p>
    <w:p w14:paraId="056C337F">
      <w:pPr>
        <w:spacing w:before="169"/>
        <w:ind w:left="23" w:right="0" w:firstLine="0"/>
        <w:jc w:val="left"/>
        <w:rPr>
          <w:b/>
          <w:sz w:val="36"/>
        </w:rPr>
      </w:pPr>
      <w:r>
        <w:rPr>
          <w:b/>
          <w:spacing w:val="-2"/>
          <w:sz w:val="36"/>
        </w:rPr>
        <w:t>Answer:</w:t>
      </w:r>
    </w:p>
    <w:p w14:paraId="55B4B5FB">
      <w:pPr>
        <w:pStyle w:val="5"/>
        <w:spacing w:before="64" w:line="278" w:lineRule="auto"/>
        <w:ind w:left="23" w:right="18"/>
        <w:jc w:val="both"/>
      </w:pPr>
      <w:r>
        <w:t>I</w:t>
      </w:r>
      <w:r>
        <w:rPr>
          <w:spacing w:val="-15"/>
        </w:rPr>
        <w:t xml:space="preserve"> </w:t>
      </w:r>
      <w:r>
        <w:t>would</w:t>
      </w:r>
      <w:r>
        <w:rPr>
          <w:spacing w:val="-15"/>
        </w:rPr>
        <w:t xml:space="preserve"> </w:t>
      </w:r>
      <w:r>
        <w:t>first</w:t>
      </w:r>
      <w:r>
        <w:rPr>
          <w:spacing w:val="-15"/>
        </w:rPr>
        <w:t xml:space="preserve"> </w:t>
      </w:r>
      <w:r>
        <w:t>assess</w:t>
      </w:r>
      <w:r>
        <w:rPr>
          <w:spacing w:val="-17"/>
        </w:rPr>
        <w:t xml:space="preserve"> </w:t>
      </w:r>
      <w:r>
        <w:t>the</w:t>
      </w:r>
      <w:r>
        <w:rPr>
          <w:spacing w:val="-14"/>
        </w:rPr>
        <w:t xml:space="preserve"> </w:t>
      </w:r>
      <w:r>
        <w:t>reasons</w:t>
      </w:r>
      <w:r>
        <w:rPr>
          <w:spacing w:val="-17"/>
        </w:rPr>
        <w:t xml:space="preserve"> </w:t>
      </w:r>
      <w:r>
        <w:t>behind</w:t>
      </w:r>
      <w:r>
        <w:rPr>
          <w:spacing w:val="-15"/>
        </w:rPr>
        <w:t xml:space="preserve"> </w:t>
      </w:r>
      <w:r>
        <w:t>their</w:t>
      </w:r>
      <w:r>
        <w:rPr>
          <w:spacing w:val="-15"/>
        </w:rPr>
        <w:t xml:space="preserve"> </w:t>
      </w:r>
      <w:r>
        <w:t>performance</w:t>
      </w:r>
      <w:r>
        <w:rPr>
          <w:spacing w:val="-14"/>
        </w:rPr>
        <w:t xml:space="preserve"> </w:t>
      </w:r>
      <w:r>
        <w:t>issues and offer support. If necessary, I would provide constructive feedback and suggest strategies to improve. If the issue persisted, I would escalate it appropriately while maintaining professionalism and teamwork.</w:t>
      </w:r>
    </w:p>
    <w:p w14:paraId="636B4201">
      <w:pPr>
        <w:pStyle w:val="5"/>
        <w:rPr>
          <w:sz w:val="20"/>
        </w:rPr>
      </w:pPr>
    </w:p>
    <w:p w14:paraId="49214D28">
      <w:pPr>
        <w:pStyle w:val="5"/>
        <w:spacing w:before="1"/>
        <w:rPr>
          <w:sz w:val="20"/>
        </w:rPr>
      </w:pPr>
      <w:r>
        <w:rPr>
          <w:sz w:val="20"/>
        </w:rPr>
        <mc:AlternateContent>
          <mc:Choice Requires="wpg">
            <w:drawing>
              <wp:anchor distT="0" distB="0" distL="0" distR="0" simplePos="0" relativeHeight="251678720" behindDoc="1" locked="0" layoutInCell="1" allowOverlap="1">
                <wp:simplePos x="0" y="0"/>
                <wp:positionH relativeFrom="page">
                  <wp:posOffset>914400</wp:posOffset>
                </wp:positionH>
                <wp:positionV relativeFrom="paragraph">
                  <wp:posOffset>161925</wp:posOffset>
                </wp:positionV>
                <wp:extent cx="5733415" cy="20955"/>
                <wp:effectExtent l="0" t="0" r="0" b="0"/>
                <wp:wrapTopAndBottom/>
                <wp:docPr id="247" name="Group 247"/>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248" name="Graphic 24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249" name="Graphic 249"/>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250" name="Graphic 250"/>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251" name="Graphic 251"/>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252" name="Graphic 252"/>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253" name="Graphic 253"/>
                        <wps:cNvSpPr/>
                        <wps:spPr>
                          <a:xfrm>
                            <a:off x="304" y="1739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247" o:spid="_x0000_s1026" o:spt="203" style="position:absolute;left:0pt;margin-left:72pt;margin-top:12.75pt;height:1.65pt;width:451.45pt;mso-position-horizontal-relative:page;mso-wrap-distance-bottom:0pt;mso-wrap-distance-top:0pt;z-index:-251637760;mso-width-relative:page;mso-height-relative:page;" coordsize="5733415,20955" o:gfxdata="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">
                <o:lock v:ext="edit" aspectratio="f"/>
                <v:shape id="Graphic 248" o:spid="_x0000_s1026" o:spt="100" style="position:absolute;left:0;top:0;height:19685;width:5731510;" fillcolor="#9F9F9F" filled="t" stroked="f" coordsize="5731510,19685" o:gfxdata="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OwJEPOzAAAA3AAAAA8AAAAA&#10;AAAAAQAgAAAAIgAAAGRycy9kb3ducmV2LnhtbFBLAQIUABQAAAAIAIdO4kAzLwWeOwAAADkAAAAQ&#10;AAAAAAAAAAEAIAAAAAIBAABkcnMvc2hhcGV4bWwueG1sUEsFBgAAAAAGAAYAWwEAAKwDAAAAAA==&#10;" path="m5731497,0l0,0,0,19685,5731497,19685,5731497,0xe">
                  <v:fill on="t" focussize="0,0"/>
                  <v:stroke on="f"/>
                  <v:imagedata o:title=""/>
                  <o:lock v:ext="edit" aspectratio="f"/>
                  <v:textbox inset="0mm,0mm,0mm,0mm"/>
                </v:shape>
                <v:shape id="Graphic 249" o:spid="_x0000_s1026" o:spt="100" style="position:absolute;left:5729985;top:635;height:3175;width:3175;" fillcolor="#E2E2E2" filled="t" stroked="f" coordsize="3175,3175" o:gfxdata="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Fd3s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250" o:spid="_x0000_s1026" o:spt="100" style="position:absolute;left:304;top:647;height:17145;width:5732780;" fillcolor="#9F9F9F" filled="t" stroked="f" coordsize="5732780,17145" o:gfxdata="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f84K5AAAA3AAA&#10;AA8AAAAAAAAAAQAgAAAAIgAAAGRycy9kb3ducmV2LnhtbFBLAQIUABQAAAAIAIdO4kAzLwWeOwAA&#10;ADkAAAAQAAAAAAAAAAEAIAAAAAgBAABkcnMvc2hhcGV4bWwueG1sUEsFBgAAAAAGAAYAWwEAALID&#10;AAAAAA==&#10;" path="m3048,3035l0,3035,0,16751,3048,16751,3048,3035xem5732716,0l5729668,0,5729668,3035,5732716,3035,5732716,0xe">
                  <v:fill on="t" focussize="0,0"/>
                  <v:stroke on="f"/>
                  <v:imagedata o:title=""/>
                  <o:lock v:ext="edit" aspectratio="f"/>
                  <v:textbox inset="0mm,0mm,0mm,0mm"/>
                </v:shape>
                <v:shape id="Graphic 251" o:spid="_x0000_s1026" o:spt="100" style="position:absolute;left:5729985;top:3682;height:13970;width:3175;" fillcolor="#E2E2E2" filled="t" stroked="f" coordsize="3175,13970" o:gfxdata="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6u08+8AAAA&#10;3AAAAA8AAAAAAAAAAQAgAAAAIgAAAGRycy9kb3ducmV2LnhtbFBLAQIUABQAAAAIAIdO4kAzLwWe&#10;OwAAADkAAAAQAAAAAAAAAAEAIAAAAAsBAABkcnMvc2hhcGV4bWwueG1sUEsFBgAAAAAGAAYAWwEA&#10;ALUDAAAAAA==&#10;" path="m3047,0l0,0,0,13715,3047,13715,3047,0xe">
                  <v:fill on="t" focussize="0,0"/>
                  <v:stroke on="f"/>
                  <v:imagedata o:title=""/>
                  <o:lock v:ext="edit" aspectratio="f"/>
                  <v:textbox inset="0mm,0mm,0mm,0mm"/>
                </v:shape>
                <v:shape id="Graphic 252" o:spid="_x0000_s1026" o:spt="100" style="position:absolute;left:304;top:17398;height:3175;width:3175;" fillcolor="#9F9F9F" filled="t" stroked="f" coordsize="3175,3175" o:gfxdata="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tvWy8AAAA&#10;3A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253" o:spid="_x0000_s1026" o:spt="100" style="position:absolute;left:304;top:17398;height:3175;width:5732780;" fillcolor="#E2E2E2" filled="t" stroked="f" coordsize="5732780,3175" o:gfxdata="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6l0b4A&#10;AADcAAAADwAAAAAAAAABACAAAAAiAAAAZHJzL2Rvd25yZXYueG1sUEsBAhQAFAAAAAgAh07iQDMv&#10;BZ47AAAAOQAAABAAAAAAAAAAAQAgAAAADQEAAGRycy9zaGFwZXhtbC54bWxQSwUGAAAAAAYABgBb&#10;AQAAtw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49AFF9E6">
      <w:pPr>
        <w:pStyle w:val="2"/>
        <w:numPr>
          <w:ilvl w:val="0"/>
          <w:numId w:val="1"/>
        </w:numPr>
        <w:tabs>
          <w:tab w:val="left" w:pos="565"/>
        </w:tabs>
        <w:spacing w:before="52" w:after="0" w:line="640" w:lineRule="atLeast"/>
        <w:ind w:left="23" w:right="991" w:firstLine="0"/>
        <w:jc w:val="both"/>
      </w:pPr>
      <w:r>
        <w:t>How</w:t>
      </w:r>
      <w:r>
        <w:rPr>
          <w:spacing w:val="-6"/>
        </w:rPr>
        <w:t xml:space="preserve"> </w:t>
      </w:r>
      <w:r>
        <w:t>do</w:t>
      </w:r>
      <w:r>
        <w:rPr>
          <w:spacing w:val="-9"/>
        </w:rPr>
        <w:t xml:space="preserve"> </w:t>
      </w:r>
      <w:r>
        <w:t>you</w:t>
      </w:r>
      <w:r>
        <w:rPr>
          <w:spacing w:val="-7"/>
        </w:rPr>
        <w:t xml:space="preserve"> </w:t>
      </w:r>
      <w:r>
        <w:t>ensure</w:t>
      </w:r>
      <w:r>
        <w:rPr>
          <w:spacing w:val="-5"/>
        </w:rPr>
        <w:t xml:space="preserve"> </w:t>
      </w:r>
      <w:r>
        <w:t>confidentiality</w:t>
      </w:r>
      <w:r>
        <w:rPr>
          <w:spacing w:val="-5"/>
        </w:rPr>
        <w:t xml:space="preserve"> </w:t>
      </w:r>
      <w:r>
        <w:t>in</w:t>
      </w:r>
      <w:r>
        <w:rPr>
          <w:spacing w:val="-8"/>
        </w:rPr>
        <w:t xml:space="preserve"> </w:t>
      </w:r>
      <w:r>
        <w:t>your</w:t>
      </w:r>
      <w:r>
        <w:rPr>
          <w:spacing w:val="-14"/>
        </w:rPr>
        <w:t xml:space="preserve"> </w:t>
      </w:r>
      <w:r>
        <w:t xml:space="preserve">work? </w:t>
      </w:r>
      <w:r>
        <w:rPr>
          <w:spacing w:val="-2"/>
        </w:rPr>
        <w:t>Answer:</w:t>
      </w:r>
    </w:p>
    <w:p w14:paraId="72F99A63">
      <w:pPr>
        <w:pStyle w:val="5"/>
        <w:spacing w:before="67" w:line="278" w:lineRule="auto"/>
        <w:ind w:left="23" w:right="17"/>
        <w:jc w:val="both"/>
      </w:pPr>
      <w:r>
        <w:t xml:space="preserve">I strictly adhere to company policies regarding data security, use encrypted tools where necessary, and maintain professionalism when handling sensitive information. In my previous role, I managed confidential </w:t>
      </w:r>
      <w:r>
        <w:rPr>
          <w:b/>
        </w:rPr>
        <w:t xml:space="preserve">financial reports </w:t>
      </w:r>
      <w:r>
        <w:t>and ensured they were accessible only to authorized personnel.</w:t>
      </w:r>
    </w:p>
    <w:p w14:paraId="468A737D">
      <w:pPr>
        <w:pStyle w:val="5"/>
        <w:spacing w:before="228"/>
        <w:rPr>
          <w:sz w:val="20"/>
        </w:rPr>
      </w:pPr>
      <w:r>
        <w:rPr>
          <w:sz w:val="20"/>
        </w:rPr>
        <mc:AlternateContent>
          <mc:Choice Requires="wpg">
            <w:drawing>
              <wp:anchor distT="0" distB="0" distL="0" distR="0" simplePos="0" relativeHeight="251679744" behindDoc="1" locked="0" layoutInCell="1" allowOverlap="1">
                <wp:simplePos x="0" y="0"/>
                <wp:positionH relativeFrom="page">
                  <wp:posOffset>914400</wp:posOffset>
                </wp:positionH>
                <wp:positionV relativeFrom="paragraph">
                  <wp:posOffset>306070</wp:posOffset>
                </wp:positionV>
                <wp:extent cx="5733415" cy="20955"/>
                <wp:effectExtent l="0" t="0" r="0" b="0"/>
                <wp:wrapTopAndBottom/>
                <wp:docPr id="254" name="Group 254"/>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255" name="Graphic 255"/>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256" name="Graphic 256"/>
                        <wps:cNvSpPr/>
                        <wps:spPr>
                          <a:xfrm>
                            <a:off x="5729985"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257" name="Graphic 257"/>
                        <wps:cNvSpPr/>
                        <wps:spPr>
                          <a:xfrm>
                            <a:off x="304" y="1015"/>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258" name="Graphic 258"/>
                        <wps:cNvSpPr/>
                        <wps:spPr>
                          <a:xfrm>
                            <a:off x="5729985"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259" name="Graphic 259"/>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260" name="Graphic 260"/>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254" o:spid="_x0000_s1026" o:spt="203" style="position:absolute;left:0pt;margin-left:72pt;margin-top:24.1pt;height:1.65pt;width:451.45pt;mso-position-horizontal-relative:page;mso-wrap-distance-bottom:0pt;mso-wrap-distance-top:0pt;z-index:-251636736;mso-width-relative:page;mso-height-relative:page;" coordsize="5733415,20955" o:gfxdata="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">
                <o:lock v:ext="edit" aspectratio="f"/>
                <v:shape id="Graphic 255" o:spid="_x0000_s1026" o:spt="100" style="position:absolute;left:0;top:0;height:19685;width:5731510;" fillcolor="#9F9F9F" filled="t" stroked="f" coordsize="5731510,19685" o:gfxdata="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0SmwugAAANw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256" o:spid="_x0000_s1026" o:spt="100" style="position:absolute;left:5729985;top:1015;height:3175;width:3175;" fillcolor="#E2E2E2" filled="t" stroked="f" coordsize="3175,3175" o:gfxdata="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U99DvQAA&#10;ANw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257" o:spid="_x0000_s1026" o:spt="100" style="position:absolute;left:304;top:1015;height:17145;width:5732780;" fillcolor="#9F9F9F" filled="t" stroked="f" coordsize="5732780,17145" o:gfxdata="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2a/a/&#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258" o:spid="_x0000_s1026" o:spt="100" style="position:absolute;left:5729985;top:4063;height:13970;width:3175;" fillcolor="#E2E2E2" filled="t" stroked="f" coordsize="3175,13970" o:gfxdata="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flHpStwAAANwAAAAP&#10;AAAAAAAAAAEAIAAAACIAAABkcnMvZG93bnJldi54bWxQSwECFAAUAAAACACHTuJAMy8FnjsAAAA5&#10;AAAAEAAAAAAAAAABACAAAAAGAQAAZHJzL3NoYXBleG1sLnhtbFBLBQYAAAAABgAGAFsBAACwAwAA&#10;AAA=&#10;" path="m3047,0l0,0,0,13715,3047,13715,3047,0xe">
                  <v:fill on="t" focussize="0,0"/>
                  <v:stroke on="f"/>
                  <v:imagedata o:title=""/>
                  <o:lock v:ext="edit" aspectratio="f"/>
                  <v:textbox inset="0mm,0mm,0mm,0mm"/>
                </v:shape>
                <v:shape id="Graphic 259" o:spid="_x0000_s1026" o:spt="100" style="position:absolute;left:304;top:17780;height:3175;width:3175;" fillcolor="#9F9F9F" filled="t" stroked="f" coordsize="3175,3175" o:gfxdata="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Lx2/&#10;AAAA3AAAAA8AAAAAAAAAAQAgAAAAIgAAAGRycy9kb3ducmV2LnhtbFBLAQIUABQAAAAIAIdO4kAz&#10;LwWeOwAAADkAAAAQAAAAAAAAAAEAIAAAAA4BAABkcnMvc2hhcGV4bWwueG1sUEsFBgAAAAAGAAYA&#10;WwEAALgDAAAAAA==&#10;" path="m3047,0l0,0,0,3047,3047,3047,3047,0xe">
                  <v:fill on="t" focussize="0,0"/>
                  <v:stroke on="f"/>
                  <v:imagedata o:title=""/>
                  <o:lock v:ext="edit" aspectratio="f"/>
                  <v:textbox inset="0mm,0mm,0mm,0mm"/>
                </v:shape>
                <v:shape id="Graphic 260" o:spid="_x0000_s1026" o:spt="100" style="position:absolute;left:304;top:17792;height:3175;width:5732780;" fillcolor="#E2E2E2" filled="t" stroked="f" coordsize="5732780,3175" o:gfxdata="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DxG7sAAADc&#10;AAAADwAAAAAAAAABACAAAAAiAAAAZHJzL2Rvd25yZXYueG1sUEsBAhQAFAAAAAgAh07iQDMvBZ47&#10;AAAAOQAAABAAAAAAAAAAAQAgAAAACgEAAGRycy9zaGFwZXhtbC54bWxQSwUGAAAAAAYABgBbAQAA&#10;tA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2C5D9C13">
      <w:pPr>
        <w:pStyle w:val="2"/>
        <w:numPr>
          <w:ilvl w:val="0"/>
          <w:numId w:val="1"/>
        </w:numPr>
        <w:tabs>
          <w:tab w:val="left" w:pos="736"/>
          <w:tab w:val="left" w:pos="1868"/>
          <w:tab w:val="left" w:pos="3077"/>
          <w:tab w:val="left" w:pos="3910"/>
          <w:tab w:val="left" w:pos="4562"/>
          <w:tab w:val="left" w:pos="5053"/>
          <w:tab w:val="left" w:pos="5886"/>
          <w:tab w:val="left" w:pos="7428"/>
        </w:tabs>
        <w:spacing w:before="280" w:after="0" w:line="276" w:lineRule="auto"/>
        <w:ind w:left="23" w:right="22" w:firstLine="0"/>
        <w:jc w:val="left"/>
      </w:pPr>
      <w:r>
        <w:rPr>
          <w:spacing w:val="-4"/>
        </w:rPr>
        <w:t>What</w:t>
      </w:r>
      <w:r>
        <w:tab/>
      </w:r>
      <w:r>
        <w:rPr>
          <w:spacing w:val="-4"/>
        </w:rPr>
        <w:t>would</w:t>
      </w:r>
      <w:r>
        <w:tab/>
      </w:r>
      <w:r>
        <w:rPr>
          <w:spacing w:val="-4"/>
        </w:rPr>
        <w:t>you</w:t>
      </w:r>
      <w:r>
        <w:tab/>
      </w:r>
      <w:r>
        <w:rPr>
          <w:spacing w:val="-6"/>
        </w:rPr>
        <w:t>do</w:t>
      </w:r>
      <w:r>
        <w:tab/>
      </w:r>
      <w:r>
        <w:rPr>
          <w:spacing w:val="-6"/>
        </w:rPr>
        <w:t>if</w:t>
      </w:r>
      <w:r>
        <w:tab/>
      </w:r>
      <w:r>
        <w:rPr>
          <w:spacing w:val="-4"/>
        </w:rPr>
        <w:t>you</w:t>
      </w:r>
      <w:r>
        <w:tab/>
      </w:r>
      <w:r>
        <w:rPr>
          <w:spacing w:val="-2"/>
        </w:rPr>
        <w:t>received</w:t>
      </w:r>
      <w:r>
        <w:tab/>
      </w:r>
      <w:r>
        <w:rPr>
          <w:spacing w:val="-2"/>
        </w:rPr>
        <w:t xml:space="preserve">conflicting </w:t>
      </w:r>
      <w:r>
        <w:t>instructions from two managers?</w:t>
      </w:r>
    </w:p>
    <w:p w14:paraId="31768EC8">
      <w:pPr>
        <w:spacing w:before="167"/>
        <w:ind w:left="23" w:right="0" w:firstLine="0"/>
        <w:jc w:val="left"/>
        <w:rPr>
          <w:b/>
          <w:sz w:val="36"/>
        </w:rPr>
      </w:pPr>
      <w:r>
        <w:rPr>
          <w:b/>
          <w:spacing w:val="-2"/>
          <w:sz w:val="36"/>
        </w:rPr>
        <w:t>Answer:</w:t>
      </w:r>
    </w:p>
    <w:p w14:paraId="708B634F">
      <w:pPr>
        <w:pStyle w:val="5"/>
        <w:spacing w:before="66" w:line="278" w:lineRule="auto"/>
        <w:ind w:left="23" w:right="22"/>
        <w:jc w:val="both"/>
      </w:pPr>
      <w:r>
        <w:t>I would clarify priorities by discussing the tasks with both managers</w:t>
      </w:r>
      <w:r>
        <w:rPr>
          <w:spacing w:val="-8"/>
        </w:rPr>
        <w:t xml:space="preserve"> </w:t>
      </w:r>
      <w:r>
        <w:t>and</w:t>
      </w:r>
      <w:r>
        <w:rPr>
          <w:spacing w:val="-9"/>
        </w:rPr>
        <w:t xml:space="preserve"> </w:t>
      </w:r>
      <w:r>
        <w:t>aligning</w:t>
      </w:r>
      <w:r>
        <w:rPr>
          <w:spacing w:val="-8"/>
        </w:rPr>
        <w:t xml:space="preserve"> </w:t>
      </w:r>
      <w:r>
        <w:t>them</w:t>
      </w:r>
      <w:r>
        <w:rPr>
          <w:spacing w:val="-9"/>
        </w:rPr>
        <w:t xml:space="preserve"> </w:t>
      </w:r>
      <w:r>
        <w:t>with</w:t>
      </w:r>
      <w:r>
        <w:rPr>
          <w:spacing w:val="-10"/>
        </w:rPr>
        <w:t xml:space="preserve"> </w:t>
      </w:r>
      <w:r>
        <w:t>company</w:t>
      </w:r>
      <w:r>
        <w:rPr>
          <w:spacing w:val="-8"/>
        </w:rPr>
        <w:t xml:space="preserve"> </w:t>
      </w:r>
      <w:r>
        <w:t>goals.</w:t>
      </w:r>
      <w:r>
        <w:rPr>
          <w:spacing w:val="-10"/>
        </w:rPr>
        <w:t xml:space="preserve"> </w:t>
      </w:r>
      <w:r>
        <w:t>If</w:t>
      </w:r>
      <w:r>
        <w:rPr>
          <w:spacing w:val="-7"/>
        </w:rPr>
        <w:t xml:space="preserve"> </w:t>
      </w:r>
      <w:r>
        <w:t>necessary, I would seek guidance from a higher authority to ensure efficient resource allocation and avoid conflicts.</w:t>
      </w:r>
    </w:p>
    <w:p w14:paraId="2201D342">
      <w:pPr>
        <w:pStyle w:val="5"/>
        <w:spacing w:line="31" w:lineRule="exact"/>
        <w:ind w:left="23" w:right="-44"/>
        <w:rPr>
          <w:position w:val="0"/>
          <w:sz w:val="3"/>
        </w:rPr>
      </w:pPr>
      <w:r>
        <w:rPr>
          <w:position w:val="0"/>
          <w:sz w:val="3"/>
        </w:rPr>
        <mc:AlternateContent>
          <mc:Choice Requires="wpg">
            <w:drawing>
              <wp:inline distT="0" distB="0" distL="0" distR="0">
                <wp:extent cx="5733415" cy="20320"/>
                <wp:effectExtent l="0" t="0" r="0" b="8254"/>
                <wp:docPr id="261" name="Group 261"/>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262" name="Graphic 262"/>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263" name="Graphic 263"/>
                        <wps:cNvSpPr/>
                        <wps:spPr>
                          <a:xfrm>
                            <a:off x="5729985"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264" name="Graphic 264"/>
                        <wps:cNvSpPr/>
                        <wps:spPr>
                          <a:xfrm>
                            <a:off x="304" y="12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265" name="Graphic 265"/>
                        <wps:cNvSpPr/>
                        <wps:spPr>
                          <a:xfrm>
                            <a:off x="5729985"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66" name="Graphic 266"/>
                        <wps:cNvSpPr/>
                        <wps:spPr>
                          <a:xfrm>
                            <a:off x="304" y="1689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267" name="Graphic 267"/>
                        <wps:cNvSpPr/>
                        <wps:spPr>
                          <a:xfrm>
                            <a:off x="304" y="16890"/>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inline>
            </w:drawing>
          </mc:Choice>
          <mc:Fallback>
            <w:pict>
              <v:group id="Group 261" o:spid="_x0000_s1026" o:spt="203" style="height:1.6pt;width:451.45pt;" coordsize="5733415,20320" o:gfxdata="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Cf1WZ/VAAAAAwEA&#10;AA8AAAAAAAAAAQAgAAAAIgAAAGRycy9kb3ducmV2LnhtbFBLAQIUABQAAAAIAIdO4kDQLP0AHgQA&#10;AIUXAAAOAAAAAAAAAAEAIAAAACQBAABkcnMvZTJvRG9jLnhtbFBLBQYAAAAABgAGAFkBAAC0BwAA&#10;AAA=&#10;">
                <o:lock v:ext="edit" aspectratio="f"/>
                <v:shape id="Graphic 262" o:spid="_x0000_s1026" o:spt="100" style="position:absolute;left:0;top:12;height:19685;width:5731510;" fillcolor="#9F9F9F" filled="t" stroked="f" coordsize="5731510,19685" o:gfxdata="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ZUe3m2AAAA3AAAAA8A&#10;AAAAAAAAAQAgAAAAIgAAAGRycy9kb3ducmV2LnhtbFBLAQIUABQAAAAIAIdO4kAzLwWeOwAAADkA&#10;AAAQAAAAAAAAAAEAIAAAAAUBAABkcnMvc2hhcGV4bWwueG1sUEsFBgAAAAAGAAYAWwEAAK8DAAAA&#10;AA==&#10;" path="m5731497,0l0,0,0,19672,5731497,19672,5731497,0xe">
                  <v:fill on="t" focussize="0,0"/>
                  <v:stroke on="f"/>
                  <v:imagedata o:title=""/>
                  <o:lock v:ext="edit" aspectratio="f"/>
                  <v:textbox inset="0mm,0mm,0mm,0mm"/>
                </v:shape>
                <v:shape id="Graphic 263" o:spid="_x0000_s1026" o:spt="100" style="position:absolute;left:5729985;top:126;height:3175;width:3175;" fillcolor="#E2E2E2" filled="t" stroked="f" coordsize="3175,3175" o:gfxdata="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SLZmvQAA&#10;ANw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264" o:spid="_x0000_s1026" o:spt="100" style="position:absolute;left:304;top:126;height:17145;width:5732780;" fillcolor="#9F9F9F" filled="t" stroked="f" coordsize="5732780,17145" o:gfxdata="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IPzy/&#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265" o:spid="_x0000_s1026" o:spt="100" style="position:absolute;left:5729985;top:3175;height:13970;width:3175;" fillcolor="#E2E2E2" filled="t" stroked="f" coordsize="3175,13970" o:gfxdata="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5H3G/&#10;AAAA3AAAAA8AAAAAAAAAAQAgAAAAIgAAAGRycy9kb3ducmV2LnhtbFBLAQIUABQAAAAIAIdO4kAz&#10;LwWeOwAAADkAAAAQAAAAAAAAAAEAIAAAAA4BAABkcnMvc2hhcGV4bWwueG1sUEsFBgAAAAAGAAYA&#10;WwEAALgDAAAAAA==&#10;" path="m3047,0l0,0,0,13716,3047,13716,3047,0xe">
                  <v:fill on="t" focussize="0,0"/>
                  <v:stroke on="f"/>
                  <v:imagedata o:title=""/>
                  <o:lock v:ext="edit" aspectratio="f"/>
                  <v:textbox inset="0mm,0mm,0mm,0mm"/>
                </v:shape>
                <v:shape id="Graphic 266" o:spid="_x0000_s1026" o:spt="100" style="position:absolute;left:304;top:16891;height:3175;width:3175;" fillcolor="#9F9F9F" filled="t" stroked="f" coordsize="3175,3175" o:gfxdata="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A6cdK5AAAA3A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267" o:spid="_x0000_s1026" o:spt="100" style="position:absolute;left:304;top:16890;height:3175;width:5732780;" fillcolor="#E2E2E2" filled="t" stroked="f" coordsize="5732780,3175" o:gfxdata="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WWlvvQAA&#10;ANwAAAAPAAAAAAAAAAEAIAAAACIAAABkcnMvZG93bnJldi54bWxQSwECFAAUAAAACACHTuJAMy8F&#10;njsAAAA5AAAAEAAAAAAAAAABACAAAAAMAQAAZHJzL3NoYXBleG1sLnhtbFBLBQYAAAAABgAGAFsB&#10;AAC2AwAAAAA=&#10;" path="m5729605,0l3048,0,0,0,0,3048,3048,3048,5729605,3048,5729605,0xem5732716,0l5729668,0,5729668,3048,5732716,3048,5732716,0xe">
                  <v:fill on="t" focussize="0,0"/>
                  <v:stroke on="f"/>
                  <v:imagedata o:title=""/>
                  <o:lock v:ext="edit" aspectratio="f"/>
                  <v:textbox inset="0mm,0mm,0mm,0mm"/>
                </v:shape>
                <w10:wrap type="none"/>
                <w10:anchorlock/>
              </v:group>
            </w:pict>
          </mc:Fallback>
        </mc:AlternateContent>
      </w:r>
    </w:p>
    <w:p w14:paraId="5954AB8C">
      <w:pPr>
        <w:pStyle w:val="2"/>
        <w:numPr>
          <w:ilvl w:val="0"/>
          <w:numId w:val="1"/>
        </w:numPr>
        <w:tabs>
          <w:tab w:val="left" w:pos="565"/>
        </w:tabs>
        <w:spacing w:before="50" w:after="0" w:line="640" w:lineRule="atLeast"/>
        <w:ind w:left="23" w:right="4267" w:firstLine="0"/>
        <w:jc w:val="both"/>
      </w:pPr>
      <w:r>
        <w:t>How</w:t>
      </w:r>
      <w:r>
        <w:rPr>
          <w:spacing w:val="-9"/>
        </w:rPr>
        <w:t xml:space="preserve"> </w:t>
      </w:r>
      <w:r>
        <w:t>do</w:t>
      </w:r>
      <w:r>
        <w:rPr>
          <w:spacing w:val="-11"/>
        </w:rPr>
        <w:t xml:space="preserve"> </w:t>
      </w:r>
      <w:r>
        <w:t>you</w:t>
      </w:r>
      <w:r>
        <w:rPr>
          <w:spacing w:val="-10"/>
        </w:rPr>
        <w:t xml:space="preserve"> </w:t>
      </w:r>
      <w:r>
        <w:t>define</w:t>
      </w:r>
      <w:r>
        <w:rPr>
          <w:spacing w:val="-9"/>
        </w:rPr>
        <w:t xml:space="preserve"> </w:t>
      </w:r>
      <w:r>
        <w:t xml:space="preserve">success? </w:t>
      </w:r>
      <w:r>
        <w:rPr>
          <w:spacing w:val="-2"/>
        </w:rPr>
        <w:t>Answer:</w:t>
      </w:r>
    </w:p>
    <w:p w14:paraId="2D86B7C0">
      <w:pPr>
        <w:pStyle w:val="5"/>
        <w:spacing w:before="69" w:line="278" w:lineRule="auto"/>
        <w:ind w:left="23" w:right="21"/>
        <w:jc w:val="both"/>
      </w:pPr>
      <w:r>
        <w:t>I define success as achieving both personal and organizational goals</w:t>
      </w:r>
      <w:r>
        <w:rPr>
          <w:spacing w:val="-2"/>
        </w:rPr>
        <w:t xml:space="preserve"> </w:t>
      </w:r>
      <w:r>
        <w:t>while</w:t>
      </w:r>
      <w:r>
        <w:rPr>
          <w:spacing w:val="-3"/>
        </w:rPr>
        <w:t xml:space="preserve"> </w:t>
      </w:r>
      <w:r>
        <w:t>continuously</w:t>
      </w:r>
      <w:r>
        <w:rPr>
          <w:spacing w:val="-2"/>
        </w:rPr>
        <w:t xml:space="preserve"> </w:t>
      </w:r>
      <w:r>
        <w:t>growing</w:t>
      </w:r>
      <w:r>
        <w:rPr>
          <w:spacing w:val="-2"/>
        </w:rPr>
        <w:t xml:space="preserve"> </w:t>
      </w:r>
      <w:r>
        <w:t>professionally.</w:t>
      </w:r>
      <w:r>
        <w:rPr>
          <w:spacing w:val="-3"/>
        </w:rPr>
        <w:t xml:space="preserve"> </w:t>
      </w:r>
      <w:r>
        <w:t>Success</w:t>
      </w:r>
      <w:r>
        <w:rPr>
          <w:spacing w:val="-6"/>
        </w:rPr>
        <w:t xml:space="preserve"> </w:t>
      </w:r>
      <w:r>
        <w:t xml:space="preserve">also includes making meaningful contributions that drive </w:t>
      </w:r>
      <w:r>
        <w:rPr>
          <w:spacing w:val="-2"/>
        </w:rPr>
        <w:t>innovation,</w:t>
      </w:r>
      <w:r>
        <w:rPr>
          <w:spacing w:val="-11"/>
        </w:rPr>
        <w:t xml:space="preserve"> </w:t>
      </w:r>
      <w:r>
        <w:rPr>
          <w:spacing w:val="-2"/>
        </w:rPr>
        <w:t>efficiency,</w:t>
      </w:r>
      <w:r>
        <w:rPr>
          <w:spacing w:val="-10"/>
        </w:rPr>
        <w:t xml:space="preserve"> </w:t>
      </w:r>
      <w:r>
        <w:rPr>
          <w:spacing w:val="-2"/>
        </w:rPr>
        <w:t>and</w:t>
      </w:r>
      <w:r>
        <w:rPr>
          <w:spacing w:val="-9"/>
        </w:rPr>
        <w:t xml:space="preserve"> </w:t>
      </w:r>
      <w:r>
        <w:rPr>
          <w:spacing w:val="-2"/>
        </w:rPr>
        <w:t>positive</w:t>
      </w:r>
      <w:r>
        <w:rPr>
          <w:spacing w:val="-8"/>
        </w:rPr>
        <w:t xml:space="preserve"> </w:t>
      </w:r>
      <w:r>
        <w:rPr>
          <w:spacing w:val="-2"/>
        </w:rPr>
        <w:t>impact</w:t>
      </w:r>
      <w:r>
        <w:rPr>
          <w:spacing w:val="-7"/>
        </w:rPr>
        <w:t xml:space="preserve"> </w:t>
      </w:r>
      <w:r>
        <w:rPr>
          <w:spacing w:val="-2"/>
        </w:rPr>
        <w:t>within</w:t>
      </w:r>
      <w:r>
        <w:rPr>
          <w:spacing w:val="-11"/>
        </w:rPr>
        <w:t xml:space="preserve"> </w:t>
      </w:r>
      <w:r>
        <w:rPr>
          <w:spacing w:val="-2"/>
        </w:rPr>
        <w:t>the</w:t>
      </w:r>
      <w:r>
        <w:rPr>
          <w:spacing w:val="-7"/>
        </w:rPr>
        <w:t xml:space="preserve"> </w:t>
      </w:r>
      <w:r>
        <w:rPr>
          <w:spacing w:val="-4"/>
        </w:rPr>
        <w:t>company.</w:t>
      </w:r>
    </w:p>
    <w:p w14:paraId="5613899C">
      <w:pPr>
        <w:pStyle w:val="5"/>
        <w:rPr>
          <w:sz w:val="20"/>
        </w:rPr>
      </w:pPr>
    </w:p>
    <w:p w14:paraId="354386AC">
      <w:pPr>
        <w:pStyle w:val="5"/>
        <w:rPr>
          <w:sz w:val="20"/>
        </w:rPr>
      </w:pPr>
      <w:r>
        <w:rPr>
          <w:sz w:val="20"/>
        </w:rPr>
        <mc:AlternateContent>
          <mc:Choice Requires="wpg">
            <w:drawing>
              <wp:anchor distT="0" distB="0" distL="0" distR="0" simplePos="0" relativeHeight="251680768" behindDoc="1" locked="0" layoutInCell="1" allowOverlap="1">
                <wp:simplePos x="0" y="0"/>
                <wp:positionH relativeFrom="page">
                  <wp:posOffset>914400</wp:posOffset>
                </wp:positionH>
                <wp:positionV relativeFrom="paragraph">
                  <wp:posOffset>161290</wp:posOffset>
                </wp:positionV>
                <wp:extent cx="5733415" cy="20955"/>
                <wp:effectExtent l="0" t="0" r="0" b="0"/>
                <wp:wrapTopAndBottom/>
                <wp:docPr id="268" name="Group 268"/>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269" name="Graphic 269"/>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270" name="Graphic 270"/>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271" name="Graphic 271"/>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272" name="Graphic 272"/>
                        <wps:cNvSpPr/>
                        <wps:spPr>
                          <a:xfrm>
                            <a:off x="5729985" y="368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73" name="Graphic 273"/>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274" name="Graphic 274"/>
                        <wps:cNvSpPr/>
                        <wps:spPr>
                          <a:xfrm>
                            <a:off x="304" y="1739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268" o:spid="_x0000_s1026" o:spt="203" style="position:absolute;left:0pt;margin-left:72pt;margin-top:12.7pt;height:1.65pt;width:451.45pt;mso-position-horizontal-relative:page;mso-wrap-distance-bottom:0pt;mso-wrap-distance-top:0pt;z-index:-251635712;mso-width-relative:page;mso-height-relative:page;" coordsize="5733415,20955" o:gfxdata="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">
                <o:lock v:ext="edit" aspectratio="f"/>
                <v:shape id="Graphic 269" o:spid="_x0000_s1026" o:spt="100" style="position:absolute;left:0;top:12;height:19685;width:5731510;" fillcolor="#9F9F9F" filled="t" stroked="f" coordsize="5731510,19685" o:gfxdata="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8OkIugAAANwA&#10;AAAPAAAAAAAAAAEAIAAAACIAAABkcnMvZG93bnJldi54bWxQSwECFAAUAAAACACHTuJAMy8FnjsA&#10;AAA5AAAAEAAAAAAAAAABACAAAAAJAQAAZHJzL3NoYXBleG1sLnhtbFBLBQYAAAAABgAGAFsBAACz&#10;AwAAAAA=&#10;" path="m5731497,0l0,0,0,19672,5731497,19672,5731497,0xe">
                  <v:fill on="t" focussize="0,0"/>
                  <v:stroke on="f"/>
                  <v:imagedata o:title=""/>
                  <o:lock v:ext="edit" aspectratio="f"/>
                  <v:textbox inset="0mm,0mm,0mm,0mm"/>
                </v:shape>
                <v:shape id="Graphic 270" o:spid="_x0000_s1026" o:spt="100" style="position:absolute;left:5729985;top:635;height:3175;width:3175;" fillcolor="#E2E2E2" filled="t" stroked="f" coordsize="3175,3175" o:gfxdata="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hDvsy5AAAA3A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271" o:spid="_x0000_s1026" o:spt="100" style="position:absolute;left:304;top:647;height:17145;width:5732780;" fillcolor="#9F9F9F" filled="t" stroked="f" coordsize="5732780,17145" o:gfxdata="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OYKeb4A&#10;AADc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272" o:spid="_x0000_s1026" o:spt="100" style="position:absolute;left:5729985;top:3682;height:13970;width:3175;" fillcolor="#E2E2E2" filled="t" stroked="f" coordsize="3175,13970" o:gfxdata="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JEdi8AAAA&#10;3AAAAA8AAAAAAAAAAQAgAAAAIgAAAGRycy9kb3ducmV2LnhtbFBLAQIUABQAAAAIAIdO4kAzLwWe&#10;OwAAADkAAAAQAAAAAAAAAAEAIAAAAAsBAABkcnMvc2hhcGV4bWwueG1sUEsFBgAAAAAGAAYAWwEA&#10;ALUDAAAAAA==&#10;" path="m3047,0l0,0,0,13716,3047,13716,3047,0xe">
                  <v:fill on="t" focussize="0,0"/>
                  <v:stroke on="f"/>
                  <v:imagedata o:title=""/>
                  <o:lock v:ext="edit" aspectratio="f"/>
                  <v:textbox inset="0mm,0mm,0mm,0mm"/>
                </v:shape>
                <v:shape id="Graphic 273" o:spid="_x0000_s1026" o:spt="100" style="position:absolute;left:304;top:17398;height:3175;width:3175;" fillcolor="#9F9F9F" filled="t" stroked="f" coordsize="3175,3175" o:gfxdata="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URJe/&#10;AAAA3AAAAA8AAAAAAAAAAQAgAAAAIgAAAGRycy9kb3ducmV2LnhtbFBLAQIUABQAAAAIAIdO4kAz&#10;LwWeOwAAADkAAAAQAAAAAAAAAAEAIAAAAA4BAABkcnMvc2hhcGV4bWwueG1sUEsFBgAAAAAGAAYA&#10;WwEAALgDAAAAAA==&#10;" path="m3047,0l0,0,0,3048,3047,3048,3047,0xe">
                  <v:fill on="t" focussize="0,0"/>
                  <v:stroke on="f"/>
                  <v:imagedata o:title=""/>
                  <o:lock v:ext="edit" aspectratio="f"/>
                  <v:textbox inset="0mm,0mm,0mm,0mm"/>
                </v:shape>
                <v:shape id="Graphic 274" o:spid="_x0000_s1026" o:spt="100" style="position:absolute;left:304;top:17398;height:3175;width:5732780;" fillcolor="#E2E2E2" filled="t" stroked="f" coordsize="5732780,3175" o:gfxdata="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Jhxb4A&#10;AADcAAAADwAAAAAAAAABACAAAAAiAAAAZHJzL2Rvd25yZXYueG1sUEsBAhQAFAAAAAgAh07iQDMv&#10;BZ47AAAAOQAAABAAAAAAAAAAAQAgAAAADQEAAGRycy9zaGFwZXhtbC54bWxQSwUGAAAAAAYABgBb&#10;AQAAtw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5C49D974">
      <w:pPr>
        <w:pStyle w:val="2"/>
        <w:numPr>
          <w:ilvl w:val="0"/>
          <w:numId w:val="1"/>
        </w:numPr>
        <w:tabs>
          <w:tab w:val="left" w:pos="598"/>
        </w:tabs>
        <w:spacing w:before="280" w:after="0" w:line="276" w:lineRule="auto"/>
        <w:ind w:left="23" w:right="26" w:firstLine="0"/>
        <w:jc w:val="left"/>
      </w:pPr>
      <w:r>
        <w:t>Can you describe a time when you had to deal with a</w:t>
      </w:r>
      <w:r>
        <w:rPr>
          <w:spacing w:val="80"/>
          <w:w w:val="150"/>
        </w:rPr>
        <w:t xml:space="preserve"> </w:t>
      </w:r>
      <w:r>
        <w:t>difficult client or customer? How did you handle it?</w:t>
      </w:r>
    </w:p>
    <w:p w14:paraId="1D95CBC9">
      <w:pPr>
        <w:spacing w:before="167"/>
        <w:ind w:left="23" w:right="0" w:firstLine="0"/>
        <w:jc w:val="left"/>
        <w:rPr>
          <w:b/>
          <w:sz w:val="36"/>
        </w:rPr>
      </w:pPr>
      <w:r>
        <w:rPr>
          <w:b/>
          <w:spacing w:val="-2"/>
          <w:sz w:val="36"/>
        </w:rPr>
        <w:t>Answer:</w:t>
      </w:r>
    </w:p>
    <w:p w14:paraId="3D3EABF2">
      <w:pPr>
        <w:pStyle w:val="5"/>
        <w:spacing w:before="66" w:line="278" w:lineRule="auto"/>
        <w:ind w:left="23" w:right="17"/>
        <w:jc w:val="both"/>
      </w:pPr>
      <w:r>
        <w:t xml:space="preserve">In my previous role at </w:t>
      </w:r>
      <w:r>
        <w:rPr>
          <w:b/>
        </w:rPr>
        <w:t>[Company Name]</w:t>
      </w:r>
      <w:r>
        <w:t>, I managed a client who was dissatisfied with a project’s progress due to a misunderstanding in expectations. Instead of reacting defensively, I scheduled a face-to-face meeting to actively listen to their concerns and empathize with their frustrations. I then</w:t>
      </w:r>
      <w:r>
        <w:rPr>
          <w:spacing w:val="-14"/>
        </w:rPr>
        <w:t xml:space="preserve"> </w:t>
      </w:r>
      <w:r>
        <w:t>clarified</w:t>
      </w:r>
      <w:r>
        <w:rPr>
          <w:spacing w:val="-17"/>
        </w:rPr>
        <w:t xml:space="preserve"> </w:t>
      </w:r>
      <w:r>
        <w:t>the</w:t>
      </w:r>
      <w:r>
        <w:rPr>
          <w:spacing w:val="-15"/>
        </w:rPr>
        <w:t xml:space="preserve"> </w:t>
      </w:r>
      <w:r>
        <w:t>scope,</w:t>
      </w:r>
      <w:r>
        <w:rPr>
          <w:spacing w:val="-14"/>
        </w:rPr>
        <w:t xml:space="preserve"> </w:t>
      </w:r>
      <w:r>
        <w:t>walked</w:t>
      </w:r>
      <w:r>
        <w:rPr>
          <w:spacing w:val="-17"/>
        </w:rPr>
        <w:t xml:space="preserve"> </w:t>
      </w:r>
      <w:r>
        <w:t>them</w:t>
      </w:r>
      <w:r>
        <w:rPr>
          <w:spacing w:val="-13"/>
        </w:rPr>
        <w:t xml:space="preserve"> </w:t>
      </w:r>
      <w:r>
        <w:t>through</w:t>
      </w:r>
      <w:r>
        <w:rPr>
          <w:spacing w:val="-16"/>
        </w:rPr>
        <w:t xml:space="preserve"> </w:t>
      </w:r>
      <w:r>
        <w:t>the</w:t>
      </w:r>
      <w:r>
        <w:rPr>
          <w:spacing w:val="-15"/>
        </w:rPr>
        <w:t xml:space="preserve"> </w:t>
      </w:r>
      <w:r>
        <w:t>progress,</w:t>
      </w:r>
      <w:r>
        <w:rPr>
          <w:spacing w:val="-14"/>
        </w:rPr>
        <w:t xml:space="preserve"> </w:t>
      </w:r>
      <w:r>
        <w:t xml:space="preserve">and proposed a </w:t>
      </w:r>
      <w:r>
        <w:rPr>
          <w:b/>
        </w:rPr>
        <w:t xml:space="preserve">revised timeline with milestone updates </w:t>
      </w:r>
      <w:r>
        <w:t xml:space="preserve">to keep them in the loop. By maintaining transparency and offering proactive solutions, we regained their trust, successfully completed the project, and even secured repeat business from </w:t>
      </w:r>
      <w:r>
        <w:rPr>
          <w:spacing w:val="-2"/>
        </w:rPr>
        <w:t>them.</w:t>
      </w:r>
    </w:p>
    <w:p w14:paraId="34DCCEF6">
      <w:pPr>
        <w:pStyle w:val="5"/>
        <w:spacing w:before="225"/>
        <w:rPr>
          <w:sz w:val="20"/>
        </w:rPr>
      </w:pPr>
      <w:r>
        <w:rPr>
          <w:sz w:val="20"/>
        </w:rPr>
        <mc:AlternateContent>
          <mc:Choice Requires="wpg">
            <w:drawing>
              <wp:anchor distT="0" distB="0" distL="0" distR="0" simplePos="0" relativeHeight="251680768" behindDoc="1" locked="0" layoutInCell="1" allowOverlap="1">
                <wp:simplePos x="0" y="0"/>
                <wp:positionH relativeFrom="page">
                  <wp:posOffset>914400</wp:posOffset>
                </wp:positionH>
                <wp:positionV relativeFrom="paragraph">
                  <wp:posOffset>304165</wp:posOffset>
                </wp:positionV>
                <wp:extent cx="5733415" cy="20955"/>
                <wp:effectExtent l="0" t="0" r="0" b="0"/>
                <wp:wrapTopAndBottom/>
                <wp:docPr id="275" name="Group 275"/>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276" name="Graphic 27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277" name="Graphic 277"/>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278" name="Graphic 278"/>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279" name="Graphic 279"/>
                        <wps:cNvSpPr/>
                        <wps:spPr>
                          <a:xfrm>
                            <a:off x="5729985" y="419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80" name="Graphic 280"/>
                        <wps:cNvSpPr/>
                        <wps:spPr>
                          <a:xfrm>
                            <a:off x="304" y="1790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281" name="Graphic 281"/>
                        <wps:cNvSpPr/>
                        <wps:spPr>
                          <a:xfrm>
                            <a:off x="304" y="17906"/>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275" o:spid="_x0000_s1026" o:spt="203" style="position:absolute;left:0pt;margin-left:72pt;margin-top:23.95pt;height:1.65pt;width:451.45pt;mso-position-horizontal-relative:page;mso-wrap-distance-bottom:0pt;mso-wrap-distance-top:0pt;z-index:-251635712;mso-width-relative:page;mso-height-relative:page;" coordsize="5733415,20955" o:gfxdata="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">
                <o:lock v:ext="edit" aspectratio="f"/>
                <v:shape id="Graphic 276" o:spid="_x0000_s1026" o:spt="100" style="position:absolute;left:0;top:0;height:19685;width:5731510;" fillcolor="#9F9F9F" filled="t" stroked="f" coordsize="5731510,19685" o:gfxdata="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tuunugAAANw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277" o:spid="_x0000_s1026" o:spt="100" style="position:absolute;left:5729985;top:1143;height:3175;width:3175;" fillcolor="#E2E2E2" filled="t" stroked="f" coordsize="3175,3175" o:gfxdata="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qia4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278" o:spid="_x0000_s1026" o:spt="100" style="position:absolute;left:304;top:1155;height:17145;width:5732780;" fillcolor="#9F9F9F" filled="t" stroked="f" coordsize="5732780,17145" o:gfxdata="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3KPkugAAANwA&#10;AAAPAAAAAAAAAAEAIAAAACIAAABkcnMvZG93bnJldi54bWxQSwECFAAUAAAACACHTuJAMy8FnjsA&#10;AAA5AAAAEAAAAAAAAAABACAAAAAJAQAAZHJzL3NoYXBleG1sLnhtbFBLBQYAAAAABgAGAFsBAACz&#10;AwAAAAA=&#10;" path="m3048,3035l0,3035,0,16751,3048,16751,3048,3035xem5732716,0l5729668,0,5729668,3035,5732716,3035,5732716,0xe">
                  <v:fill on="t" focussize="0,0"/>
                  <v:stroke on="f"/>
                  <v:imagedata o:title=""/>
                  <o:lock v:ext="edit" aspectratio="f"/>
                  <v:textbox inset="0mm,0mm,0mm,0mm"/>
                </v:shape>
                <v:shape id="Graphic 279" o:spid="_x0000_s1026" o:spt="100" style="position:absolute;left:5729985;top:4191;height:13970;width:3175;" fillcolor="#E2E2E2" filled="t" stroked="f" coordsize="3175,13970" o:gfxdata="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22Dqb4A&#10;AADcAAAADwAAAAAAAAABACAAAAAiAAAAZHJzL2Rvd25yZXYueG1sUEsBAhQAFAAAAAgAh07iQDMv&#10;BZ47AAAAOQAAABAAAAAAAAAAAQAgAAAADQEAAGRycy9zaGFwZXhtbC54bWxQSwUGAAAAAAYABgBb&#10;AQAAtwMAAAAA&#10;" path="m3047,0l0,0,0,13716,3047,13716,3047,0xe">
                  <v:fill on="t" focussize="0,0"/>
                  <v:stroke on="f"/>
                  <v:imagedata o:title=""/>
                  <o:lock v:ext="edit" aspectratio="f"/>
                  <v:textbox inset="0mm,0mm,0mm,0mm"/>
                </v:shape>
                <v:shape id="Graphic 280" o:spid="_x0000_s1026" o:spt="100" style="position:absolute;left:304;top:17906;height:3175;width:3175;" fillcolor="#9F9F9F" filled="t" stroked="f" coordsize="3175,3175" o:gfxdata="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CTqse2AAAA3AAAAA8A&#10;AAAAAAAAAQAgAAAAIgAAAGRycy9kb3ducmV2LnhtbFBLAQIUABQAAAAIAIdO4kAzLwWeOwAAADkA&#10;AAAQAAAAAAAAAAEAIAAAAAUBAABkcnMvc2hhcGV4bWwueG1sUEsFBgAAAAAGAAYAWwEAAK8DAAAA&#10;AA==&#10;" path="m3047,0l0,0,0,3048,3047,3048,3047,0xe">
                  <v:fill on="t" focussize="0,0"/>
                  <v:stroke on="f"/>
                  <v:imagedata o:title=""/>
                  <o:lock v:ext="edit" aspectratio="f"/>
                  <v:textbox inset="0mm,0mm,0mm,0mm"/>
                </v:shape>
                <v:shape id="Graphic 281" o:spid="_x0000_s1026" o:spt="100" style="position:absolute;left:304;top:17906;height:3175;width:5732780;" fillcolor="#E2E2E2" filled="t" stroked="f" coordsize="5732780,3175" o:gfxdata="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8LJ6vQAA&#10;ANwAAAAPAAAAAAAAAAEAIAAAACIAAABkcnMvZG93bnJldi54bWxQSwECFAAUAAAACACHTuJAMy8F&#10;njsAAAA5AAAAEAAAAAAAAAABACAAAAAMAQAAZHJzL3NoYXBleG1sLnhtbFBLBQYAAAAABgAGAFsB&#10;AAC2Aw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33964E51">
      <w:pPr>
        <w:pStyle w:val="2"/>
        <w:numPr>
          <w:ilvl w:val="0"/>
          <w:numId w:val="1"/>
        </w:numPr>
        <w:tabs>
          <w:tab w:val="left" w:pos="578"/>
        </w:tabs>
        <w:spacing w:before="280" w:after="0" w:line="276" w:lineRule="auto"/>
        <w:ind w:left="23" w:right="15" w:firstLine="0"/>
        <w:jc w:val="left"/>
      </w:pPr>
      <w:r>
        <w:t>What do you do when you have multiple high-priority tasks due at the same time?</w:t>
      </w:r>
    </w:p>
    <w:p w14:paraId="2285A67D">
      <w:pPr>
        <w:spacing w:before="167"/>
        <w:ind w:left="23" w:right="0" w:firstLine="0"/>
        <w:jc w:val="left"/>
        <w:rPr>
          <w:b/>
          <w:sz w:val="36"/>
        </w:rPr>
      </w:pPr>
      <w:r>
        <w:rPr>
          <w:b/>
          <w:spacing w:val="-2"/>
          <w:sz w:val="36"/>
        </w:rPr>
        <w:t>Answer:</w:t>
      </w:r>
    </w:p>
    <w:p w14:paraId="6D95FDF7">
      <w:pPr>
        <w:pStyle w:val="5"/>
        <w:spacing w:before="66" w:line="278" w:lineRule="auto"/>
        <w:ind w:left="23" w:right="15"/>
        <w:jc w:val="both"/>
      </w:pPr>
      <w:r>
        <w:t>When</w:t>
      </w:r>
      <w:r>
        <w:rPr>
          <w:spacing w:val="-13"/>
        </w:rPr>
        <w:t xml:space="preserve"> </w:t>
      </w:r>
      <w:r>
        <w:t>faced</w:t>
      </w:r>
      <w:r>
        <w:rPr>
          <w:spacing w:val="-12"/>
        </w:rPr>
        <w:t xml:space="preserve"> </w:t>
      </w:r>
      <w:r>
        <w:t>with</w:t>
      </w:r>
      <w:r>
        <w:rPr>
          <w:spacing w:val="-12"/>
        </w:rPr>
        <w:t xml:space="preserve"> </w:t>
      </w:r>
      <w:r>
        <w:t>multiple</w:t>
      </w:r>
      <w:r>
        <w:rPr>
          <w:spacing w:val="-10"/>
        </w:rPr>
        <w:t xml:space="preserve"> </w:t>
      </w:r>
      <w:r>
        <w:t>high-priority</w:t>
      </w:r>
      <w:r>
        <w:rPr>
          <w:spacing w:val="-12"/>
        </w:rPr>
        <w:t xml:space="preserve"> </w:t>
      </w:r>
      <w:r>
        <w:t>deadlines,</w:t>
      </w:r>
      <w:r>
        <w:rPr>
          <w:spacing w:val="-12"/>
        </w:rPr>
        <w:t xml:space="preserve"> </w:t>
      </w:r>
      <w:r>
        <w:t>I</w:t>
      </w:r>
      <w:r>
        <w:rPr>
          <w:spacing w:val="-11"/>
        </w:rPr>
        <w:t xml:space="preserve"> </w:t>
      </w:r>
      <w:r>
        <w:t>first</w:t>
      </w:r>
      <w:r>
        <w:rPr>
          <w:spacing w:val="-11"/>
        </w:rPr>
        <w:t xml:space="preserve"> </w:t>
      </w:r>
      <w:r>
        <w:rPr>
          <w:b/>
        </w:rPr>
        <w:t xml:space="preserve">assess urgency and impact </w:t>
      </w:r>
      <w:r>
        <w:t xml:space="preserve">using a prioritization framework such as the </w:t>
      </w:r>
      <w:r>
        <w:rPr>
          <w:b/>
        </w:rPr>
        <w:t xml:space="preserve">Eisenhower Matrix </w:t>
      </w:r>
      <w:r>
        <w:t xml:space="preserve">or </w:t>
      </w:r>
      <w:r>
        <w:rPr>
          <w:b/>
        </w:rPr>
        <w:t xml:space="preserve">MoSCoW method </w:t>
      </w:r>
      <w:r>
        <w:t>(Must-Have, Should-Have, Could-Have, Won’t-Have). I also break down tasks into smaller steps, delegate when possible, and communicate</w:t>
      </w:r>
      <w:r>
        <w:rPr>
          <w:spacing w:val="80"/>
        </w:rPr>
        <w:t xml:space="preserve"> </w:t>
      </w:r>
      <w:r>
        <w:t>with</w:t>
      </w:r>
      <w:r>
        <w:rPr>
          <w:spacing w:val="80"/>
        </w:rPr>
        <w:t xml:space="preserve"> </w:t>
      </w:r>
      <w:r>
        <w:t>stakeholders</w:t>
      </w:r>
      <w:r>
        <w:rPr>
          <w:spacing w:val="80"/>
        </w:rPr>
        <w:t xml:space="preserve"> </w:t>
      </w:r>
      <w:r>
        <w:t>to</w:t>
      </w:r>
      <w:r>
        <w:rPr>
          <w:spacing w:val="80"/>
        </w:rPr>
        <w:t xml:space="preserve"> </w:t>
      </w:r>
      <w:r>
        <w:t>manage</w:t>
      </w:r>
      <w:r>
        <w:rPr>
          <w:spacing w:val="80"/>
        </w:rPr>
        <w:t xml:space="preserve"> </w:t>
      </w:r>
      <w:r>
        <w:t xml:space="preserve">expectations. For example, at </w:t>
      </w:r>
      <w:r>
        <w:rPr>
          <w:b/>
        </w:rPr>
        <w:t>[Company Name]</w:t>
      </w:r>
      <w:r>
        <w:t>, I once had three critical projects with overlapping deadlines. To manage them effectively, I:</w:t>
      </w:r>
    </w:p>
    <w:p w14:paraId="5D1D4151">
      <w:pPr>
        <w:pStyle w:val="8"/>
        <w:numPr>
          <w:ilvl w:val="1"/>
          <w:numId w:val="1"/>
        </w:numPr>
        <w:tabs>
          <w:tab w:val="left" w:pos="743"/>
        </w:tabs>
        <w:spacing w:before="155" w:after="0" w:line="276" w:lineRule="auto"/>
        <w:ind w:left="743" w:right="19" w:hanging="360"/>
        <w:jc w:val="both"/>
        <w:rPr>
          <w:sz w:val="36"/>
        </w:rPr>
      </w:pPr>
      <w:r>
        <w:rPr>
          <w:b/>
          <w:sz w:val="36"/>
        </w:rPr>
        <w:t xml:space="preserve">Identified dependencies </w:t>
      </w:r>
      <w:r>
        <w:rPr>
          <w:sz w:val="36"/>
        </w:rPr>
        <w:t>and addressed urgent bottlenecks first.</w:t>
      </w:r>
    </w:p>
    <w:p w14:paraId="09D40958">
      <w:pPr>
        <w:pStyle w:val="8"/>
        <w:numPr>
          <w:ilvl w:val="1"/>
          <w:numId w:val="1"/>
        </w:numPr>
        <w:tabs>
          <w:tab w:val="left" w:pos="743"/>
        </w:tabs>
        <w:spacing w:before="166" w:after="0" w:line="276" w:lineRule="auto"/>
        <w:ind w:left="743" w:right="21" w:hanging="360"/>
        <w:jc w:val="both"/>
        <w:rPr>
          <w:sz w:val="36"/>
        </w:rPr>
      </w:pPr>
      <w:r>
        <w:rPr>
          <w:b/>
          <w:sz w:val="36"/>
        </w:rPr>
        <w:t xml:space="preserve">Delegated specific tasks </w:t>
      </w:r>
      <w:r>
        <w:rPr>
          <w:sz w:val="36"/>
        </w:rPr>
        <w:t xml:space="preserve">to team members to optimize </w:t>
      </w:r>
      <w:r>
        <w:rPr>
          <w:spacing w:val="-2"/>
          <w:sz w:val="36"/>
        </w:rPr>
        <w:t>workload.</w:t>
      </w:r>
    </w:p>
    <w:p w14:paraId="6AC7C018">
      <w:pPr>
        <w:pStyle w:val="8"/>
        <w:numPr>
          <w:ilvl w:val="1"/>
          <w:numId w:val="1"/>
        </w:numPr>
        <w:tabs>
          <w:tab w:val="left" w:pos="743"/>
        </w:tabs>
        <w:spacing w:before="167" w:after="0" w:line="276" w:lineRule="auto"/>
        <w:ind w:left="743" w:right="17" w:hanging="360"/>
        <w:jc w:val="both"/>
        <w:rPr>
          <w:sz w:val="36"/>
        </w:rPr>
      </w:pPr>
      <w:r>
        <w:rPr>
          <w:b/>
          <w:sz w:val="36"/>
        </w:rPr>
        <w:t xml:space="preserve">Used a structured project management tool </w:t>
      </w:r>
      <w:r>
        <w:rPr>
          <w:sz w:val="36"/>
        </w:rPr>
        <w:t>to track progress in real-time.</w:t>
      </w:r>
    </w:p>
    <w:p w14:paraId="2CD26044">
      <w:pPr>
        <w:pStyle w:val="8"/>
        <w:numPr>
          <w:ilvl w:val="1"/>
          <w:numId w:val="1"/>
        </w:numPr>
        <w:tabs>
          <w:tab w:val="left" w:pos="743"/>
        </w:tabs>
        <w:spacing w:before="166" w:after="0" w:line="278" w:lineRule="auto"/>
        <w:ind w:left="743" w:right="17" w:hanging="360"/>
        <w:jc w:val="both"/>
        <w:rPr>
          <w:sz w:val="36"/>
        </w:rPr>
      </w:pPr>
      <w:r>
        <w:rPr>
          <w:b/>
          <w:sz w:val="36"/>
        </w:rPr>
        <w:t xml:space="preserve">Regularly updated stakeholders </w:t>
      </w:r>
      <w:r>
        <w:rPr>
          <w:sz w:val="36"/>
        </w:rPr>
        <w:t>to align expectations. This</w:t>
      </w:r>
      <w:r>
        <w:rPr>
          <w:spacing w:val="-12"/>
          <w:sz w:val="36"/>
        </w:rPr>
        <w:t xml:space="preserve"> </w:t>
      </w:r>
      <w:r>
        <w:rPr>
          <w:sz w:val="36"/>
        </w:rPr>
        <w:t>approach</w:t>
      </w:r>
      <w:r>
        <w:rPr>
          <w:spacing w:val="-11"/>
          <w:sz w:val="36"/>
        </w:rPr>
        <w:t xml:space="preserve"> </w:t>
      </w:r>
      <w:r>
        <w:rPr>
          <w:sz w:val="36"/>
        </w:rPr>
        <w:t>helped</w:t>
      </w:r>
      <w:r>
        <w:rPr>
          <w:spacing w:val="-11"/>
          <w:sz w:val="36"/>
        </w:rPr>
        <w:t xml:space="preserve"> </w:t>
      </w:r>
      <w:r>
        <w:rPr>
          <w:sz w:val="36"/>
        </w:rPr>
        <w:t>me</w:t>
      </w:r>
      <w:r>
        <w:rPr>
          <w:spacing w:val="-9"/>
          <w:sz w:val="36"/>
        </w:rPr>
        <w:t xml:space="preserve"> </w:t>
      </w:r>
      <w:r>
        <w:rPr>
          <w:b/>
          <w:sz w:val="36"/>
        </w:rPr>
        <w:t>meet</w:t>
      </w:r>
      <w:r>
        <w:rPr>
          <w:b/>
          <w:spacing w:val="-11"/>
          <w:sz w:val="36"/>
        </w:rPr>
        <w:t xml:space="preserve"> </w:t>
      </w:r>
      <w:r>
        <w:rPr>
          <w:b/>
          <w:sz w:val="36"/>
        </w:rPr>
        <w:t>all</w:t>
      </w:r>
      <w:r>
        <w:rPr>
          <w:b/>
          <w:spacing w:val="-10"/>
          <w:sz w:val="36"/>
        </w:rPr>
        <w:t xml:space="preserve"> </w:t>
      </w:r>
      <w:r>
        <w:rPr>
          <w:b/>
          <w:sz w:val="36"/>
        </w:rPr>
        <w:t>deadlines</w:t>
      </w:r>
      <w:r>
        <w:rPr>
          <w:b/>
          <w:spacing w:val="-12"/>
          <w:sz w:val="36"/>
        </w:rPr>
        <w:t xml:space="preserve"> </w:t>
      </w:r>
      <w:r>
        <w:rPr>
          <w:b/>
          <w:sz w:val="36"/>
        </w:rPr>
        <w:t xml:space="preserve">successfully </w:t>
      </w:r>
      <w:r>
        <w:rPr>
          <w:sz w:val="36"/>
        </w:rPr>
        <w:t>without compromising quality.</w:t>
      </w:r>
    </w:p>
    <w:p w14:paraId="5FD429EC">
      <w:pPr>
        <w:pStyle w:val="5"/>
        <w:rPr>
          <w:sz w:val="20"/>
        </w:rPr>
      </w:pPr>
    </w:p>
    <w:p w14:paraId="465D2DFD">
      <w:pPr>
        <w:pStyle w:val="5"/>
        <w:spacing w:before="1"/>
        <w:rPr>
          <w:sz w:val="20"/>
        </w:rPr>
      </w:pPr>
      <w:r>
        <w:rPr>
          <w:sz w:val="20"/>
        </w:rPr>
        <mc:AlternateContent>
          <mc:Choice Requires="wpg">
            <w:drawing>
              <wp:anchor distT="0" distB="0" distL="0" distR="0" simplePos="0" relativeHeight="251681792" behindDoc="1" locked="0" layoutInCell="1" allowOverlap="1">
                <wp:simplePos x="0" y="0"/>
                <wp:positionH relativeFrom="page">
                  <wp:posOffset>914400</wp:posOffset>
                </wp:positionH>
                <wp:positionV relativeFrom="paragraph">
                  <wp:posOffset>161925</wp:posOffset>
                </wp:positionV>
                <wp:extent cx="5733415" cy="20955"/>
                <wp:effectExtent l="0" t="0" r="0" b="0"/>
                <wp:wrapTopAndBottom/>
                <wp:docPr id="282" name="Group 282"/>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283" name="Graphic 283"/>
                        <wps:cNvSpPr/>
                        <wps:spPr>
                          <a:xfrm>
                            <a:off x="0" y="12"/>
                            <a:ext cx="5731510" cy="20320"/>
                          </a:xfrm>
                          <a:custGeom>
                            <a:avLst/>
                            <a:gdLst/>
                            <a:ahLst/>
                            <a:cxnLst/>
                            <a:rect l="l" t="t" r="r" b="b"/>
                            <a:pathLst>
                              <a:path w="5731510" h="20320">
                                <a:moveTo>
                                  <a:pt x="5731497" y="0"/>
                                </a:moveTo>
                                <a:lnTo>
                                  <a:pt x="0" y="0"/>
                                </a:lnTo>
                                <a:lnTo>
                                  <a:pt x="0" y="20307"/>
                                </a:lnTo>
                                <a:lnTo>
                                  <a:pt x="5731497" y="20307"/>
                                </a:lnTo>
                                <a:lnTo>
                                  <a:pt x="5731497" y="0"/>
                                </a:lnTo>
                                <a:close/>
                              </a:path>
                            </a:pathLst>
                          </a:custGeom>
                          <a:solidFill>
                            <a:srgbClr val="9F9F9F"/>
                          </a:solidFill>
                        </wps:spPr>
                        <wps:bodyPr wrap="square" lIns="0" tIns="0" rIns="0" bIns="0" rtlCol="0">
                          <a:noAutofit/>
                        </wps:bodyPr>
                      </wps:wsp>
                      <wps:wsp>
                        <wps:cNvPr id="284" name="Graphic 284"/>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285" name="Graphic 285"/>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286" name="Graphic 286"/>
                        <wps:cNvSpPr/>
                        <wps:spPr>
                          <a:xfrm>
                            <a:off x="5729985" y="419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87" name="Graphic 287"/>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288" name="Graphic 288"/>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282" o:spid="_x0000_s1026" o:spt="203" style="position:absolute;left:0pt;margin-left:72pt;margin-top:12.75pt;height:1.65pt;width:451.45pt;mso-position-horizontal-relative:page;mso-wrap-distance-bottom:0pt;mso-wrap-distance-top:0pt;z-index:-251634688;mso-width-relative:page;mso-height-relative:page;" coordsize="5733415,20955" o:gfxdata="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">
                <o:lock v:ext="edit" aspectratio="f"/>
                <v:shape id="Graphic 283" o:spid="_x0000_s1026" o:spt="100" style="position:absolute;left:0;top:12;height:20320;width:5731510;" fillcolor="#9F9F9F" filled="t" stroked="f" coordsize="5731510,20320" o:gfxdata="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mtPT&#10;wAAAANwAAAAPAAAAAAAAAAEAIAAAACIAAABkcnMvZG93bnJldi54bWxQSwECFAAUAAAACACHTuJA&#10;My8FnjsAAAA5AAAAEAAAAAAAAAABACAAAAAPAQAAZHJzL3NoYXBleG1sLnhtbFBLBQYAAAAABgAG&#10;AFsBAAC5AwAAAAA=&#10;" path="m5731497,0l0,0,0,20307,5731497,20307,5731497,0xe">
                  <v:fill on="t" focussize="0,0"/>
                  <v:stroke on="f"/>
                  <v:imagedata o:title=""/>
                  <o:lock v:ext="edit" aspectratio="f"/>
                  <v:textbox inset="0mm,0mm,0mm,0mm"/>
                </v:shape>
                <v:shape id="Graphic 284" o:spid="_x0000_s1026" o:spt="100" style="position:absolute;left:5729985;top:1143;height:3175;width:3175;" fillcolor="#E2E2E2" filled="t" stroked="f" coordsize="3175,3175" o:gfxdata="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tyOi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285" o:spid="_x0000_s1026" o:spt="100" style="position:absolute;left:304;top:1155;height:17145;width:5732780;" fillcolor="#9F9F9F" filled="t" stroked="f" coordsize="5732780,17145" o:gfxdata="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gh8Xb4A&#10;AADc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286" o:spid="_x0000_s1026" o:spt="100" style="position:absolute;left:5729985;top:4191;height:13970;width:3175;" fillcolor="#E2E2E2" filled="t" stroked="f" coordsize="3175,13970" o:gfxdata="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dn/L4A&#10;AADcAAAADwAAAAAAAAABACAAAAAiAAAAZHJzL2Rvd25yZXYueG1sUEsBAhQAFAAAAAgAh07iQDMv&#10;BZ47AAAAOQAAABAAAAAAAAAAAQAgAAAADQEAAGRycy9zaGFwZXhtbC54bWxQSwUGAAAAAAYABgBb&#10;AQAAtwMAAAAA&#10;" path="m3047,0l0,0,0,13716,3047,13716,3047,0xe">
                  <v:fill on="t" focussize="0,0"/>
                  <v:stroke on="f"/>
                  <v:imagedata o:title=""/>
                  <o:lock v:ext="edit" aspectratio="f"/>
                  <v:textbox inset="0mm,0mm,0mm,0mm"/>
                </v:shape>
                <v:shape id="Graphic 287" o:spid="_x0000_s1026" o:spt="100" style="position:absolute;left:304;top:17907;height:3175;width:3175;" fillcolor="#9F9F9F" filled="t" stroked="f" coordsize="3175,3175" o:gfxdata="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ejKzugAAANwA&#10;AAAPAAAAAAAAAAEAIAAAACIAAABkcnMvZG93bnJldi54bWxQSwECFAAUAAAACACHTuJAMy8FnjsA&#10;AAA5AAAAEAAAAAAAAAABACAAAAAJAQAAZHJzL3NoYXBleG1sLnhtbFBLBQYAAAAABgAGAFsBAACz&#10;AwAAAAA=&#10;" path="m3047,0l0,0,0,3047,3047,3047,3047,0xe">
                  <v:fill on="t" focussize="0,0"/>
                  <v:stroke on="f"/>
                  <v:imagedata o:title=""/>
                  <o:lock v:ext="edit" aspectratio="f"/>
                  <v:textbox inset="0mm,0mm,0mm,0mm"/>
                </v:shape>
                <v:shape id="Graphic 288" o:spid="_x0000_s1026" o:spt="100" style="position:absolute;left:304;top:17919;height:3175;width:5732780;" fillcolor="#E2E2E2" filled="t" stroked="f" coordsize="5732780,3175" o:gfxdata="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yhvnugAAANwA&#10;AAAPAAAAAAAAAAEAIAAAACIAAABkcnMvZG93bnJldi54bWxQSwECFAAUAAAACACHTuJAMy8FnjsA&#10;AAA5AAAAEAAAAAAAAAABACAAAAAJAQAAZHJzL3NoYXBleG1sLnhtbFBLBQYAAAAABgAGAFsBAACz&#10;Aw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3B61A1FD">
      <w:pPr>
        <w:pStyle w:val="2"/>
        <w:numPr>
          <w:ilvl w:val="0"/>
          <w:numId w:val="1"/>
        </w:numPr>
        <w:tabs>
          <w:tab w:val="left" w:pos="578"/>
        </w:tabs>
        <w:spacing w:before="281" w:after="0" w:line="276" w:lineRule="auto"/>
        <w:ind w:left="23" w:right="24" w:firstLine="0"/>
        <w:jc w:val="left"/>
      </w:pPr>
      <w:r>
        <w:t>Have you ever disagreed with your manager? How did you handle it?</w:t>
      </w:r>
    </w:p>
    <w:p w14:paraId="3FB00AE0">
      <w:pPr>
        <w:spacing w:before="166"/>
        <w:ind w:left="23" w:right="0" w:firstLine="0"/>
        <w:jc w:val="left"/>
        <w:rPr>
          <w:b/>
          <w:sz w:val="36"/>
        </w:rPr>
      </w:pPr>
      <w:r>
        <w:rPr>
          <w:b/>
          <w:spacing w:val="-2"/>
          <w:sz w:val="36"/>
        </w:rPr>
        <w:t>Answer:</w:t>
      </w:r>
    </w:p>
    <w:p w14:paraId="6FB11A19">
      <w:pPr>
        <w:pStyle w:val="5"/>
        <w:spacing w:before="77" w:line="278" w:lineRule="auto"/>
        <w:ind w:left="23" w:right="17"/>
        <w:jc w:val="both"/>
      </w:pPr>
      <w:r>
        <w:t>Yes,</w:t>
      </w:r>
      <w:r>
        <w:rPr>
          <w:spacing w:val="-16"/>
        </w:rPr>
        <w:t xml:space="preserve"> </w:t>
      </w:r>
      <w:r>
        <w:t>and</w:t>
      </w:r>
      <w:r>
        <w:rPr>
          <w:spacing w:val="-18"/>
        </w:rPr>
        <w:t xml:space="preserve"> </w:t>
      </w:r>
      <w:r>
        <w:t>I</w:t>
      </w:r>
      <w:r>
        <w:rPr>
          <w:spacing w:val="-19"/>
        </w:rPr>
        <w:t xml:space="preserve"> </w:t>
      </w:r>
      <w:r>
        <w:t>believe</w:t>
      </w:r>
      <w:r>
        <w:rPr>
          <w:spacing w:val="-18"/>
        </w:rPr>
        <w:t xml:space="preserve"> </w:t>
      </w:r>
      <w:r>
        <w:t>constructive</w:t>
      </w:r>
      <w:r>
        <w:rPr>
          <w:spacing w:val="-17"/>
        </w:rPr>
        <w:t xml:space="preserve"> </w:t>
      </w:r>
      <w:r>
        <w:t>disagreements</w:t>
      </w:r>
      <w:r>
        <w:rPr>
          <w:spacing w:val="-19"/>
        </w:rPr>
        <w:t xml:space="preserve"> </w:t>
      </w:r>
      <w:r>
        <w:t>can</w:t>
      </w:r>
      <w:r>
        <w:rPr>
          <w:spacing w:val="-21"/>
        </w:rPr>
        <w:t xml:space="preserve"> </w:t>
      </w:r>
      <w:r>
        <w:t>lead</w:t>
      </w:r>
      <w:r>
        <w:rPr>
          <w:spacing w:val="-18"/>
        </w:rPr>
        <w:t xml:space="preserve"> </w:t>
      </w:r>
      <w:r>
        <w:t>to</w:t>
      </w:r>
      <w:r>
        <w:rPr>
          <w:spacing w:val="-19"/>
        </w:rPr>
        <w:t xml:space="preserve"> </w:t>
      </w:r>
      <w:r>
        <w:t xml:space="preserve">better decision-making. In one instance, my manager at </w:t>
      </w:r>
      <w:r>
        <w:rPr>
          <w:b/>
        </w:rPr>
        <w:t>[Company Name]</w:t>
      </w:r>
      <w:r>
        <w:rPr>
          <w:b/>
          <w:spacing w:val="23"/>
        </w:rPr>
        <w:t xml:space="preserve">  </w:t>
      </w:r>
      <w:r>
        <w:t>wanted</w:t>
      </w:r>
      <w:r>
        <w:rPr>
          <w:spacing w:val="22"/>
        </w:rPr>
        <w:t xml:space="preserve">  </w:t>
      </w:r>
      <w:r>
        <w:t>to</w:t>
      </w:r>
      <w:r>
        <w:rPr>
          <w:spacing w:val="21"/>
        </w:rPr>
        <w:t xml:space="preserve">  </w:t>
      </w:r>
      <w:r>
        <w:t>implement</w:t>
      </w:r>
      <w:r>
        <w:rPr>
          <w:spacing w:val="22"/>
        </w:rPr>
        <w:t xml:space="preserve">  </w:t>
      </w:r>
      <w:r>
        <w:t>a</w:t>
      </w:r>
      <w:r>
        <w:rPr>
          <w:spacing w:val="22"/>
        </w:rPr>
        <w:t xml:space="preserve">  </w:t>
      </w:r>
      <w:r>
        <w:t>new</w:t>
      </w:r>
      <w:r>
        <w:rPr>
          <w:spacing w:val="25"/>
        </w:rPr>
        <w:t xml:space="preserve">  </w:t>
      </w:r>
      <w:r>
        <w:rPr>
          <w:b/>
        </w:rPr>
        <w:t>customer</w:t>
      </w:r>
      <w:r>
        <w:rPr>
          <w:b/>
          <w:spacing w:val="19"/>
        </w:rPr>
        <w:t xml:space="preserve">  </w:t>
      </w:r>
      <w:r>
        <w:rPr>
          <w:b/>
          <w:spacing w:val="-2"/>
        </w:rPr>
        <w:t>retention</w:t>
      </w:r>
      <w:r>
        <w:rPr>
          <w:rFonts w:hint="default"/>
          <w:b/>
          <w:spacing w:val="-2"/>
          <w:lang w:val="en-US"/>
        </w:rPr>
        <w:t xml:space="preserve"> s</w:t>
      </w:r>
      <w:r>
        <w:rPr>
          <w:b/>
        </w:rPr>
        <w:t xml:space="preserve">trategy </w:t>
      </w:r>
      <w:r>
        <w:t xml:space="preserve">that I believed had potential drawbacks. Instead of outright rejecting the idea, I conducted additional research, compiled </w:t>
      </w:r>
      <w:r>
        <w:rPr>
          <w:b/>
        </w:rPr>
        <w:t>data-backed alternatives</w:t>
      </w:r>
      <w:r>
        <w:t xml:space="preserve">, and scheduled a discussion where I respectfully presented my concerns along with </w:t>
      </w:r>
      <w:r>
        <w:rPr>
          <w:b/>
        </w:rPr>
        <w:t>alternative solutions</w:t>
      </w:r>
      <w:r>
        <w:t>. My manager appreciated my initiative and, after reviewing my insights, we collaboratively refined</w:t>
      </w:r>
      <w:r>
        <w:rPr>
          <w:spacing w:val="-20"/>
        </w:rPr>
        <w:t xml:space="preserve"> </w:t>
      </w:r>
      <w:r>
        <w:t>the</w:t>
      </w:r>
      <w:r>
        <w:rPr>
          <w:spacing w:val="-18"/>
        </w:rPr>
        <w:t xml:space="preserve"> </w:t>
      </w:r>
      <w:r>
        <w:t>approach,</w:t>
      </w:r>
      <w:r>
        <w:rPr>
          <w:spacing w:val="-19"/>
        </w:rPr>
        <w:t xml:space="preserve"> </w:t>
      </w:r>
      <w:r>
        <w:t>leading</w:t>
      </w:r>
      <w:r>
        <w:rPr>
          <w:spacing w:val="-19"/>
        </w:rPr>
        <w:t xml:space="preserve"> </w:t>
      </w:r>
      <w:r>
        <w:t>to</w:t>
      </w:r>
      <w:r>
        <w:rPr>
          <w:spacing w:val="-15"/>
        </w:rPr>
        <w:t xml:space="preserve"> </w:t>
      </w:r>
      <w:r>
        <w:rPr>
          <w:b/>
        </w:rPr>
        <w:t>a</w:t>
      </w:r>
      <w:r>
        <w:rPr>
          <w:b/>
          <w:spacing w:val="-20"/>
        </w:rPr>
        <w:t xml:space="preserve"> </w:t>
      </w:r>
      <w:r>
        <w:rPr>
          <w:b/>
        </w:rPr>
        <w:t>more</w:t>
      </w:r>
      <w:r>
        <w:rPr>
          <w:b/>
          <w:spacing w:val="-18"/>
        </w:rPr>
        <w:t xml:space="preserve"> </w:t>
      </w:r>
      <w:r>
        <w:rPr>
          <w:b/>
        </w:rPr>
        <w:t>effective</w:t>
      </w:r>
      <w:r>
        <w:rPr>
          <w:b/>
          <w:spacing w:val="-18"/>
        </w:rPr>
        <w:t xml:space="preserve"> </w:t>
      </w:r>
      <w:r>
        <w:rPr>
          <w:b/>
        </w:rPr>
        <w:t>strategy</w:t>
      </w:r>
      <w:r>
        <w:rPr>
          <w:b/>
          <w:spacing w:val="-17"/>
        </w:rPr>
        <w:t xml:space="preserve"> </w:t>
      </w:r>
      <w:r>
        <w:t>with improved results.</w:t>
      </w:r>
    </w:p>
    <w:p w14:paraId="5068D059">
      <w:pPr>
        <w:pStyle w:val="5"/>
        <w:spacing w:before="229"/>
        <w:rPr>
          <w:sz w:val="20"/>
        </w:rPr>
      </w:pPr>
      <w:r>
        <w:rPr>
          <w:sz w:val="20"/>
        </w:rPr>
        <mc:AlternateContent>
          <mc:Choice Requires="wpg">
            <w:drawing>
              <wp:anchor distT="0" distB="0" distL="0" distR="0" simplePos="0" relativeHeight="251681792" behindDoc="1" locked="0" layoutInCell="1" allowOverlap="1">
                <wp:simplePos x="0" y="0"/>
                <wp:positionH relativeFrom="page">
                  <wp:posOffset>914400</wp:posOffset>
                </wp:positionH>
                <wp:positionV relativeFrom="paragraph">
                  <wp:posOffset>306705</wp:posOffset>
                </wp:positionV>
                <wp:extent cx="5733415" cy="20320"/>
                <wp:effectExtent l="0" t="0" r="0" b="0"/>
                <wp:wrapTopAndBottom/>
                <wp:docPr id="289" name="Group 289"/>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290" name="Graphic 29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291" name="Graphic 291"/>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292" name="Graphic 292"/>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293" name="Graphic 293"/>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294" name="Graphic 294"/>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295" name="Graphic 295"/>
                        <wps:cNvSpPr/>
                        <wps:spPr>
                          <a:xfrm>
                            <a:off x="304" y="17284"/>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289" o:spid="_x0000_s1026" o:spt="203" style="position:absolute;left:0pt;margin-left:72pt;margin-top:24.15pt;height:1.6pt;width:451.45pt;mso-position-horizontal-relative:page;mso-wrap-distance-bottom:0pt;mso-wrap-distance-top:0pt;z-index:-251634688;mso-width-relative:page;mso-height-relative:page;" coordsize="5733415,20320" o:gfxdata="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">
                <o:lock v:ext="edit" aspectratio="f"/>
                <v:shape id="Graphic 290" o:spid="_x0000_s1026" o:spt="100" style="position:absolute;left:0;top:0;height:19685;width:5731510;" fillcolor="#9F9F9F" filled="t" stroked="f" coordsize="5731510,19685" o:gfxdata="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GwfMLKzAAAA3AAAAA8AAAAA&#10;AAAAAQAgAAAAIgAAAGRycy9kb3ducmV2LnhtbFBLAQIUABQAAAAIAIdO4kAzLwWeOwAAADkAAAAQ&#10;AAAAAAAAAAEAIAAAAAIBAABkcnMvc2hhcGV4bWwueG1sUEsFBgAAAAAGAAYAWwEAAKwDAAAAAA==&#10;" path="m5731497,0l0,0,0,19685,5731497,19685,5731497,0xe">
                  <v:fill on="t" focussize="0,0"/>
                  <v:stroke on="f"/>
                  <v:imagedata o:title=""/>
                  <o:lock v:ext="edit" aspectratio="f"/>
                  <v:textbox inset="0mm,0mm,0mm,0mm"/>
                </v:shape>
                <v:shape id="Graphic 291" o:spid="_x0000_s1026" o:spt="100" style="position:absolute;left:5729985;top:507;height:3175;width:3175;" fillcolor="#E2E2E2" filled="t" stroked="f" coordsize="3175,3175" o:gfxdata="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A/2tvQAA&#10;ANw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292" o:spid="_x0000_s1026" o:spt="100" style="position:absolute;left:304;top:507;height:17145;width:5732780;" fillcolor="#9F9F9F" filled="t" stroked="f" coordsize="5732780,17145" o:gfxdata="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4cvS/&#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293" o:spid="_x0000_s1026" o:spt="100" style="position:absolute;left:5729985;top:3556;height:13970;width:3175;" fillcolor="#E2E2E2" filled="t" stroked="f" coordsize="3175,13970" o:gfxdata="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iVK5vQAA&#10;ANwAAAAPAAAAAAAAAAEAIAAAACIAAABkcnMvZG93bnJldi54bWxQSwECFAAUAAAACACHTuJAMy8F&#10;njsAAAA5AAAAEAAAAAAAAAABACAAAAAMAQAAZHJzL3NoYXBleG1sLnhtbFBLBQYAAAAABgAGAFsB&#10;AAC2AwAAAAA=&#10;" path="m3047,0l0,0,0,13716,3047,13716,3047,0xe">
                  <v:fill on="t" focussize="0,0"/>
                  <v:stroke on="f"/>
                  <v:imagedata o:title=""/>
                  <o:lock v:ext="edit" aspectratio="f"/>
                  <v:textbox inset="0mm,0mm,0mm,0mm"/>
                </v:shape>
                <v:shape id="Graphic 294" o:spid="_x0000_s1026" o:spt="100" style="position:absolute;left:304;top:17272;height:3175;width:3175;" fillcolor="#9F9F9F" filled="t" stroked="f" coordsize="3175,3175" o:gfxdata="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xOhm/&#10;AAAA3AAAAA8AAAAAAAAAAQAgAAAAIgAAAGRycy9kb3ducmV2LnhtbFBLAQIUABQAAAAIAIdO4kAz&#10;LwWeOwAAADkAAAAQAAAAAAAAAAEAIAAAAA4BAABkcnMvc2hhcGV4bWwueG1sUEsFBgAAAAAGAAYA&#10;WwEAALgDAAAAAA==&#10;" path="m3047,0l0,0,0,3047,3047,3047,3047,0xe">
                  <v:fill on="t" focussize="0,0"/>
                  <v:stroke on="f"/>
                  <v:imagedata o:title=""/>
                  <o:lock v:ext="edit" aspectratio="f"/>
                  <v:textbox inset="0mm,0mm,0mm,0mm"/>
                </v:shape>
                <v:shape id="Graphic 295" o:spid="_x0000_s1026" o:spt="100" style="position:absolute;left:304;top:17284;height:3175;width:5732780;" fillcolor="#E2E2E2" filled="t" stroked="f" coordsize="5732780,3175" o:gfxdata="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hIipL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0414D47C">
      <w:pPr>
        <w:pStyle w:val="2"/>
        <w:numPr>
          <w:ilvl w:val="0"/>
          <w:numId w:val="1"/>
        </w:numPr>
        <w:tabs>
          <w:tab w:val="left" w:pos="583"/>
        </w:tabs>
        <w:spacing w:before="278" w:after="0" w:line="276" w:lineRule="auto"/>
        <w:ind w:left="23" w:right="19" w:firstLine="0"/>
        <w:jc w:val="left"/>
      </w:pPr>
      <w:r>
        <w:t>What do you do if a team member is not pulling their</w:t>
      </w:r>
      <w:r>
        <w:rPr>
          <w:spacing w:val="40"/>
        </w:rPr>
        <w:t xml:space="preserve"> </w:t>
      </w:r>
      <w:r>
        <w:rPr>
          <w:spacing w:val="-2"/>
        </w:rPr>
        <w:t>weight?</w:t>
      </w:r>
    </w:p>
    <w:p w14:paraId="7053821F">
      <w:pPr>
        <w:spacing w:before="169"/>
        <w:ind w:left="23" w:right="0" w:firstLine="0"/>
        <w:jc w:val="left"/>
        <w:rPr>
          <w:b/>
          <w:sz w:val="36"/>
        </w:rPr>
      </w:pPr>
      <w:r>
        <w:rPr>
          <w:b/>
          <w:spacing w:val="-2"/>
          <w:sz w:val="36"/>
        </w:rPr>
        <w:t>Answer:</w:t>
      </w:r>
    </w:p>
    <w:p w14:paraId="77704395">
      <w:pPr>
        <w:spacing w:before="63" w:line="276" w:lineRule="auto"/>
        <w:ind w:left="23" w:right="0" w:firstLine="0"/>
        <w:jc w:val="left"/>
        <w:rPr>
          <w:sz w:val="36"/>
        </w:rPr>
      </w:pPr>
      <w:r>
        <w:rPr>
          <w:sz w:val="36"/>
        </w:rPr>
        <w:t>I first</w:t>
      </w:r>
      <w:r>
        <w:rPr>
          <w:spacing w:val="36"/>
          <w:sz w:val="36"/>
        </w:rPr>
        <w:t xml:space="preserve"> </w:t>
      </w:r>
      <w:r>
        <w:rPr>
          <w:sz w:val="36"/>
        </w:rPr>
        <w:t xml:space="preserve">seek to </w:t>
      </w:r>
      <w:r>
        <w:rPr>
          <w:b/>
          <w:sz w:val="36"/>
        </w:rPr>
        <w:t>understand the root cause</w:t>
      </w:r>
      <w:r>
        <w:rPr>
          <w:b/>
          <w:spacing w:val="38"/>
          <w:sz w:val="36"/>
        </w:rPr>
        <w:t xml:space="preserve"> </w:t>
      </w:r>
      <w:r>
        <w:rPr>
          <w:sz w:val="36"/>
        </w:rPr>
        <w:t>before</w:t>
      </w:r>
      <w:r>
        <w:rPr>
          <w:spacing w:val="36"/>
          <w:sz w:val="36"/>
        </w:rPr>
        <w:t xml:space="preserve"> </w:t>
      </w:r>
      <w:r>
        <w:rPr>
          <w:sz w:val="36"/>
        </w:rPr>
        <w:t>jumping to</w:t>
      </w:r>
      <w:r>
        <w:rPr>
          <w:spacing w:val="40"/>
          <w:sz w:val="36"/>
        </w:rPr>
        <w:t xml:space="preserve"> </w:t>
      </w:r>
      <w:r>
        <w:rPr>
          <w:sz w:val="36"/>
        </w:rPr>
        <w:t>conclusions. If a colleague is underperforming, I would:</w:t>
      </w:r>
    </w:p>
    <w:p w14:paraId="773479F0">
      <w:pPr>
        <w:pStyle w:val="8"/>
        <w:numPr>
          <w:ilvl w:val="1"/>
          <w:numId w:val="1"/>
        </w:numPr>
        <w:tabs>
          <w:tab w:val="left" w:pos="743"/>
        </w:tabs>
        <w:spacing w:before="169" w:after="0" w:line="276" w:lineRule="auto"/>
        <w:ind w:left="743" w:right="16" w:hanging="360"/>
        <w:jc w:val="both"/>
        <w:rPr>
          <w:sz w:val="36"/>
        </w:rPr>
      </w:pPr>
      <w:r>
        <w:rPr>
          <w:b/>
          <w:sz w:val="36"/>
        </w:rPr>
        <w:t xml:space="preserve">Privately check in with them </w:t>
      </w:r>
      <w:r>
        <w:rPr>
          <w:sz w:val="36"/>
        </w:rPr>
        <w:t>to understand any challenges they might be facing (workload, skills gap, personal issues).</w:t>
      </w:r>
    </w:p>
    <w:p w14:paraId="66434B91">
      <w:pPr>
        <w:pStyle w:val="8"/>
        <w:numPr>
          <w:ilvl w:val="1"/>
          <w:numId w:val="1"/>
        </w:numPr>
        <w:tabs>
          <w:tab w:val="left" w:pos="743"/>
        </w:tabs>
        <w:spacing w:before="171" w:after="0" w:line="276" w:lineRule="auto"/>
        <w:ind w:left="743" w:right="21" w:hanging="360"/>
        <w:jc w:val="both"/>
        <w:rPr>
          <w:sz w:val="36"/>
        </w:rPr>
      </w:pPr>
      <w:r>
        <w:rPr>
          <w:b/>
          <w:sz w:val="36"/>
        </w:rPr>
        <w:t>Offer guidance or assistance</w:t>
      </w:r>
      <w:r>
        <w:rPr>
          <w:sz w:val="36"/>
        </w:rPr>
        <w:t xml:space="preserve">, such as sharing best practices or helping them manage their tasks more </w:t>
      </w:r>
      <w:r>
        <w:rPr>
          <w:spacing w:val="-2"/>
          <w:sz w:val="36"/>
        </w:rPr>
        <w:t>efficiently.</w:t>
      </w:r>
    </w:p>
    <w:p w14:paraId="1F4D04EE">
      <w:pPr>
        <w:pStyle w:val="8"/>
        <w:numPr>
          <w:ilvl w:val="1"/>
          <w:numId w:val="1"/>
        </w:numPr>
        <w:tabs>
          <w:tab w:val="left" w:pos="743"/>
        </w:tabs>
        <w:spacing w:before="170" w:after="0" w:line="276" w:lineRule="auto"/>
        <w:ind w:left="743" w:right="23" w:hanging="360"/>
        <w:jc w:val="both"/>
        <w:rPr>
          <w:sz w:val="36"/>
        </w:rPr>
      </w:pPr>
      <w:r>
        <w:rPr>
          <w:b/>
          <w:sz w:val="36"/>
        </w:rPr>
        <w:t xml:space="preserve">Encourage collaboration </w:t>
      </w:r>
      <w:r>
        <w:rPr>
          <w:sz w:val="36"/>
        </w:rPr>
        <w:t>by suggesting pair work or brainstorming sessions.</w:t>
      </w:r>
    </w:p>
    <w:p w14:paraId="6C990FBD">
      <w:pPr>
        <w:spacing w:before="77" w:line="276" w:lineRule="auto"/>
        <w:ind w:left="743" w:right="20" w:firstLine="0"/>
        <w:jc w:val="both"/>
        <w:rPr>
          <w:sz w:val="36"/>
        </w:rPr>
      </w:pPr>
      <w:r>
        <w:rPr>
          <w:sz w:val="36"/>
        </w:rPr>
        <w:t>If</w:t>
      </w:r>
      <w:r>
        <w:rPr>
          <w:spacing w:val="-16"/>
          <w:sz w:val="36"/>
        </w:rPr>
        <w:t xml:space="preserve"> </w:t>
      </w:r>
      <w:r>
        <w:rPr>
          <w:sz w:val="36"/>
        </w:rPr>
        <w:t>performance</w:t>
      </w:r>
      <w:r>
        <w:rPr>
          <w:spacing w:val="-16"/>
          <w:sz w:val="36"/>
        </w:rPr>
        <w:t xml:space="preserve"> </w:t>
      </w:r>
      <w:r>
        <w:rPr>
          <w:sz w:val="36"/>
        </w:rPr>
        <w:t>issues</w:t>
      </w:r>
      <w:r>
        <w:rPr>
          <w:spacing w:val="-16"/>
          <w:sz w:val="36"/>
        </w:rPr>
        <w:t xml:space="preserve"> </w:t>
      </w:r>
      <w:r>
        <w:rPr>
          <w:sz w:val="36"/>
        </w:rPr>
        <w:t>persist,</w:t>
      </w:r>
      <w:r>
        <w:rPr>
          <w:spacing w:val="-15"/>
          <w:sz w:val="36"/>
        </w:rPr>
        <w:t xml:space="preserve"> </w:t>
      </w:r>
      <w:r>
        <w:rPr>
          <w:sz w:val="36"/>
        </w:rPr>
        <w:t>I</w:t>
      </w:r>
      <w:r>
        <w:rPr>
          <w:spacing w:val="-17"/>
          <w:sz w:val="36"/>
        </w:rPr>
        <w:t xml:space="preserve"> </w:t>
      </w:r>
      <w:r>
        <w:rPr>
          <w:sz w:val="36"/>
        </w:rPr>
        <w:t>would</w:t>
      </w:r>
      <w:r>
        <w:rPr>
          <w:spacing w:val="-15"/>
          <w:sz w:val="36"/>
        </w:rPr>
        <w:t xml:space="preserve"> </w:t>
      </w:r>
      <w:r>
        <w:rPr>
          <w:b/>
          <w:sz w:val="36"/>
        </w:rPr>
        <w:t>escalate</w:t>
      </w:r>
      <w:r>
        <w:rPr>
          <w:b/>
          <w:spacing w:val="-15"/>
          <w:sz w:val="36"/>
        </w:rPr>
        <w:t xml:space="preserve"> </w:t>
      </w:r>
      <w:r>
        <w:rPr>
          <w:b/>
          <w:sz w:val="36"/>
        </w:rPr>
        <w:t>the</w:t>
      </w:r>
      <w:r>
        <w:rPr>
          <w:b/>
          <w:spacing w:val="-20"/>
          <w:sz w:val="36"/>
        </w:rPr>
        <w:t xml:space="preserve"> </w:t>
      </w:r>
      <w:r>
        <w:rPr>
          <w:b/>
          <w:sz w:val="36"/>
        </w:rPr>
        <w:t>matter to</w:t>
      </w:r>
      <w:r>
        <w:rPr>
          <w:b/>
          <w:spacing w:val="-3"/>
          <w:sz w:val="36"/>
        </w:rPr>
        <w:t xml:space="preserve"> </w:t>
      </w:r>
      <w:r>
        <w:rPr>
          <w:b/>
          <w:sz w:val="36"/>
        </w:rPr>
        <w:t>the</w:t>
      </w:r>
      <w:r>
        <w:rPr>
          <w:b/>
          <w:spacing w:val="-3"/>
          <w:sz w:val="36"/>
        </w:rPr>
        <w:t xml:space="preserve"> </w:t>
      </w:r>
      <w:r>
        <w:rPr>
          <w:b/>
          <w:sz w:val="36"/>
        </w:rPr>
        <w:t>manager</w:t>
      </w:r>
      <w:r>
        <w:rPr>
          <w:b/>
          <w:spacing w:val="-4"/>
          <w:sz w:val="36"/>
        </w:rPr>
        <w:t xml:space="preserve"> </w:t>
      </w:r>
      <w:r>
        <w:rPr>
          <w:sz w:val="36"/>
        </w:rPr>
        <w:t>while</w:t>
      </w:r>
      <w:r>
        <w:rPr>
          <w:spacing w:val="-2"/>
          <w:sz w:val="36"/>
        </w:rPr>
        <w:t xml:space="preserve"> </w:t>
      </w:r>
      <w:r>
        <w:rPr>
          <w:sz w:val="36"/>
        </w:rPr>
        <w:t>providing</w:t>
      </w:r>
      <w:r>
        <w:rPr>
          <w:spacing w:val="-8"/>
          <w:sz w:val="36"/>
        </w:rPr>
        <w:t xml:space="preserve"> </w:t>
      </w:r>
      <w:r>
        <w:rPr>
          <w:sz w:val="36"/>
        </w:rPr>
        <w:t>constructive</w:t>
      </w:r>
      <w:r>
        <w:rPr>
          <w:spacing w:val="-3"/>
          <w:sz w:val="36"/>
        </w:rPr>
        <w:t xml:space="preserve"> </w:t>
      </w:r>
      <w:r>
        <w:rPr>
          <w:sz w:val="36"/>
        </w:rPr>
        <w:t>feedback</w:t>
      </w:r>
      <w:r>
        <w:rPr>
          <w:spacing w:val="-6"/>
          <w:sz w:val="36"/>
        </w:rPr>
        <w:t xml:space="preserve"> </w:t>
      </w:r>
      <w:r>
        <w:rPr>
          <w:sz w:val="36"/>
        </w:rPr>
        <w:t>to ensure</w:t>
      </w:r>
      <w:r>
        <w:rPr>
          <w:spacing w:val="80"/>
          <w:w w:val="150"/>
          <w:sz w:val="36"/>
        </w:rPr>
        <w:t xml:space="preserve">   </w:t>
      </w:r>
      <w:r>
        <w:rPr>
          <w:sz w:val="36"/>
        </w:rPr>
        <w:t>fairness</w:t>
      </w:r>
      <w:r>
        <w:rPr>
          <w:spacing w:val="80"/>
          <w:w w:val="150"/>
          <w:sz w:val="36"/>
        </w:rPr>
        <w:t xml:space="preserve">   </w:t>
      </w:r>
      <w:r>
        <w:rPr>
          <w:sz w:val="36"/>
        </w:rPr>
        <w:t>in</w:t>
      </w:r>
      <w:r>
        <w:rPr>
          <w:spacing w:val="80"/>
          <w:w w:val="150"/>
          <w:sz w:val="36"/>
        </w:rPr>
        <w:t xml:space="preserve">   </w:t>
      </w:r>
      <w:r>
        <w:rPr>
          <w:sz w:val="36"/>
        </w:rPr>
        <w:t>workload</w:t>
      </w:r>
      <w:r>
        <w:rPr>
          <w:spacing w:val="80"/>
          <w:w w:val="150"/>
          <w:sz w:val="36"/>
        </w:rPr>
        <w:t xml:space="preserve">   </w:t>
      </w:r>
      <w:r>
        <w:rPr>
          <w:sz w:val="36"/>
        </w:rPr>
        <w:t>distribution. For</w:t>
      </w:r>
      <w:r>
        <w:rPr>
          <w:spacing w:val="-1"/>
          <w:sz w:val="36"/>
        </w:rPr>
        <w:t xml:space="preserve"> </w:t>
      </w:r>
      <w:r>
        <w:rPr>
          <w:sz w:val="36"/>
        </w:rPr>
        <w:t>example,</w:t>
      </w:r>
      <w:r>
        <w:rPr>
          <w:spacing w:val="-2"/>
          <w:sz w:val="36"/>
        </w:rPr>
        <w:t xml:space="preserve"> </w:t>
      </w:r>
      <w:r>
        <w:rPr>
          <w:sz w:val="36"/>
        </w:rPr>
        <w:t>at</w:t>
      </w:r>
      <w:r>
        <w:rPr>
          <w:spacing w:val="-1"/>
          <w:sz w:val="36"/>
        </w:rPr>
        <w:t xml:space="preserve"> </w:t>
      </w:r>
      <w:r>
        <w:rPr>
          <w:b/>
          <w:sz w:val="36"/>
        </w:rPr>
        <w:t>[Company</w:t>
      </w:r>
      <w:r>
        <w:rPr>
          <w:b/>
          <w:spacing w:val="-1"/>
          <w:sz w:val="36"/>
        </w:rPr>
        <w:t xml:space="preserve"> </w:t>
      </w:r>
      <w:r>
        <w:rPr>
          <w:b/>
          <w:sz w:val="36"/>
        </w:rPr>
        <w:t>Name]</w:t>
      </w:r>
      <w:r>
        <w:rPr>
          <w:sz w:val="36"/>
        </w:rPr>
        <w:t>,</w:t>
      </w:r>
      <w:r>
        <w:rPr>
          <w:spacing w:val="-1"/>
          <w:sz w:val="36"/>
        </w:rPr>
        <w:t xml:space="preserve"> </w:t>
      </w:r>
      <w:r>
        <w:rPr>
          <w:sz w:val="36"/>
        </w:rPr>
        <w:t>I once</w:t>
      </w:r>
      <w:r>
        <w:rPr>
          <w:spacing w:val="-1"/>
          <w:sz w:val="36"/>
        </w:rPr>
        <w:t xml:space="preserve"> </w:t>
      </w:r>
      <w:r>
        <w:rPr>
          <w:sz w:val="36"/>
        </w:rPr>
        <w:t>worked with</w:t>
      </w:r>
      <w:r>
        <w:rPr>
          <w:spacing w:val="-2"/>
          <w:sz w:val="36"/>
        </w:rPr>
        <w:t xml:space="preserve"> </w:t>
      </w:r>
      <w:r>
        <w:rPr>
          <w:sz w:val="36"/>
        </w:rPr>
        <w:t>a</w:t>
      </w:r>
      <w:r>
        <w:rPr>
          <w:rFonts w:hint="default"/>
          <w:sz w:val="36"/>
          <w:lang w:val="en-US"/>
        </w:rPr>
        <w:t xml:space="preserve"> t</w:t>
      </w:r>
      <w:r>
        <w:rPr>
          <w:sz w:val="36"/>
        </w:rPr>
        <w:t xml:space="preserve">eam member struggling to meet deadlines. After mentoring them on </w:t>
      </w:r>
      <w:r>
        <w:rPr>
          <w:b/>
          <w:sz w:val="36"/>
        </w:rPr>
        <w:t>time management techniques</w:t>
      </w:r>
      <w:r>
        <w:rPr>
          <w:sz w:val="36"/>
        </w:rPr>
        <w:t xml:space="preserve">, their productivity </w:t>
      </w:r>
      <w:r>
        <w:rPr>
          <w:b/>
          <w:sz w:val="36"/>
        </w:rPr>
        <w:t xml:space="preserve">improved by 30% </w:t>
      </w:r>
      <w:r>
        <w:rPr>
          <w:sz w:val="36"/>
        </w:rPr>
        <w:t>within two months.</w:t>
      </w:r>
    </w:p>
    <w:p w14:paraId="7A24838E">
      <w:pPr>
        <w:pStyle w:val="5"/>
        <w:rPr>
          <w:sz w:val="20"/>
        </w:rPr>
      </w:pPr>
    </w:p>
    <w:p w14:paraId="65C24548">
      <w:pPr>
        <w:pStyle w:val="5"/>
        <w:spacing w:before="14"/>
        <w:rPr>
          <w:sz w:val="20"/>
        </w:rPr>
      </w:pPr>
      <w:r>
        <w:rPr>
          <w:sz w:val="20"/>
        </w:rPr>
        <mc:AlternateContent>
          <mc:Choice Requires="wpg">
            <w:drawing>
              <wp:anchor distT="0" distB="0" distL="0" distR="0" simplePos="0" relativeHeight="251682816" behindDoc="1" locked="0" layoutInCell="1" allowOverlap="1">
                <wp:simplePos x="0" y="0"/>
                <wp:positionH relativeFrom="page">
                  <wp:posOffset>914400</wp:posOffset>
                </wp:positionH>
                <wp:positionV relativeFrom="paragraph">
                  <wp:posOffset>170180</wp:posOffset>
                </wp:positionV>
                <wp:extent cx="5733415" cy="20320"/>
                <wp:effectExtent l="0" t="0" r="0" b="0"/>
                <wp:wrapTopAndBottom/>
                <wp:docPr id="296" name="Group 296"/>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297" name="Graphic 297"/>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298" name="Graphic 298"/>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299" name="Graphic 299"/>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300" name="Graphic 300"/>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301" name="Graphic 301"/>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302" name="Graphic 302"/>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296" o:spid="_x0000_s1026" o:spt="203" style="position:absolute;left:0pt;margin-left:72pt;margin-top:13.4pt;height:1.6pt;width:451.45pt;mso-position-horizontal-relative:page;mso-wrap-distance-bottom:0pt;mso-wrap-distance-top:0pt;z-index:-251633664;mso-width-relative:page;mso-height-relative:page;" coordsize="5733415,20320" o:gfxdata="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">
                <o:lock v:ext="edit" aspectratio="f"/>
                <v:shape id="Graphic 297" o:spid="_x0000_s1026" o:spt="100" style="position:absolute;left:0;top:12;height:19685;width:5731510;" fillcolor="#9F9F9F" filled="t" stroked="f" coordsize="5731510,19685" o:gfxdata="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aoxrgAAADcAAAA&#10;DwAAAAAAAAABACAAAAAiAAAAZHJzL2Rvd25yZXYueG1sUEsBAhQAFAAAAAgAh07iQDMvBZ47AAAA&#10;OQAAABAAAAAAAAAAAQAgAAAABwEAAGRycy9zaGFwZXhtbC54bWxQSwUGAAAAAAYABgBbAQAAsQMA&#10;AAAA&#10;" path="m5731497,0l0,0,0,19672,5731497,19672,5731497,0xe">
                  <v:fill on="t" focussize="0,0"/>
                  <v:stroke on="f"/>
                  <v:imagedata o:title=""/>
                  <o:lock v:ext="edit" aspectratio="f"/>
                  <v:textbox inset="0mm,0mm,0mm,0mm"/>
                </v:shape>
                <v:shape id="Graphic 298" o:spid="_x0000_s1026" o:spt="100" style="position:absolute;left:5729985;top:380;height:3175;width:3175;" fillcolor="#E2E2E2" filled="t" stroked="f" coordsize="3175,3175" o:gfxdata="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Y5VDC5AAAA3A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299" o:spid="_x0000_s1026" o:spt="100" style="position:absolute;left:304;top:380;height:17145;width:5732780;" fillcolor="#9F9F9F" filled="t" stroked="f" coordsize="5732780,17145" o:gfxdata="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c4IW/&#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300" o:spid="_x0000_s1026" o:spt="100" style="position:absolute;left:5729985;top:3429;height:13970;width:3175;" fillcolor="#E2E2E2" filled="t" stroked="f" coordsize="3175,13970" o:gfxdata="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LBW1LsAAADc&#10;AAAADwAAAAAAAAABACAAAAAiAAAAZHJzL2Rvd25yZXYueG1sUEsBAhQAFAAAAAgAh07iQDMvBZ47&#10;AAAAOQAAABAAAAAAAAAAAQAgAAAACgEAAGRycy9zaGFwZXhtbC54bWxQSwUGAAAAAAYABgBbAQAA&#10;tAMAAAAA&#10;" path="m3047,0l0,0,0,13716,3047,13716,3047,0xe">
                  <v:fill on="t" focussize="0,0"/>
                  <v:stroke on="f"/>
                  <v:imagedata o:title=""/>
                  <o:lock v:ext="edit" aspectratio="f"/>
                  <v:textbox inset="0mm,0mm,0mm,0mm"/>
                </v:shape>
                <v:shape id="Graphic 301" o:spid="_x0000_s1026" o:spt="100" style="position:absolute;left:304;top:17144;height:3175;width:3175;" fillcolor="#9F9F9F" filled="t" stroked="f" coordsize="3175,3175" o:gfxdata="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tA5u/&#10;AAAA3AAAAA8AAAAAAAAAAQAgAAAAIgAAAGRycy9kb3ducmV2LnhtbFBLAQIUABQAAAAIAIdO4kAz&#10;LwWeOwAAADkAAAAQAAAAAAAAAAEAIAAAAA4BAABkcnMvc2hhcGV4bWwueG1sUEsFBgAAAAAGAAYA&#10;WwEAALgDAAAAAA==&#10;" path="m3047,0l0,0,0,3048,3047,3048,3047,0xe">
                  <v:fill on="t" focussize="0,0"/>
                  <v:stroke on="f"/>
                  <v:imagedata o:title=""/>
                  <o:lock v:ext="edit" aspectratio="f"/>
                  <v:textbox inset="0mm,0mm,0mm,0mm"/>
                </v:shape>
                <v:shape id="Graphic 302" o:spid="_x0000_s1026" o:spt="100" style="position:absolute;left:304;top:17144;height:3175;width:5732780;" fillcolor="#E2E2E2" filled="t" stroked="f" coordsize="5732780,3175" o:gfxdata="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xAgyr4A&#10;AADcAAAADwAAAAAAAAABACAAAAAiAAAAZHJzL2Rvd25yZXYueG1sUEsBAhQAFAAAAAgAh07iQDMv&#10;BZ47AAAAOQAAABAAAAAAAAAAAQAgAAAADQEAAGRycy9zaGFwZXhtbC54bWxQSwUGAAAAAAYABgBb&#10;AQAAtw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10615850">
      <w:pPr>
        <w:pStyle w:val="2"/>
        <w:numPr>
          <w:ilvl w:val="0"/>
          <w:numId w:val="1"/>
        </w:numPr>
        <w:tabs>
          <w:tab w:val="left" w:pos="643"/>
        </w:tabs>
        <w:spacing w:before="278" w:after="0" w:line="276" w:lineRule="auto"/>
        <w:ind w:left="23" w:right="25" w:firstLine="0"/>
        <w:jc w:val="left"/>
      </w:pPr>
      <w:r>
        <w:t>How</w:t>
      </w:r>
      <w:r>
        <w:rPr>
          <w:spacing w:val="40"/>
        </w:rPr>
        <w:t xml:space="preserve"> </w:t>
      </w:r>
      <w:r>
        <w:t>do</w:t>
      </w:r>
      <w:r>
        <w:rPr>
          <w:spacing w:val="40"/>
        </w:rPr>
        <w:t xml:space="preserve"> </w:t>
      </w:r>
      <w:r>
        <w:t>you</w:t>
      </w:r>
      <w:r>
        <w:rPr>
          <w:spacing w:val="40"/>
        </w:rPr>
        <w:t xml:space="preserve"> </w:t>
      </w:r>
      <w:r>
        <w:t>ensure</w:t>
      </w:r>
      <w:r>
        <w:rPr>
          <w:spacing w:val="40"/>
        </w:rPr>
        <w:t xml:space="preserve"> </w:t>
      </w:r>
      <w:r>
        <w:t>clear</w:t>
      </w:r>
      <w:r>
        <w:rPr>
          <w:spacing w:val="40"/>
        </w:rPr>
        <w:t xml:space="preserve"> </w:t>
      </w:r>
      <w:r>
        <w:t>communication</w:t>
      </w:r>
      <w:r>
        <w:rPr>
          <w:spacing w:val="40"/>
        </w:rPr>
        <w:t xml:space="preserve"> </w:t>
      </w:r>
      <w:r>
        <w:t>in</w:t>
      </w:r>
      <w:r>
        <w:rPr>
          <w:spacing w:val="40"/>
        </w:rPr>
        <w:t xml:space="preserve"> </w:t>
      </w:r>
      <w:r>
        <w:t>a</w:t>
      </w:r>
      <w:r>
        <w:rPr>
          <w:spacing w:val="40"/>
        </w:rPr>
        <w:t xml:space="preserve"> </w:t>
      </w:r>
      <w:r>
        <w:t>team</w:t>
      </w:r>
      <w:r>
        <w:rPr>
          <w:spacing w:val="40"/>
        </w:rPr>
        <w:t xml:space="preserve"> </w:t>
      </w:r>
      <w:r>
        <w:rPr>
          <w:spacing w:val="-2"/>
        </w:rPr>
        <w:t>setting?</w:t>
      </w:r>
    </w:p>
    <w:p w14:paraId="389C9C31">
      <w:pPr>
        <w:spacing w:before="169"/>
        <w:ind w:left="23" w:right="0" w:firstLine="0"/>
        <w:jc w:val="left"/>
        <w:rPr>
          <w:b/>
          <w:sz w:val="36"/>
        </w:rPr>
      </w:pPr>
      <w:r>
        <w:rPr>
          <w:b/>
          <w:spacing w:val="-2"/>
          <w:sz w:val="36"/>
        </w:rPr>
        <w:t>Answer:</w:t>
      </w:r>
    </w:p>
    <w:p w14:paraId="6B36A424">
      <w:pPr>
        <w:pStyle w:val="5"/>
        <w:tabs>
          <w:tab w:val="left" w:pos="1107"/>
          <w:tab w:val="left" w:pos="3649"/>
          <w:tab w:val="left" w:pos="4193"/>
          <w:tab w:val="left" w:pos="5738"/>
          <w:tab w:val="left" w:pos="6461"/>
          <w:tab w:val="left" w:pos="8524"/>
        </w:tabs>
        <w:spacing w:before="64" w:line="276" w:lineRule="auto"/>
        <w:ind w:left="23" w:right="26"/>
      </w:pPr>
      <w:r>
        <w:rPr>
          <w:spacing w:val="-2"/>
        </w:rPr>
        <w:t>Clear</w:t>
      </w:r>
      <w:r>
        <w:tab/>
      </w:r>
      <w:r>
        <w:rPr>
          <w:spacing w:val="-2"/>
        </w:rPr>
        <w:t>communication</w:t>
      </w:r>
      <w:r>
        <w:tab/>
      </w:r>
      <w:r>
        <w:rPr>
          <w:spacing w:val="-6"/>
        </w:rPr>
        <w:t>is</w:t>
      </w:r>
      <w:r>
        <w:tab/>
      </w:r>
      <w:r>
        <w:rPr>
          <w:spacing w:val="-2"/>
        </w:rPr>
        <w:t>essential</w:t>
      </w:r>
      <w:r>
        <w:tab/>
      </w:r>
      <w:r>
        <w:rPr>
          <w:spacing w:val="-4"/>
        </w:rPr>
        <w:t>for</w:t>
      </w:r>
      <w:r>
        <w:tab/>
      </w:r>
      <w:r>
        <w:rPr>
          <w:spacing w:val="-2"/>
        </w:rPr>
        <w:t>productivity</w:t>
      </w:r>
      <w:r>
        <w:tab/>
      </w:r>
      <w:r>
        <w:rPr>
          <w:spacing w:val="-4"/>
        </w:rPr>
        <w:t xml:space="preserve">and </w:t>
      </w:r>
      <w:r>
        <w:t>efficiency. I ensure this by:</w:t>
      </w:r>
    </w:p>
    <w:p w14:paraId="6C05E64E">
      <w:pPr>
        <w:pStyle w:val="8"/>
        <w:numPr>
          <w:ilvl w:val="0"/>
          <w:numId w:val="2"/>
        </w:numPr>
        <w:tabs>
          <w:tab w:val="left" w:pos="743"/>
        </w:tabs>
        <w:spacing w:before="166" w:after="0" w:line="240" w:lineRule="auto"/>
        <w:ind w:left="743" w:right="0" w:hanging="360"/>
        <w:jc w:val="left"/>
        <w:rPr>
          <w:sz w:val="36"/>
        </w:rPr>
      </w:pPr>
      <w:r>
        <w:rPr>
          <w:b/>
          <w:sz w:val="36"/>
        </w:rPr>
        <w:t>Setting</w:t>
      </w:r>
      <w:r>
        <w:rPr>
          <w:b/>
          <w:spacing w:val="-4"/>
          <w:sz w:val="36"/>
        </w:rPr>
        <w:t xml:space="preserve"> </w:t>
      </w:r>
      <w:r>
        <w:rPr>
          <w:b/>
          <w:sz w:val="36"/>
        </w:rPr>
        <w:t>clear</w:t>
      </w:r>
      <w:r>
        <w:rPr>
          <w:b/>
          <w:spacing w:val="-9"/>
          <w:sz w:val="36"/>
        </w:rPr>
        <w:t xml:space="preserve"> </w:t>
      </w:r>
      <w:r>
        <w:rPr>
          <w:b/>
          <w:sz w:val="36"/>
        </w:rPr>
        <w:t xml:space="preserve">expectations </w:t>
      </w:r>
      <w:r>
        <w:rPr>
          <w:sz w:val="36"/>
        </w:rPr>
        <w:t>at</w:t>
      </w:r>
      <w:r>
        <w:rPr>
          <w:spacing w:val="-2"/>
          <w:sz w:val="36"/>
        </w:rPr>
        <w:t xml:space="preserve"> </w:t>
      </w:r>
      <w:r>
        <w:rPr>
          <w:sz w:val="36"/>
        </w:rPr>
        <w:t>the</w:t>
      </w:r>
      <w:r>
        <w:rPr>
          <w:spacing w:val="-2"/>
          <w:sz w:val="36"/>
        </w:rPr>
        <w:t xml:space="preserve"> </w:t>
      </w:r>
      <w:r>
        <w:rPr>
          <w:sz w:val="36"/>
        </w:rPr>
        <w:t>beginning of</w:t>
      </w:r>
      <w:r>
        <w:rPr>
          <w:spacing w:val="-3"/>
          <w:sz w:val="36"/>
        </w:rPr>
        <w:t xml:space="preserve"> </w:t>
      </w:r>
      <w:r>
        <w:rPr>
          <w:spacing w:val="-2"/>
          <w:sz w:val="36"/>
        </w:rPr>
        <w:t>projects.</w:t>
      </w:r>
    </w:p>
    <w:p w14:paraId="6F6B138C">
      <w:pPr>
        <w:pStyle w:val="8"/>
        <w:numPr>
          <w:ilvl w:val="0"/>
          <w:numId w:val="2"/>
        </w:numPr>
        <w:tabs>
          <w:tab w:val="left" w:pos="743"/>
        </w:tabs>
        <w:spacing w:before="227" w:after="0" w:line="276" w:lineRule="auto"/>
        <w:ind w:left="743" w:right="17" w:hanging="360"/>
        <w:jc w:val="left"/>
        <w:rPr>
          <w:sz w:val="36"/>
        </w:rPr>
      </w:pPr>
      <w:r>
        <w:rPr>
          <w:b/>
          <w:sz w:val="36"/>
        </w:rPr>
        <w:t>Using</w:t>
      </w:r>
      <w:r>
        <w:rPr>
          <w:b/>
          <w:spacing w:val="40"/>
          <w:sz w:val="36"/>
        </w:rPr>
        <w:t xml:space="preserve"> </w:t>
      </w:r>
      <w:r>
        <w:rPr>
          <w:b/>
          <w:sz w:val="36"/>
        </w:rPr>
        <w:t>structured</w:t>
      </w:r>
      <w:r>
        <w:rPr>
          <w:b/>
          <w:spacing w:val="40"/>
          <w:sz w:val="36"/>
        </w:rPr>
        <w:t xml:space="preserve"> </w:t>
      </w:r>
      <w:r>
        <w:rPr>
          <w:b/>
          <w:sz w:val="36"/>
        </w:rPr>
        <w:t>updates</w:t>
      </w:r>
      <w:r>
        <w:rPr>
          <w:b/>
          <w:spacing w:val="40"/>
          <w:sz w:val="36"/>
        </w:rPr>
        <w:t xml:space="preserve"> </w:t>
      </w:r>
      <w:r>
        <w:rPr>
          <w:sz w:val="36"/>
        </w:rPr>
        <w:t>(such</w:t>
      </w:r>
      <w:r>
        <w:rPr>
          <w:spacing w:val="40"/>
          <w:sz w:val="36"/>
        </w:rPr>
        <w:t xml:space="preserve"> </w:t>
      </w:r>
      <w:r>
        <w:rPr>
          <w:sz w:val="36"/>
        </w:rPr>
        <w:t>as</w:t>
      </w:r>
      <w:r>
        <w:rPr>
          <w:spacing w:val="40"/>
          <w:sz w:val="36"/>
        </w:rPr>
        <w:t xml:space="preserve"> </w:t>
      </w:r>
      <w:r>
        <w:rPr>
          <w:sz w:val="36"/>
        </w:rPr>
        <w:t>weekly</w:t>
      </w:r>
      <w:r>
        <w:rPr>
          <w:spacing w:val="40"/>
          <w:sz w:val="36"/>
        </w:rPr>
        <w:t xml:space="preserve"> </w:t>
      </w:r>
      <w:r>
        <w:rPr>
          <w:sz w:val="36"/>
        </w:rPr>
        <w:t>reports</w:t>
      </w:r>
      <w:r>
        <w:rPr>
          <w:spacing w:val="40"/>
          <w:sz w:val="36"/>
        </w:rPr>
        <w:t xml:space="preserve"> </w:t>
      </w:r>
      <w:r>
        <w:rPr>
          <w:sz w:val="36"/>
        </w:rPr>
        <w:t>or</w:t>
      </w:r>
      <w:r>
        <w:rPr>
          <w:spacing w:val="40"/>
          <w:sz w:val="36"/>
        </w:rPr>
        <w:t xml:space="preserve"> </w:t>
      </w:r>
      <w:r>
        <w:rPr>
          <w:sz w:val="36"/>
        </w:rPr>
        <w:t>team check-ins).</w:t>
      </w:r>
    </w:p>
    <w:p w14:paraId="4D8D81AE">
      <w:pPr>
        <w:pStyle w:val="8"/>
        <w:numPr>
          <w:ilvl w:val="0"/>
          <w:numId w:val="2"/>
        </w:numPr>
        <w:tabs>
          <w:tab w:val="left" w:pos="743"/>
        </w:tabs>
        <w:spacing w:before="166" w:after="0" w:line="276" w:lineRule="auto"/>
        <w:ind w:left="743" w:right="17" w:hanging="360"/>
        <w:jc w:val="left"/>
        <w:rPr>
          <w:sz w:val="36"/>
        </w:rPr>
      </w:pPr>
      <w:r>
        <w:rPr>
          <w:b/>
          <w:sz w:val="36"/>
        </w:rPr>
        <w:t>Leveraging</w:t>
      </w:r>
      <w:r>
        <w:rPr>
          <w:b/>
          <w:spacing w:val="40"/>
          <w:sz w:val="36"/>
        </w:rPr>
        <w:t xml:space="preserve"> </w:t>
      </w:r>
      <w:r>
        <w:rPr>
          <w:b/>
          <w:sz w:val="36"/>
        </w:rPr>
        <w:t>collaboration</w:t>
      </w:r>
      <w:r>
        <w:rPr>
          <w:b/>
          <w:spacing w:val="40"/>
          <w:sz w:val="36"/>
        </w:rPr>
        <w:t xml:space="preserve"> </w:t>
      </w:r>
      <w:r>
        <w:rPr>
          <w:b/>
          <w:sz w:val="36"/>
        </w:rPr>
        <w:t>tools</w:t>
      </w:r>
      <w:r>
        <w:rPr>
          <w:b/>
          <w:spacing w:val="40"/>
          <w:sz w:val="36"/>
        </w:rPr>
        <w:t xml:space="preserve"> </w:t>
      </w:r>
      <w:r>
        <w:rPr>
          <w:sz w:val="36"/>
        </w:rPr>
        <w:t>like</w:t>
      </w:r>
      <w:r>
        <w:rPr>
          <w:spacing w:val="40"/>
          <w:sz w:val="36"/>
        </w:rPr>
        <w:t xml:space="preserve"> </w:t>
      </w:r>
      <w:r>
        <w:rPr>
          <w:sz w:val="36"/>
        </w:rPr>
        <w:t>Slack,</w:t>
      </w:r>
      <w:r>
        <w:rPr>
          <w:spacing w:val="40"/>
          <w:sz w:val="36"/>
        </w:rPr>
        <w:t xml:space="preserve"> </w:t>
      </w:r>
      <w:r>
        <w:rPr>
          <w:sz w:val="36"/>
        </w:rPr>
        <w:t>Trello,</w:t>
      </w:r>
      <w:r>
        <w:rPr>
          <w:spacing w:val="40"/>
          <w:sz w:val="36"/>
        </w:rPr>
        <w:t xml:space="preserve"> </w:t>
      </w:r>
      <w:r>
        <w:rPr>
          <w:sz w:val="36"/>
        </w:rPr>
        <w:t>or</w:t>
      </w:r>
      <w:r>
        <w:rPr>
          <w:spacing w:val="80"/>
          <w:sz w:val="36"/>
        </w:rPr>
        <w:t xml:space="preserve"> </w:t>
      </w:r>
      <w:r>
        <w:rPr>
          <w:sz w:val="36"/>
        </w:rPr>
        <w:t>Asana to keep everyone aligned.</w:t>
      </w:r>
    </w:p>
    <w:p w14:paraId="561A7003">
      <w:pPr>
        <w:pStyle w:val="8"/>
        <w:numPr>
          <w:ilvl w:val="0"/>
          <w:numId w:val="2"/>
        </w:numPr>
        <w:tabs>
          <w:tab w:val="left" w:pos="743"/>
          <w:tab w:val="left" w:pos="3435"/>
          <w:tab w:val="left" w:pos="4887"/>
          <w:tab w:val="left" w:pos="6979"/>
          <w:tab w:val="left" w:pos="7901"/>
          <w:tab w:val="left" w:pos="7972"/>
        </w:tabs>
        <w:spacing w:before="169" w:after="0" w:line="278" w:lineRule="auto"/>
        <w:ind w:left="743" w:right="17" w:hanging="360"/>
        <w:jc w:val="left"/>
        <w:rPr>
          <w:sz w:val="36"/>
        </w:rPr>
      </w:pPr>
      <w:r>
        <w:rPr>
          <w:b/>
          <w:spacing w:val="-2"/>
          <w:sz w:val="36"/>
        </w:rPr>
        <w:t>Encouraging</w:t>
      </w:r>
      <w:r>
        <w:rPr>
          <w:b/>
          <w:sz w:val="36"/>
        </w:rPr>
        <w:tab/>
      </w:r>
      <w:r>
        <w:rPr>
          <w:b/>
          <w:spacing w:val="-4"/>
          <w:sz w:val="36"/>
        </w:rPr>
        <w:t>open</w:t>
      </w:r>
      <w:r>
        <w:rPr>
          <w:b/>
          <w:sz w:val="36"/>
        </w:rPr>
        <w:tab/>
      </w:r>
      <w:r>
        <w:rPr>
          <w:b/>
          <w:spacing w:val="-2"/>
          <w:sz w:val="36"/>
        </w:rPr>
        <w:t>feedback</w:t>
      </w:r>
      <w:r>
        <w:rPr>
          <w:b/>
          <w:sz w:val="36"/>
        </w:rPr>
        <w:tab/>
      </w:r>
      <w:r>
        <w:rPr>
          <w:spacing w:val="-6"/>
          <w:sz w:val="36"/>
        </w:rPr>
        <w:t>to</w:t>
      </w:r>
      <w:r>
        <w:rPr>
          <w:sz w:val="36"/>
        </w:rPr>
        <w:tab/>
      </w:r>
      <w:r>
        <w:rPr>
          <w:sz w:val="36"/>
        </w:rPr>
        <w:tab/>
      </w:r>
      <w:r>
        <w:rPr>
          <w:spacing w:val="-2"/>
          <w:sz w:val="36"/>
        </w:rPr>
        <w:t>address miscommunications</w:t>
      </w:r>
      <w:r>
        <w:rPr>
          <w:sz w:val="36"/>
        </w:rPr>
        <w:tab/>
      </w:r>
      <w:r>
        <w:rPr>
          <w:sz w:val="36"/>
        </w:rPr>
        <w:tab/>
      </w:r>
      <w:r>
        <w:rPr>
          <w:sz w:val="36"/>
        </w:rPr>
        <w:tab/>
      </w:r>
      <w:r>
        <w:rPr>
          <w:spacing w:val="-4"/>
          <w:sz w:val="36"/>
        </w:rPr>
        <w:t>quickly.</w:t>
      </w:r>
    </w:p>
    <w:p w14:paraId="62F4DA04">
      <w:pPr>
        <w:spacing w:before="0" w:line="278" w:lineRule="auto"/>
        <w:ind w:left="743" w:right="21" w:firstLine="0"/>
        <w:jc w:val="both"/>
        <w:rPr>
          <w:sz w:val="36"/>
        </w:rPr>
      </w:pPr>
      <w:r>
        <w:rPr>
          <w:sz w:val="36"/>
        </w:rPr>
        <w:t xml:space="preserve">At </w:t>
      </w:r>
      <w:r>
        <w:rPr>
          <w:b/>
          <w:sz w:val="36"/>
        </w:rPr>
        <w:t>[Company Name]</w:t>
      </w:r>
      <w:r>
        <w:rPr>
          <w:sz w:val="36"/>
        </w:rPr>
        <w:t xml:space="preserve">, I introduced a </w:t>
      </w:r>
      <w:r>
        <w:rPr>
          <w:b/>
          <w:sz w:val="36"/>
        </w:rPr>
        <w:t xml:space="preserve">bi-weekly sync-up </w:t>
      </w:r>
      <w:r>
        <w:rPr>
          <w:sz w:val="36"/>
        </w:rPr>
        <w:t>for</w:t>
      </w:r>
      <w:r>
        <w:rPr>
          <w:spacing w:val="-9"/>
          <w:sz w:val="36"/>
        </w:rPr>
        <w:t xml:space="preserve"> </w:t>
      </w:r>
      <w:r>
        <w:rPr>
          <w:sz w:val="36"/>
        </w:rPr>
        <w:t>cross-functional</w:t>
      </w:r>
      <w:r>
        <w:rPr>
          <w:spacing w:val="-10"/>
          <w:sz w:val="36"/>
        </w:rPr>
        <w:t xml:space="preserve"> </w:t>
      </w:r>
      <w:r>
        <w:rPr>
          <w:sz w:val="36"/>
        </w:rPr>
        <w:t>teams,</w:t>
      </w:r>
      <w:r>
        <w:rPr>
          <w:spacing w:val="-12"/>
          <w:sz w:val="36"/>
        </w:rPr>
        <w:t xml:space="preserve"> </w:t>
      </w:r>
      <w:r>
        <w:rPr>
          <w:sz w:val="36"/>
        </w:rPr>
        <w:t>which</w:t>
      </w:r>
      <w:r>
        <w:rPr>
          <w:spacing w:val="-8"/>
          <w:sz w:val="36"/>
        </w:rPr>
        <w:t xml:space="preserve"> </w:t>
      </w:r>
      <w:r>
        <w:rPr>
          <w:b/>
          <w:sz w:val="36"/>
        </w:rPr>
        <w:t>reduced</w:t>
      </w:r>
      <w:r>
        <w:rPr>
          <w:b/>
          <w:spacing w:val="-10"/>
          <w:sz w:val="36"/>
        </w:rPr>
        <w:t xml:space="preserve"> </w:t>
      </w:r>
      <w:r>
        <w:rPr>
          <w:b/>
          <w:sz w:val="36"/>
        </w:rPr>
        <w:t xml:space="preserve">misalignment by 40% </w:t>
      </w:r>
      <w:r>
        <w:rPr>
          <w:sz w:val="36"/>
        </w:rPr>
        <w:t>and improved project turnaround times.</w:t>
      </w:r>
    </w:p>
    <w:p w14:paraId="2F1F354F">
      <w:pPr>
        <w:pStyle w:val="5"/>
        <w:spacing w:before="228"/>
        <w:rPr>
          <w:sz w:val="20"/>
        </w:rPr>
      </w:pPr>
      <w:r>
        <w:rPr>
          <w:sz w:val="20"/>
        </w:rPr>
        <mc:AlternateContent>
          <mc:Choice Requires="wpg">
            <w:drawing>
              <wp:anchor distT="0" distB="0" distL="0" distR="0" simplePos="0" relativeHeight="251682816" behindDoc="1" locked="0" layoutInCell="1" allowOverlap="1">
                <wp:simplePos x="0" y="0"/>
                <wp:positionH relativeFrom="page">
                  <wp:posOffset>914400</wp:posOffset>
                </wp:positionH>
                <wp:positionV relativeFrom="paragraph">
                  <wp:posOffset>306070</wp:posOffset>
                </wp:positionV>
                <wp:extent cx="5733415" cy="21590"/>
                <wp:effectExtent l="0" t="0" r="0" b="0"/>
                <wp:wrapTopAndBottom/>
                <wp:docPr id="303" name="Group 303"/>
                <wp:cNvGraphicFramePr/>
                <a:graphic xmlns:a="http://schemas.openxmlformats.org/drawingml/2006/main">
                  <a:graphicData uri="http://schemas.microsoft.com/office/word/2010/wordprocessingGroup">
                    <wpg:wgp>
                      <wpg:cNvGrpSpPr/>
                      <wpg:grpSpPr>
                        <a:xfrm>
                          <a:off x="0" y="0"/>
                          <a:ext cx="5733415" cy="21590"/>
                          <a:chOff x="0" y="0"/>
                          <a:chExt cx="5733415" cy="21590"/>
                        </a:xfrm>
                      </wpg:grpSpPr>
                      <wps:wsp>
                        <wps:cNvPr id="304" name="Graphic 304"/>
                        <wps:cNvSpPr/>
                        <wps:spPr>
                          <a:xfrm>
                            <a:off x="0" y="12"/>
                            <a:ext cx="5731510" cy="20320"/>
                          </a:xfrm>
                          <a:custGeom>
                            <a:avLst/>
                            <a:gdLst/>
                            <a:ahLst/>
                            <a:cxnLst/>
                            <a:rect l="l" t="t" r="r" b="b"/>
                            <a:pathLst>
                              <a:path w="5731510" h="20320">
                                <a:moveTo>
                                  <a:pt x="5731497" y="0"/>
                                </a:moveTo>
                                <a:lnTo>
                                  <a:pt x="0" y="0"/>
                                </a:lnTo>
                                <a:lnTo>
                                  <a:pt x="0" y="20307"/>
                                </a:lnTo>
                                <a:lnTo>
                                  <a:pt x="5731497" y="20307"/>
                                </a:lnTo>
                                <a:lnTo>
                                  <a:pt x="5731497" y="0"/>
                                </a:lnTo>
                                <a:close/>
                              </a:path>
                            </a:pathLst>
                          </a:custGeom>
                          <a:solidFill>
                            <a:srgbClr val="9F9F9F"/>
                          </a:solidFill>
                        </wps:spPr>
                        <wps:bodyPr wrap="square" lIns="0" tIns="0" rIns="0" bIns="0" rtlCol="0">
                          <a:noAutofit/>
                        </wps:bodyPr>
                      </wps:wsp>
                      <wps:wsp>
                        <wps:cNvPr id="305" name="Graphic 305"/>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306" name="Graphic 306"/>
                        <wps:cNvSpPr/>
                        <wps:spPr>
                          <a:xfrm>
                            <a:off x="304" y="1155"/>
                            <a:ext cx="5732780" cy="17145"/>
                          </a:xfrm>
                          <a:custGeom>
                            <a:avLst/>
                            <a:gdLst/>
                            <a:ahLst/>
                            <a:cxnLst/>
                            <a:rect l="l" t="t" r="r" b="b"/>
                            <a:pathLst>
                              <a:path w="5732780" h="17145">
                                <a:moveTo>
                                  <a:pt x="3048" y="3111"/>
                                </a:moveTo>
                                <a:lnTo>
                                  <a:pt x="0" y="3111"/>
                                </a:lnTo>
                                <a:lnTo>
                                  <a:pt x="0" y="17132"/>
                                </a:lnTo>
                                <a:lnTo>
                                  <a:pt x="3048" y="17132"/>
                                </a:lnTo>
                                <a:lnTo>
                                  <a:pt x="3048" y="3111"/>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307" name="Graphic 307"/>
                        <wps:cNvSpPr/>
                        <wps:spPr>
                          <a:xfrm>
                            <a:off x="5729985" y="4267"/>
                            <a:ext cx="3175" cy="14604"/>
                          </a:xfrm>
                          <a:custGeom>
                            <a:avLst/>
                            <a:gdLst/>
                            <a:ahLst/>
                            <a:cxnLst/>
                            <a:rect l="l" t="t" r="r" b="b"/>
                            <a:pathLst>
                              <a:path w="3175" h="14604">
                                <a:moveTo>
                                  <a:pt x="3047" y="0"/>
                                </a:moveTo>
                                <a:lnTo>
                                  <a:pt x="0" y="0"/>
                                </a:lnTo>
                                <a:lnTo>
                                  <a:pt x="0" y="14020"/>
                                </a:lnTo>
                                <a:lnTo>
                                  <a:pt x="3047" y="14020"/>
                                </a:lnTo>
                                <a:lnTo>
                                  <a:pt x="3047" y="0"/>
                                </a:lnTo>
                                <a:close/>
                              </a:path>
                            </a:pathLst>
                          </a:custGeom>
                          <a:solidFill>
                            <a:srgbClr val="E2E2E2"/>
                          </a:solidFill>
                        </wps:spPr>
                        <wps:bodyPr wrap="square" lIns="0" tIns="0" rIns="0" bIns="0" rtlCol="0">
                          <a:noAutofit/>
                        </wps:bodyPr>
                      </wps:wsp>
                      <wps:wsp>
                        <wps:cNvPr id="308" name="Graphic 308"/>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309" name="Graphic 309"/>
                        <wps:cNvSpPr/>
                        <wps:spPr>
                          <a:xfrm>
                            <a:off x="304" y="1830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303" o:spid="_x0000_s1026" o:spt="203" style="position:absolute;left:0pt;margin-left:72pt;margin-top:24.1pt;height:1.7pt;width:451.45pt;mso-position-horizontal-relative:page;mso-wrap-distance-bottom:0pt;mso-wrap-distance-top:0pt;z-index:-251633664;mso-width-relative:page;mso-height-relative:page;" coordsize="5733415,21590" o:gfxdata="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">
                <o:lock v:ext="edit" aspectratio="f"/>
                <v:shape id="Graphic 304" o:spid="_x0000_s1026" o:spt="100" style="position:absolute;left:0;top:12;height:20320;width:5731510;" fillcolor="#9F9F9F" filled="t" stroked="f" coordsize="5731510,20320" o:gfxdata="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QUdg&#10;wAAAANwAAAAPAAAAAAAAAAEAIAAAACIAAABkcnMvZG93bnJldi54bWxQSwECFAAUAAAACACHTuJA&#10;My8FnjsAAAA5AAAAEAAAAAAAAAABACAAAAAPAQAAZHJzL3NoYXBleG1sLnhtbFBLBQYAAAAABgAG&#10;AFsBAAC5AwAAAAA=&#10;" path="m5731497,0l0,0,0,20307,5731497,20307,5731497,0xe">
                  <v:fill on="t" focussize="0,0"/>
                  <v:stroke on="f"/>
                  <v:imagedata o:title=""/>
                  <o:lock v:ext="edit" aspectratio="f"/>
                  <v:textbox inset="0mm,0mm,0mm,0mm"/>
                </v:shape>
                <v:shape id="Graphic 305" o:spid="_x0000_s1026" o:spt="100" style="position:absolute;left:5729985;top:1143;height:3175;width:3175;" fillcolor="#E2E2E2" filled="t" stroked="f" coordsize="3175,3175" o:gfxdata="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02G0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306" o:spid="_x0000_s1026" o:spt="100" style="position:absolute;left:304;top:1155;height:17145;width:5732780;" fillcolor="#9F9F9F" filled="t" stroked="f" coordsize="5732780,17145" o:gfxdata="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ju7b4A&#10;AADcAAAADwAAAAAAAAABACAAAAAiAAAAZHJzL2Rvd25yZXYueG1sUEsBAhQAFAAAAAgAh07iQDMv&#10;BZ47AAAAOQAAABAAAAAAAAAAAQAgAAAADQEAAGRycy9zaGFwZXhtbC54bWxQSwUGAAAAAAYABgBb&#10;AQAAtwMAAAAA&#10;" path="m3048,3111l0,3111,0,17132,3048,17132,3048,3111xem5732716,0l5729668,0,5729668,3035,5732716,3035,5732716,0xe">
                  <v:fill on="t" focussize="0,0"/>
                  <v:stroke on="f"/>
                  <v:imagedata o:title=""/>
                  <o:lock v:ext="edit" aspectratio="f"/>
                  <v:textbox inset="0mm,0mm,0mm,0mm"/>
                </v:shape>
                <v:shape id="Graphic 307" o:spid="_x0000_s1026" o:spt="100" style="position:absolute;left:5729985;top:4267;height:14604;width:3175;" fillcolor="#E2E2E2" filled="t" stroked="f" coordsize="3175,14604" o:gfxdata="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8x0+b4A&#10;AADcAAAADwAAAAAAAAABACAAAAAiAAAAZHJzL2Rvd25yZXYueG1sUEsBAhQAFAAAAAgAh07iQDMv&#10;BZ47AAAAOQAAABAAAAAAAAAAAQAgAAAADQEAAGRycy9zaGFwZXhtbC54bWxQSwUGAAAAAAYABgBb&#10;AQAAtwMAAAAA&#10;" path="m3047,0l0,0,0,14020,3047,14020,3047,0xe">
                  <v:fill on="t" focussize="0,0"/>
                  <v:stroke on="f"/>
                  <v:imagedata o:title=""/>
                  <o:lock v:ext="edit" aspectratio="f"/>
                  <v:textbox inset="0mm,0mm,0mm,0mm"/>
                </v:shape>
                <v:shape id="Graphic 308" o:spid="_x0000_s1026" o:spt="100" style="position:absolute;left:304;top:18288;height:3175;width:3175;" fillcolor="#9F9F9F" filled="t" stroked="f" coordsize="3175,3175" o:gfxdata="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F16oGtwAAANwAAAAP&#10;AAAAAAAAAAEAIAAAACIAAABkcnMvZG93bnJldi54bWxQSwECFAAUAAAACACHTuJAMy8FnjsAAAA5&#10;AAAAEAAAAAAAAAABACAAAAAGAQAAZHJzL3NoYXBleG1sLnhtbFBLBQYAAAAABgAGAFsBAACwAwAA&#10;AAA=&#10;" path="m3047,0l0,0,0,3047,3047,3047,3047,0xe">
                  <v:fill on="t" focussize="0,0"/>
                  <v:stroke on="f"/>
                  <v:imagedata o:title=""/>
                  <o:lock v:ext="edit" aspectratio="f"/>
                  <v:textbox inset="0mm,0mm,0mm,0mm"/>
                </v:shape>
                <v:shape id="Graphic 309" o:spid="_x0000_s1026" o:spt="100" style="position:absolute;left:304;top:18300;height:3175;width:5732780;" fillcolor="#E2E2E2" filled="t" stroked="f" coordsize="5732780,3175" o:gfxdata="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bSyu7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6101EA2F">
      <w:pPr>
        <w:pStyle w:val="2"/>
        <w:numPr>
          <w:ilvl w:val="0"/>
          <w:numId w:val="1"/>
        </w:numPr>
        <w:tabs>
          <w:tab w:val="left" w:pos="541"/>
        </w:tabs>
        <w:spacing w:before="52" w:after="0" w:line="640" w:lineRule="atLeast"/>
        <w:ind w:left="23" w:right="18" w:firstLine="0"/>
        <w:jc w:val="both"/>
      </w:pPr>
      <w:r>
        <w:rPr>
          <w:spacing w:val="-2"/>
        </w:rPr>
        <w:t>Tell</w:t>
      </w:r>
      <w:r>
        <w:rPr>
          <w:spacing w:val="-19"/>
        </w:rPr>
        <w:t xml:space="preserve"> </w:t>
      </w:r>
      <w:r>
        <w:rPr>
          <w:spacing w:val="-2"/>
        </w:rPr>
        <w:t>me</w:t>
      </w:r>
      <w:r>
        <w:rPr>
          <w:spacing w:val="-18"/>
        </w:rPr>
        <w:t xml:space="preserve"> </w:t>
      </w:r>
      <w:r>
        <w:rPr>
          <w:spacing w:val="-2"/>
        </w:rPr>
        <w:t>about</w:t>
      </w:r>
      <w:r>
        <w:rPr>
          <w:spacing w:val="-19"/>
        </w:rPr>
        <w:t xml:space="preserve"> </w:t>
      </w:r>
      <w:r>
        <w:rPr>
          <w:spacing w:val="-2"/>
        </w:rPr>
        <w:t>a</w:t>
      </w:r>
      <w:r>
        <w:rPr>
          <w:spacing w:val="-19"/>
        </w:rPr>
        <w:t xml:space="preserve"> </w:t>
      </w:r>
      <w:r>
        <w:rPr>
          <w:spacing w:val="-2"/>
        </w:rPr>
        <w:t>time</w:t>
      </w:r>
      <w:r>
        <w:rPr>
          <w:spacing w:val="-18"/>
        </w:rPr>
        <w:t xml:space="preserve"> </w:t>
      </w:r>
      <w:r>
        <w:rPr>
          <w:spacing w:val="-2"/>
        </w:rPr>
        <w:t>you</w:t>
      </w:r>
      <w:r>
        <w:rPr>
          <w:spacing w:val="-21"/>
        </w:rPr>
        <w:t xml:space="preserve"> </w:t>
      </w:r>
      <w:r>
        <w:rPr>
          <w:spacing w:val="-2"/>
        </w:rPr>
        <w:t>had</w:t>
      </w:r>
      <w:r>
        <w:rPr>
          <w:spacing w:val="-20"/>
        </w:rPr>
        <w:t xml:space="preserve"> </w:t>
      </w:r>
      <w:r>
        <w:rPr>
          <w:spacing w:val="-2"/>
        </w:rPr>
        <w:t>to</w:t>
      </w:r>
      <w:r>
        <w:rPr>
          <w:spacing w:val="-19"/>
        </w:rPr>
        <w:t xml:space="preserve"> </w:t>
      </w:r>
      <w:r>
        <w:rPr>
          <w:spacing w:val="-2"/>
        </w:rPr>
        <w:t>learn</w:t>
      </w:r>
      <w:r>
        <w:rPr>
          <w:spacing w:val="-21"/>
        </w:rPr>
        <w:t xml:space="preserve"> </w:t>
      </w:r>
      <w:r>
        <w:rPr>
          <w:spacing w:val="-2"/>
        </w:rPr>
        <w:t>a</w:t>
      </w:r>
      <w:r>
        <w:rPr>
          <w:spacing w:val="-18"/>
        </w:rPr>
        <w:t xml:space="preserve"> </w:t>
      </w:r>
      <w:r>
        <w:rPr>
          <w:spacing w:val="-2"/>
        </w:rPr>
        <w:t>new</w:t>
      </w:r>
      <w:r>
        <w:rPr>
          <w:spacing w:val="-20"/>
        </w:rPr>
        <w:t xml:space="preserve"> </w:t>
      </w:r>
      <w:r>
        <w:rPr>
          <w:spacing w:val="-2"/>
        </w:rPr>
        <w:t>skill</w:t>
      </w:r>
      <w:r>
        <w:rPr>
          <w:spacing w:val="-19"/>
        </w:rPr>
        <w:t xml:space="preserve"> </w:t>
      </w:r>
      <w:r>
        <w:rPr>
          <w:spacing w:val="-2"/>
        </w:rPr>
        <w:t>quickly. Answer:</w:t>
      </w:r>
    </w:p>
    <w:p w14:paraId="62CC0506">
      <w:pPr>
        <w:pStyle w:val="5"/>
        <w:spacing w:before="67" w:line="278" w:lineRule="auto"/>
        <w:ind w:left="23" w:right="19"/>
        <w:jc w:val="both"/>
      </w:pPr>
      <w:r>
        <w:t xml:space="preserve">When I started at </w:t>
      </w:r>
      <w:r>
        <w:rPr>
          <w:b/>
        </w:rPr>
        <w:t>[Company Name]</w:t>
      </w:r>
      <w:r>
        <w:t xml:space="preserve">, I was required to work </w:t>
      </w:r>
      <w:r>
        <w:rPr>
          <w:spacing w:val="-2"/>
        </w:rPr>
        <w:t>with</w:t>
      </w:r>
      <w:r>
        <w:rPr>
          <w:spacing w:val="-15"/>
        </w:rPr>
        <w:t xml:space="preserve"> </w:t>
      </w:r>
      <w:r>
        <w:rPr>
          <w:spacing w:val="-2"/>
        </w:rPr>
        <w:t>a</w:t>
      </w:r>
      <w:r>
        <w:rPr>
          <w:spacing w:val="-17"/>
        </w:rPr>
        <w:t xml:space="preserve"> </w:t>
      </w:r>
      <w:r>
        <w:rPr>
          <w:b/>
          <w:spacing w:val="-2"/>
        </w:rPr>
        <w:t>new</w:t>
      </w:r>
      <w:r>
        <w:rPr>
          <w:b/>
          <w:spacing w:val="-19"/>
        </w:rPr>
        <w:t xml:space="preserve"> </w:t>
      </w:r>
      <w:r>
        <w:rPr>
          <w:b/>
          <w:spacing w:val="-2"/>
        </w:rPr>
        <w:t>CRM</w:t>
      </w:r>
      <w:r>
        <w:rPr>
          <w:b/>
          <w:spacing w:val="-15"/>
        </w:rPr>
        <w:t xml:space="preserve"> </w:t>
      </w:r>
      <w:r>
        <w:rPr>
          <w:b/>
          <w:spacing w:val="-2"/>
        </w:rPr>
        <w:t>software</w:t>
      </w:r>
      <w:r>
        <w:rPr>
          <w:b/>
          <w:spacing w:val="-16"/>
        </w:rPr>
        <w:t xml:space="preserve"> </w:t>
      </w:r>
      <w:r>
        <w:rPr>
          <w:spacing w:val="-2"/>
        </w:rPr>
        <w:t>that</w:t>
      </w:r>
      <w:r>
        <w:rPr>
          <w:spacing w:val="-19"/>
        </w:rPr>
        <w:t xml:space="preserve"> </w:t>
      </w:r>
      <w:r>
        <w:rPr>
          <w:spacing w:val="-2"/>
        </w:rPr>
        <w:t>I</w:t>
      </w:r>
      <w:r>
        <w:rPr>
          <w:spacing w:val="-16"/>
        </w:rPr>
        <w:t xml:space="preserve"> </w:t>
      </w:r>
      <w:r>
        <w:rPr>
          <w:spacing w:val="-2"/>
        </w:rPr>
        <w:t>had</w:t>
      </w:r>
      <w:r>
        <w:rPr>
          <w:spacing w:val="-17"/>
        </w:rPr>
        <w:t xml:space="preserve"> </w:t>
      </w:r>
      <w:r>
        <w:rPr>
          <w:spacing w:val="-2"/>
        </w:rPr>
        <w:t>never</w:t>
      </w:r>
      <w:r>
        <w:rPr>
          <w:spacing w:val="-17"/>
        </w:rPr>
        <w:t xml:space="preserve"> </w:t>
      </w:r>
      <w:r>
        <w:rPr>
          <w:spacing w:val="-2"/>
        </w:rPr>
        <w:t>used</w:t>
      </w:r>
      <w:r>
        <w:rPr>
          <w:spacing w:val="-18"/>
        </w:rPr>
        <w:t xml:space="preserve"> </w:t>
      </w:r>
      <w:r>
        <w:rPr>
          <w:spacing w:val="-2"/>
        </w:rPr>
        <w:t>before.</w:t>
      </w:r>
      <w:r>
        <w:rPr>
          <w:spacing w:val="-17"/>
        </w:rPr>
        <w:t xml:space="preserve"> </w:t>
      </w:r>
      <w:r>
        <w:rPr>
          <w:spacing w:val="-2"/>
        </w:rPr>
        <w:t xml:space="preserve">Instead </w:t>
      </w:r>
      <w:r>
        <w:t>of waiting for formal training, I took the initiative to:</w:t>
      </w:r>
    </w:p>
    <w:p w14:paraId="7AE36B12">
      <w:pPr>
        <w:pStyle w:val="8"/>
        <w:numPr>
          <w:ilvl w:val="0"/>
          <w:numId w:val="3"/>
        </w:numPr>
        <w:tabs>
          <w:tab w:val="left" w:pos="743"/>
        </w:tabs>
        <w:spacing w:before="77" w:after="0" w:line="276" w:lineRule="auto"/>
        <w:ind w:left="743" w:right="19" w:hanging="360"/>
        <w:jc w:val="both"/>
        <w:rPr>
          <w:sz w:val="36"/>
        </w:rPr>
      </w:pPr>
      <w:r>
        <w:rPr>
          <w:rFonts w:hint="default"/>
          <w:b/>
          <w:sz w:val="36"/>
          <w:lang w:val="en-US"/>
        </w:rPr>
        <w:t>E</w:t>
      </w:r>
      <w:r>
        <w:rPr>
          <w:b/>
          <w:sz w:val="36"/>
        </w:rPr>
        <w:t xml:space="preserve">xplore self-learning resources </w:t>
      </w:r>
      <w:r>
        <w:rPr>
          <w:sz w:val="36"/>
        </w:rPr>
        <w:t>(video tutorials, knowledge bases).</w:t>
      </w:r>
    </w:p>
    <w:p w14:paraId="59DE05CD">
      <w:pPr>
        <w:pStyle w:val="8"/>
        <w:numPr>
          <w:ilvl w:val="0"/>
          <w:numId w:val="3"/>
        </w:numPr>
        <w:tabs>
          <w:tab w:val="left" w:pos="742"/>
        </w:tabs>
        <w:spacing w:before="164" w:after="0" w:line="240" w:lineRule="auto"/>
        <w:ind w:left="742" w:right="0" w:hanging="359"/>
        <w:jc w:val="both"/>
        <w:rPr>
          <w:sz w:val="36"/>
        </w:rPr>
      </w:pPr>
      <w:r>
        <w:rPr>
          <w:b/>
          <w:sz w:val="36"/>
        </w:rPr>
        <w:t>Engage</w:t>
      </w:r>
      <w:r>
        <w:rPr>
          <w:b/>
          <w:spacing w:val="-1"/>
          <w:sz w:val="36"/>
        </w:rPr>
        <w:t xml:space="preserve"> </w:t>
      </w:r>
      <w:r>
        <w:rPr>
          <w:b/>
          <w:sz w:val="36"/>
        </w:rPr>
        <w:t>with</w:t>
      </w:r>
      <w:r>
        <w:rPr>
          <w:b/>
          <w:spacing w:val="-3"/>
          <w:sz w:val="36"/>
        </w:rPr>
        <w:t xml:space="preserve"> </w:t>
      </w:r>
      <w:r>
        <w:rPr>
          <w:b/>
          <w:sz w:val="36"/>
        </w:rPr>
        <w:t xml:space="preserve">colleagues </w:t>
      </w:r>
      <w:r>
        <w:rPr>
          <w:sz w:val="36"/>
        </w:rPr>
        <w:t>who</w:t>
      </w:r>
      <w:r>
        <w:rPr>
          <w:spacing w:val="-2"/>
          <w:sz w:val="36"/>
        </w:rPr>
        <w:t xml:space="preserve"> </w:t>
      </w:r>
      <w:r>
        <w:rPr>
          <w:sz w:val="36"/>
        </w:rPr>
        <w:t>were</w:t>
      </w:r>
      <w:r>
        <w:rPr>
          <w:spacing w:val="-1"/>
          <w:sz w:val="36"/>
        </w:rPr>
        <w:t xml:space="preserve"> </w:t>
      </w:r>
      <w:r>
        <w:rPr>
          <w:sz w:val="36"/>
        </w:rPr>
        <w:t>experts</w:t>
      </w:r>
      <w:r>
        <w:rPr>
          <w:spacing w:val="-5"/>
          <w:sz w:val="36"/>
        </w:rPr>
        <w:t xml:space="preserve"> </w:t>
      </w:r>
      <w:r>
        <w:rPr>
          <w:sz w:val="36"/>
        </w:rPr>
        <w:t>in</w:t>
      </w:r>
      <w:r>
        <w:rPr>
          <w:spacing w:val="-1"/>
          <w:sz w:val="36"/>
        </w:rPr>
        <w:t xml:space="preserve"> </w:t>
      </w:r>
      <w:r>
        <w:rPr>
          <w:sz w:val="36"/>
        </w:rPr>
        <w:t>the</w:t>
      </w:r>
      <w:r>
        <w:rPr>
          <w:spacing w:val="-1"/>
          <w:sz w:val="36"/>
        </w:rPr>
        <w:t xml:space="preserve"> </w:t>
      </w:r>
      <w:r>
        <w:rPr>
          <w:spacing w:val="-2"/>
          <w:sz w:val="36"/>
        </w:rPr>
        <w:t>tool.</w:t>
      </w:r>
    </w:p>
    <w:p w14:paraId="601B2B9F">
      <w:pPr>
        <w:pStyle w:val="8"/>
        <w:numPr>
          <w:ilvl w:val="0"/>
          <w:numId w:val="3"/>
        </w:numPr>
        <w:tabs>
          <w:tab w:val="left" w:pos="743"/>
        </w:tabs>
        <w:spacing w:before="229" w:after="0" w:line="276" w:lineRule="auto"/>
        <w:ind w:left="743" w:right="19" w:hanging="360"/>
        <w:jc w:val="both"/>
        <w:rPr>
          <w:sz w:val="36"/>
        </w:rPr>
      </w:pPr>
      <w:r>
        <w:rPr>
          <w:b/>
          <w:sz w:val="36"/>
        </w:rPr>
        <w:t xml:space="preserve">Apply a hands-on approach </w:t>
      </w:r>
      <w:r>
        <w:rPr>
          <w:sz w:val="36"/>
        </w:rPr>
        <w:t xml:space="preserve">by practicing in a test </w:t>
      </w:r>
      <w:r>
        <w:rPr>
          <w:spacing w:val="-2"/>
          <w:sz w:val="36"/>
        </w:rPr>
        <w:t>environment.</w:t>
      </w:r>
    </w:p>
    <w:p w14:paraId="1A1E8818">
      <w:pPr>
        <w:spacing w:before="5" w:line="278" w:lineRule="auto"/>
        <w:ind w:left="743" w:right="22" w:firstLine="0"/>
        <w:jc w:val="both"/>
        <w:rPr>
          <w:sz w:val="36"/>
        </w:rPr>
      </w:pPr>
      <w:r>
        <w:rPr>
          <w:sz w:val="36"/>
        </w:rPr>
        <w:t xml:space="preserve">Within </w:t>
      </w:r>
      <w:r>
        <w:rPr>
          <w:b/>
          <w:sz w:val="36"/>
        </w:rPr>
        <w:t>two weeks</w:t>
      </w:r>
      <w:r>
        <w:rPr>
          <w:sz w:val="36"/>
        </w:rPr>
        <w:t xml:space="preserve">, I became proficient and even helped train other team members, which </w:t>
      </w:r>
      <w:r>
        <w:rPr>
          <w:b/>
          <w:sz w:val="36"/>
        </w:rPr>
        <w:t>reduced onboarding time for new hires</w:t>
      </w:r>
      <w:r>
        <w:rPr>
          <w:sz w:val="36"/>
        </w:rPr>
        <w:t>.</w:t>
      </w:r>
    </w:p>
    <w:p w14:paraId="4955A2CC">
      <w:pPr>
        <w:pStyle w:val="5"/>
        <w:rPr>
          <w:sz w:val="20"/>
        </w:rPr>
      </w:pPr>
    </w:p>
    <w:p w14:paraId="09BC9B0A">
      <w:pPr>
        <w:pStyle w:val="5"/>
        <w:spacing w:before="3"/>
        <w:rPr>
          <w:sz w:val="20"/>
        </w:rPr>
      </w:pPr>
      <w:r>
        <w:rPr>
          <w:sz w:val="20"/>
        </w:rPr>
        <mc:AlternateContent>
          <mc:Choice Requires="wpg">
            <w:drawing>
              <wp:anchor distT="0" distB="0" distL="0" distR="0" simplePos="0" relativeHeight="251683840" behindDoc="1" locked="0" layoutInCell="1" allowOverlap="1">
                <wp:simplePos x="0" y="0"/>
                <wp:positionH relativeFrom="page">
                  <wp:posOffset>914400</wp:posOffset>
                </wp:positionH>
                <wp:positionV relativeFrom="paragraph">
                  <wp:posOffset>163195</wp:posOffset>
                </wp:positionV>
                <wp:extent cx="5733415" cy="20955"/>
                <wp:effectExtent l="0" t="0" r="0" b="0"/>
                <wp:wrapTopAndBottom/>
                <wp:docPr id="310" name="Group 310"/>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311" name="Graphic 311"/>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312" name="Graphic 312"/>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313" name="Graphic 313"/>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314" name="Graphic 314"/>
                        <wps:cNvSpPr/>
                        <wps:spPr>
                          <a:xfrm>
                            <a:off x="5729985" y="368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315" name="Graphic 315"/>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316" name="Graphic 316"/>
                        <wps:cNvSpPr/>
                        <wps:spPr>
                          <a:xfrm>
                            <a:off x="304" y="1739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310" o:spid="_x0000_s1026" o:spt="203" style="position:absolute;left:0pt;margin-left:72pt;margin-top:12.85pt;height:1.65pt;width:451.45pt;mso-position-horizontal-relative:page;mso-wrap-distance-bottom:0pt;mso-wrap-distance-top:0pt;z-index:-251632640;mso-width-relative:page;mso-height-relative:page;" coordsize="5733415,20955" o:gfxdata="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">
                <o:lock v:ext="edit" aspectratio="f"/>
                <v:shape id="Graphic 311" o:spid="_x0000_s1026" o:spt="100" style="position:absolute;left:0;top:12;height:19685;width:5731510;" fillcolor="#9F9F9F" filled="t" stroked="f" coordsize="5731510,19685" o:gfxdata="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hhme65AAAA3AAA&#10;AA8AAAAAAAAAAQAgAAAAIgAAAGRycy9kb3ducmV2LnhtbFBLAQIUABQAAAAIAIdO4kAzLwWeOwAA&#10;ADkAAAAQAAAAAAAAAAEAIAAAAAgBAABkcnMvc2hhcGV4bWwueG1sUEsFBgAAAAAGAAYAWwEAALID&#10;AAAAAA==&#10;" path="m5731497,0l0,0,0,19672,5731497,19672,5731497,0xe">
                  <v:fill on="t" focussize="0,0"/>
                  <v:stroke on="f"/>
                  <v:imagedata o:title=""/>
                  <o:lock v:ext="edit" aspectratio="f"/>
                  <v:textbox inset="0mm,0mm,0mm,0mm"/>
                </v:shape>
                <v:shape id="Graphic 312" o:spid="_x0000_s1026" o:spt="100" style="position:absolute;left:5729985;top:635;height:3175;width:3175;" fillcolor="#E2E2E2" filled="t" stroked="f" coordsize="3175,3175" o:gfxdata="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428d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313" o:spid="_x0000_s1026" o:spt="100" style="position:absolute;left:304;top:647;height:17145;width:5732780;" fillcolor="#9F9F9F" filled="t" stroked="f" coordsize="5732780,17145" o:gfxdata="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bbqL4A&#10;AADc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314" o:spid="_x0000_s1026" o:spt="100" style="position:absolute;left:5729985;top:3682;height:13970;width:3175;" fillcolor="#E2E2E2" filled="t" stroked="f" coordsize="3175,13970" o:gfxdata="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5Sxgq/&#10;AAAA3AAAAA8AAAAAAAAAAQAgAAAAIgAAAGRycy9kb3ducmV2LnhtbFBLAQIUABQAAAAIAIdO4kAz&#10;LwWeOwAAADkAAAAQAAAAAAAAAAEAIAAAAA4BAABkcnMvc2hhcGV4bWwueG1sUEsFBgAAAAAGAAYA&#10;WwEAALgDAAAAAA==&#10;" path="m3047,0l0,0,0,13716,3047,13716,3047,0xe">
                  <v:fill on="t" focussize="0,0"/>
                  <v:stroke on="f"/>
                  <v:imagedata o:title=""/>
                  <o:lock v:ext="edit" aspectratio="f"/>
                  <v:textbox inset="0mm,0mm,0mm,0mm"/>
                </v:shape>
                <v:shape id="Graphic 315" o:spid="_x0000_s1026" o:spt="100" style="position:absolute;left:304;top:17398;height:3175;width:3175;" fillcolor="#9F9F9F" filled="t" stroked="f" coordsize="3175,3175" o:gfxdata="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5NFvQAA&#10;ANw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316" o:spid="_x0000_s1026" o:spt="100" style="position:absolute;left:304;top:17398;height:3175;width:5732780;" fillcolor="#E2E2E2" filled="t" stroked="f" coordsize="5732780,3175" o:gfxdata="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ysBS/&#10;AAAA3AAAAA8AAAAAAAAAAQAgAAAAIgAAAGRycy9kb3ducmV2LnhtbFBLAQIUABQAAAAIAIdO4kAz&#10;LwWeOwAAADkAAAAQAAAAAAAAAAEAIAAAAA4BAABkcnMvc2hhcGV4bWwueG1sUEsFBgAAAAAGAAYA&#10;WwEAALgDA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02219C18">
      <w:pPr>
        <w:pStyle w:val="2"/>
        <w:numPr>
          <w:ilvl w:val="0"/>
          <w:numId w:val="1"/>
        </w:numPr>
        <w:tabs>
          <w:tab w:val="left" w:pos="648"/>
        </w:tabs>
        <w:spacing w:before="280" w:after="0" w:line="276" w:lineRule="auto"/>
        <w:ind w:left="23" w:right="22" w:firstLine="0"/>
        <w:jc w:val="left"/>
      </w:pPr>
      <w:r>
        <w:t>How</w:t>
      </w:r>
      <w:r>
        <w:rPr>
          <w:spacing w:val="40"/>
        </w:rPr>
        <w:t xml:space="preserve"> </w:t>
      </w:r>
      <w:r>
        <w:t>do</w:t>
      </w:r>
      <w:r>
        <w:rPr>
          <w:spacing w:val="40"/>
        </w:rPr>
        <w:t xml:space="preserve"> </w:t>
      </w:r>
      <w:r>
        <w:t>you</w:t>
      </w:r>
      <w:r>
        <w:rPr>
          <w:spacing w:val="40"/>
        </w:rPr>
        <w:t xml:space="preserve"> </w:t>
      </w:r>
      <w:r>
        <w:t>handle</w:t>
      </w:r>
      <w:r>
        <w:rPr>
          <w:spacing w:val="40"/>
        </w:rPr>
        <w:t xml:space="preserve"> </w:t>
      </w:r>
      <w:r>
        <w:t>a</w:t>
      </w:r>
      <w:r>
        <w:rPr>
          <w:spacing w:val="40"/>
        </w:rPr>
        <w:t xml:space="preserve"> </w:t>
      </w:r>
      <w:r>
        <w:t>situation</w:t>
      </w:r>
      <w:r>
        <w:rPr>
          <w:spacing w:val="40"/>
        </w:rPr>
        <w:t xml:space="preserve"> </w:t>
      </w:r>
      <w:r>
        <w:t>where</w:t>
      </w:r>
      <w:r>
        <w:rPr>
          <w:spacing w:val="40"/>
        </w:rPr>
        <w:t xml:space="preserve"> </w:t>
      </w:r>
      <w:r>
        <w:t>you</w:t>
      </w:r>
      <w:r>
        <w:rPr>
          <w:spacing w:val="40"/>
        </w:rPr>
        <w:t xml:space="preserve"> </w:t>
      </w:r>
      <w:r>
        <w:t>lack</w:t>
      </w:r>
      <w:r>
        <w:rPr>
          <w:spacing w:val="40"/>
        </w:rPr>
        <w:t xml:space="preserve"> </w:t>
      </w:r>
      <w:r>
        <w:t>the</w:t>
      </w:r>
      <w:r>
        <w:rPr>
          <w:spacing w:val="80"/>
          <w:w w:val="150"/>
        </w:rPr>
        <w:t xml:space="preserve"> </w:t>
      </w:r>
      <w:r>
        <w:t>resources to complete a task?</w:t>
      </w:r>
    </w:p>
    <w:p w14:paraId="2C55EE68">
      <w:pPr>
        <w:spacing w:before="167"/>
        <w:ind w:left="23" w:right="0" w:firstLine="0"/>
        <w:jc w:val="left"/>
        <w:rPr>
          <w:b/>
          <w:sz w:val="36"/>
        </w:rPr>
      </w:pPr>
      <w:r>
        <w:rPr>
          <w:b/>
          <w:spacing w:val="-2"/>
          <w:sz w:val="36"/>
        </w:rPr>
        <w:t>Answer:</w:t>
      </w:r>
    </w:p>
    <w:p w14:paraId="08DA83D4">
      <w:pPr>
        <w:pStyle w:val="5"/>
        <w:spacing w:before="63"/>
        <w:ind w:left="23"/>
      </w:pPr>
      <w:r>
        <w:t>Resource</w:t>
      </w:r>
      <w:r>
        <w:rPr>
          <w:spacing w:val="-2"/>
        </w:rPr>
        <w:t xml:space="preserve"> </w:t>
      </w:r>
      <w:r>
        <w:t>constraints</w:t>
      </w:r>
      <w:r>
        <w:rPr>
          <w:spacing w:val="-3"/>
        </w:rPr>
        <w:t xml:space="preserve"> </w:t>
      </w:r>
      <w:r>
        <w:t>are</w:t>
      </w:r>
      <w:r>
        <w:rPr>
          <w:spacing w:val="-2"/>
        </w:rPr>
        <w:t xml:space="preserve"> </w:t>
      </w:r>
      <w:r>
        <w:t>common, and</w:t>
      </w:r>
      <w:r>
        <w:rPr>
          <w:spacing w:val="-2"/>
        </w:rPr>
        <w:t xml:space="preserve"> </w:t>
      </w:r>
      <w:r>
        <w:t>I</w:t>
      </w:r>
      <w:r>
        <w:rPr>
          <w:spacing w:val="-1"/>
        </w:rPr>
        <w:t xml:space="preserve"> </w:t>
      </w:r>
      <w:r>
        <w:t>handle them</w:t>
      </w:r>
      <w:r>
        <w:rPr>
          <w:spacing w:val="1"/>
        </w:rPr>
        <w:t xml:space="preserve"> </w:t>
      </w:r>
      <w:r>
        <w:rPr>
          <w:spacing w:val="-5"/>
        </w:rPr>
        <w:t>by:</w:t>
      </w:r>
    </w:p>
    <w:p w14:paraId="2F792FCF">
      <w:pPr>
        <w:pStyle w:val="8"/>
        <w:numPr>
          <w:ilvl w:val="1"/>
          <w:numId w:val="1"/>
        </w:numPr>
        <w:tabs>
          <w:tab w:val="left" w:pos="743"/>
        </w:tabs>
        <w:spacing w:before="228" w:after="0" w:line="276" w:lineRule="auto"/>
        <w:ind w:left="743" w:right="17" w:hanging="360"/>
        <w:jc w:val="both"/>
        <w:rPr>
          <w:sz w:val="36"/>
        </w:rPr>
      </w:pPr>
      <w:r>
        <w:rPr>
          <w:b/>
          <w:sz w:val="36"/>
        </w:rPr>
        <w:t xml:space="preserve">Prioritizing essential elements </w:t>
      </w:r>
      <w:r>
        <w:rPr>
          <w:sz w:val="36"/>
        </w:rPr>
        <w:t xml:space="preserve">and cutting non-critical </w:t>
      </w:r>
      <w:r>
        <w:rPr>
          <w:spacing w:val="-2"/>
          <w:sz w:val="36"/>
        </w:rPr>
        <w:t>tasks.</w:t>
      </w:r>
    </w:p>
    <w:p w14:paraId="60B7C0F4">
      <w:pPr>
        <w:pStyle w:val="8"/>
        <w:numPr>
          <w:ilvl w:val="1"/>
          <w:numId w:val="1"/>
        </w:numPr>
        <w:tabs>
          <w:tab w:val="left" w:pos="743"/>
        </w:tabs>
        <w:spacing w:before="168" w:after="0" w:line="276" w:lineRule="auto"/>
        <w:ind w:left="743" w:right="17" w:hanging="360"/>
        <w:jc w:val="both"/>
        <w:rPr>
          <w:sz w:val="36"/>
        </w:rPr>
      </w:pPr>
      <w:r>
        <w:rPr>
          <w:b/>
          <w:sz w:val="36"/>
        </w:rPr>
        <w:t xml:space="preserve">Finding alternative solutions </w:t>
      </w:r>
      <w:r>
        <w:rPr>
          <w:sz w:val="36"/>
        </w:rPr>
        <w:t>(leveraging free tools, optimizing workflows).</w:t>
      </w:r>
    </w:p>
    <w:p w14:paraId="4DA72368">
      <w:pPr>
        <w:pStyle w:val="8"/>
        <w:numPr>
          <w:ilvl w:val="1"/>
          <w:numId w:val="1"/>
        </w:numPr>
        <w:tabs>
          <w:tab w:val="left" w:pos="743"/>
          <w:tab w:val="left" w:pos="4870"/>
          <w:tab w:val="left" w:pos="7599"/>
        </w:tabs>
        <w:spacing w:before="167" w:after="0" w:line="278" w:lineRule="auto"/>
        <w:ind w:left="743" w:right="17" w:hanging="360"/>
        <w:jc w:val="both"/>
        <w:rPr>
          <w:sz w:val="36"/>
        </w:rPr>
      </w:pPr>
      <w:r>
        <w:rPr>
          <w:b/>
          <w:sz w:val="36"/>
        </w:rPr>
        <w:t xml:space="preserve">Communicating with management </w:t>
      </w:r>
      <w:r>
        <w:rPr>
          <w:sz w:val="36"/>
        </w:rPr>
        <w:t xml:space="preserve">to explore possible </w:t>
      </w:r>
      <w:r>
        <w:rPr>
          <w:spacing w:val="-2"/>
          <w:sz w:val="36"/>
        </w:rPr>
        <w:t>reallocation</w:t>
      </w:r>
      <w:r>
        <w:rPr>
          <w:sz w:val="36"/>
        </w:rPr>
        <w:tab/>
      </w:r>
      <w:r>
        <w:rPr>
          <w:spacing w:val="-6"/>
          <w:sz w:val="36"/>
        </w:rPr>
        <w:t>of</w:t>
      </w:r>
      <w:r>
        <w:rPr>
          <w:sz w:val="36"/>
        </w:rPr>
        <w:tab/>
      </w:r>
      <w:r>
        <w:rPr>
          <w:spacing w:val="-2"/>
          <w:sz w:val="36"/>
        </w:rPr>
        <w:t xml:space="preserve">resources. </w:t>
      </w:r>
      <w:r>
        <w:rPr>
          <w:sz w:val="36"/>
        </w:rPr>
        <w:t xml:space="preserve">For example, at </w:t>
      </w:r>
      <w:r>
        <w:rPr>
          <w:b/>
          <w:sz w:val="36"/>
        </w:rPr>
        <w:t>[Company Name]</w:t>
      </w:r>
      <w:r>
        <w:rPr>
          <w:sz w:val="36"/>
        </w:rPr>
        <w:t xml:space="preserve">, we had budget constraints for an event. I </w:t>
      </w:r>
      <w:r>
        <w:rPr>
          <w:b/>
          <w:sz w:val="36"/>
        </w:rPr>
        <w:t xml:space="preserve">negotiated partnerships </w:t>
      </w:r>
      <w:r>
        <w:rPr>
          <w:sz w:val="36"/>
        </w:rPr>
        <w:t xml:space="preserve">with vendors, which reduced costs by </w:t>
      </w:r>
      <w:r>
        <w:rPr>
          <w:b/>
          <w:sz w:val="36"/>
        </w:rPr>
        <w:t xml:space="preserve">25% </w:t>
      </w:r>
      <w:r>
        <w:rPr>
          <w:sz w:val="36"/>
        </w:rPr>
        <w:t>without compromising quality.</w:t>
      </w:r>
    </w:p>
    <w:p w14:paraId="7F6D1CEF">
      <w:pPr>
        <w:pStyle w:val="5"/>
        <w:spacing w:before="228"/>
        <w:rPr>
          <w:sz w:val="20"/>
        </w:rPr>
      </w:pPr>
      <w:r>
        <w:rPr>
          <w:sz w:val="20"/>
        </w:rPr>
        <mc:AlternateContent>
          <mc:Choice Requires="wpg">
            <w:drawing>
              <wp:anchor distT="0" distB="0" distL="0" distR="0" simplePos="0" relativeHeight="251683840" behindDoc="1" locked="0" layoutInCell="1" allowOverlap="1">
                <wp:simplePos x="0" y="0"/>
                <wp:positionH relativeFrom="page">
                  <wp:posOffset>914400</wp:posOffset>
                </wp:positionH>
                <wp:positionV relativeFrom="paragraph">
                  <wp:posOffset>305435</wp:posOffset>
                </wp:positionV>
                <wp:extent cx="5733415" cy="20955"/>
                <wp:effectExtent l="0" t="0" r="0" b="0"/>
                <wp:wrapTopAndBottom/>
                <wp:docPr id="317" name="Group 317"/>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318" name="Graphic 31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319" name="Graphic 319"/>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320" name="Graphic 320"/>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321" name="Graphic 321"/>
                        <wps:cNvSpPr/>
                        <wps:spPr>
                          <a:xfrm>
                            <a:off x="5729985" y="419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322" name="Graphic 322"/>
                        <wps:cNvSpPr/>
                        <wps:spPr>
                          <a:xfrm>
                            <a:off x="304" y="1790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323" name="Graphic 323"/>
                        <wps:cNvSpPr/>
                        <wps:spPr>
                          <a:xfrm>
                            <a:off x="304" y="17906"/>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317" o:spid="_x0000_s1026" o:spt="203" style="position:absolute;left:0pt;margin-left:72pt;margin-top:24.05pt;height:1.65pt;width:451.45pt;mso-position-horizontal-relative:page;mso-wrap-distance-bottom:0pt;mso-wrap-distance-top:0pt;z-index:-251632640;mso-width-relative:page;mso-height-relative:page;" coordsize="5733415,20955" o:gfxdata="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">
                <o:lock v:ext="edit" aspectratio="f"/>
                <v:shape id="Graphic 318" o:spid="_x0000_s1026" o:spt="100" style="position:absolute;left:0;top:0;height:19685;width:5731510;" fillcolor="#9F9F9F" filled="t" stroked="f" coordsize="5731510,19685" o:gfxdata="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IlbMHOzAAAA3AAAAA8AAAAA&#10;AAAAAQAgAAAAIgAAAGRycy9kb3ducmV2LnhtbFBLAQIUABQAAAAIAIdO4kAzLwWeOwAAADkAAAAQ&#10;AAAAAAAAAAEAIAAAAAIBAABkcnMvc2hhcGV4bWwueG1sUEsFBgAAAAAGAAYAWwEAAKwDAAAAAA==&#10;" path="m5731497,0l0,0,0,19685,5731497,19685,5731497,0xe">
                  <v:fill on="t" focussize="0,0"/>
                  <v:stroke on="f"/>
                  <v:imagedata o:title=""/>
                  <o:lock v:ext="edit" aspectratio="f"/>
                  <v:textbox inset="0mm,0mm,0mm,0mm"/>
                </v:shape>
                <v:shape id="Graphic 319" o:spid="_x0000_s1026" o:spt="100" style="position:absolute;left:5729985;top:1143;height:3175;width:3175;" fillcolor="#E2E2E2" filled="t" stroked="f" coordsize="3175,3175" o:gfxdata="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1s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320" o:spid="_x0000_s1026" o:spt="100" style="position:absolute;left:304;top:1155;height:17145;width:5732780;" fillcolor="#9F9F9F" filled="t" stroked="f" coordsize="5732780,17145" o:gfxdata="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9iugAAANwA&#10;AAAPAAAAAAAAAAEAIAAAACIAAABkcnMvZG93bnJldi54bWxQSwECFAAUAAAACACHTuJAMy8FnjsA&#10;AAA5AAAAEAAAAAAAAAABACAAAAAJAQAAZHJzL3NoYXBleG1sLnhtbFBLBQYAAAAABgAGAFsBAACz&#10;AwAAAAA=&#10;" path="m3048,3035l0,3035,0,16751,3048,16751,3048,3035xem5732716,0l5729668,0,5729668,3035,5732716,3035,5732716,0xe">
                  <v:fill on="t" focussize="0,0"/>
                  <v:stroke on="f"/>
                  <v:imagedata o:title=""/>
                  <o:lock v:ext="edit" aspectratio="f"/>
                  <v:textbox inset="0mm,0mm,0mm,0mm"/>
                </v:shape>
                <v:shape id="Graphic 321" o:spid="_x0000_s1026" o:spt="100" style="position:absolute;left:5729985;top:4191;height:13970;width:3175;" fillcolor="#E2E2E2" filled="t" stroked="f" coordsize="3175,13970" o:gfxdata="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Jry+8AAAA&#10;3AAAAA8AAAAAAAAAAQAgAAAAIgAAAGRycy9kb3ducmV2LnhtbFBLAQIUABQAAAAIAIdO4kAzLwWe&#10;OwAAADkAAAAQAAAAAAAAAAEAIAAAAAsBAABkcnMvc2hhcGV4bWwueG1sUEsFBgAAAAAGAAYAWwEA&#10;ALUDAAAAAA==&#10;" path="m3047,0l0,0,0,13716,3047,13716,3047,0xe">
                  <v:fill on="t" focussize="0,0"/>
                  <v:stroke on="f"/>
                  <v:imagedata o:title=""/>
                  <o:lock v:ext="edit" aspectratio="f"/>
                  <v:textbox inset="0mm,0mm,0mm,0mm"/>
                </v:shape>
                <v:shape id="Graphic 322" o:spid="_x0000_s1026" o:spt="100" style="position:absolute;left:304;top:17906;height:3175;width:3175;" fillcolor="#9F9F9F" filled="t" stroked="f" coordsize="3175,3175" o:gfxdata="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wYy8AAAA&#10;3A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323" o:spid="_x0000_s1026" o:spt="100" style="position:absolute;left:304;top:17906;height:3175;width:5732780;" fillcolor="#E2E2E2" filled="t" stroked="f" coordsize="5732780,3175" o:gfxdata="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nZMb4A&#10;AADcAAAADwAAAAAAAAABACAAAAAiAAAAZHJzL2Rvd25yZXYueG1sUEsBAhQAFAAAAAgAh07iQDMv&#10;BZ47AAAAOQAAABAAAAAAAAAAAQAgAAAADQEAAGRycy9zaGFwZXhtbC54bWxQSwUGAAAAAAYABgBb&#10;AQAAtw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023E64F9">
      <w:pPr>
        <w:pStyle w:val="5"/>
        <w:spacing w:after="0"/>
        <w:rPr>
          <w:sz w:val="20"/>
        </w:rPr>
        <w:sectPr>
          <w:headerReference r:id="rId5" w:type="default"/>
          <w:pgSz w:w="11910" w:h="16840"/>
          <w:pgMar w:top="1540" w:right="1417" w:bottom="280" w:left="1417" w:header="781" w:footer="0" w:gutter="0"/>
          <w:cols w:space="720" w:num="1"/>
        </w:sectPr>
      </w:pPr>
    </w:p>
    <w:p w14:paraId="4A914A7D">
      <w:pPr>
        <w:pStyle w:val="2"/>
        <w:numPr>
          <w:ilvl w:val="0"/>
          <w:numId w:val="1"/>
        </w:numPr>
        <w:tabs>
          <w:tab w:val="left" w:pos="814"/>
          <w:tab w:val="left" w:pos="1872"/>
          <w:tab w:val="left" w:pos="2592"/>
          <w:tab w:val="left" w:pos="3491"/>
          <w:tab w:val="left" w:pos="4451"/>
          <w:tab w:val="left" w:pos="6308"/>
          <w:tab w:val="left" w:pos="6946"/>
          <w:tab w:val="left" w:pos="7466"/>
        </w:tabs>
        <w:spacing w:before="77" w:after="0" w:line="276" w:lineRule="auto"/>
        <w:ind w:left="23" w:right="19" w:firstLine="0"/>
        <w:jc w:val="left"/>
      </w:pPr>
      <w:r>
        <w:rPr>
          <w:spacing w:val="-4"/>
        </w:rPr>
        <w:t>How</w:t>
      </w:r>
      <w:r>
        <w:tab/>
      </w:r>
      <w:r>
        <w:rPr>
          <w:spacing w:val="-6"/>
        </w:rPr>
        <w:t>do</w:t>
      </w:r>
      <w:r>
        <w:tab/>
      </w:r>
      <w:r>
        <w:rPr>
          <w:spacing w:val="-4"/>
        </w:rPr>
        <w:t>you</w:t>
      </w:r>
      <w:r>
        <w:tab/>
      </w:r>
      <w:r>
        <w:rPr>
          <w:spacing w:val="-4"/>
        </w:rPr>
        <w:t>stay</w:t>
      </w:r>
      <w:r>
        <w:tab/>
      </w:r>
      <w:r>
        <w:rPr>
          <w:spacing w:val="-2"/>
        </w:rPr>
        <w:t>organized</w:t>
      </w:r>
      <w:r>
        <w:tab/>
      </w:r>
      <w:r>
        <w:rPr>
          <w:spacing w:val="-6"/>
        </w:rPr>
        <w:t>in</w:t>
      </w:r>
      <w:r>
        <w:tab/>
      </w:r>
      <w:r>
        <w:rPr>
          <w:spacing w:val="-10"/>
        </w:rPr>
        <w:t>a</w:t>
      </w:r>
      <w:r>
        <w:tab/>
      </w:r>
      <w:r>
        <w:rPr>
          <w:spacing w:val="-2"/>
        </w:rPr>
        <w:t>fast-paced environment?</w:t>
      </w:r>
    </w:p>
    <w:p w14:paraId="435B594C">
      <w:pPr>
        <w:spacing w:before="166"/>
        <w:ind w:left="23" w:right="0" w:firstLine="0"/>
        <w:jc w:val="left"/>
        <w:rPr>
          <w:b/>
          <w:sz w:val="36"/>
        </w:rPr>
      </w:pPr>
      <w:r>
        <w:rPr>
          <w:b/>
          <w:spacing w:val="-2"/>
          <w:sz w:val="36"/>
        </w:rPr>
        <w:t>Answer:</w:t>
      </w:r>
    </w:p>
    <w:p w14:paraId="785B5299">
      <w:pPr>
        <w:pStyle w:val="5"/>
        <w:spacing w:before="64"/>
        <w:ind w:left="23"/>
      </w:pPr>
      <w:r>
        <w:t>I</w:t>
      </w:r>
      <w:r>
        <w:rPr>
          <w:spacing w:val="-1"/>
        </w:rPr>
        <w:t xml:space="preserve"> </w:t>
      </w:r>
      <w:r>
        <w:t>use a</w:t>
      </w:r>
      <w:r>
        <w:rPr>
          <w:spacing w:val="-2"/>
        </w:rPr>
        <w:t xml:space="preserve"> </w:t>
      </w:r>
      <w:r>
        <w:t xml:space="preserve">combination </w:t>
      </w:r>
      <w:r>
        <w:rPr>
          <w:spacing w:val="-5"/>
        </w:rPr>
        <w:t>of:</w:t>
      </w:r>
    </w:p>
    <w:p w14:paraId="2266FC66">
      <w:pPr>
        <w:pStyle w:val="8"/>
        <w:numPr>
          <w:ilvl w:val="0"/>
          <w:numId w:val="4"/>
        </w:numPr>
        <w:tabs>
          <w:tab w:val="left" w:pos="742"/>
        </w:tabs>
        <w:spacing w:before="224" w:after="0" w:line="240" w:lineRule="auto"/>
        <w:ind w:left="742" w:right="0" w:hanging="359"/>
        <w:jc w:val="both"/>
        <w:rPr>
          <w:sz w:val="36"/>
        </w:rPr>
      </w:pPr>
      <w:r>
        <w:rPr>
          <w:b/>
          <w:sz w:val="36"/>
        </w:rPr>
        <w:t>Time-blocking</w:t>
      </w:r>
      <w:r>
        <w:rPr>
          <w:b/>
          <w:spacing w:val="-7"/>
          <w:sz w:val="36"/>
        </w:rPr>
        <w:t xml:space="preserve"> </w:t>
      </w:r>
      <w:r>
        <w:rPr>
          <w:b/>
          <w:sz w:val="36"/>
        </w:rPr>
        <w:t>methods</w:t>
      </w:r>
      <w:r>
        <w:rPr>
          <w:b/>
          <w:spacing w:val="-3"/>
          <w:sz w:val="36"/>
        </w:rPr>
        <w:t xml:space="preserve"> </w:t>
      </w:r>
      <w:r>
        <w:rPr>
          <w:sz w:val="36"/>
        </w:rPr>
        <w:t>to</w:t>
      </w:r>
      <w:r>
        <w:rPr>
          <w:spacing w:val="-3"/>
          <w:sz w:val="36"/>
        </w:rPr>
        <w:t xml:space="preserve"> </w:t>
      </w:r>
      <w:r>
        <w:rPr>
          <w:sz w:val="36"/>
        </w:rPr>
        <w:t>allocate</w:t>
      </w:r>
      <w:r>
        <w:rPr>
          <w:spacing w:val="-3"/>
          <w:sz w:val="36"/>
        </w:rPr>
        <w:t xml:space="preserve"> </w:t>
      </w:r>
      <w:r>
        <w:rPr>
          <w:sz w:val="36"/>
        </w:rPr>
        <w:t>focus</w:t>
      </w:r>
      <w:r>
        <w:rPr>
          <w:spacing w:val="-3"/>
          <w:sz w:val="36"/>
        </w:rPr>
        <w:t xml:space="preserve"> </w:t>
      </w:r>
      <w:r>
        <w:rPr>
          <w:spacing w:val="-2"/>
          <w:sz w:val="36"/>
        </w:rPr>
        <w:t>hours.</w:t>
      </w:r>
    </w:p>
    <w:p w14:paraId="6100A079">
      <w:pPr>
        <w:pStyle w:val="8"/>
        <w:numPr>
          <w:ilvl w:val="0"/>
          <w:numId w:val="4"/>
        </w:numPr>
        <w:tabs>
          <w:tab w:val="left" w:pos="743"/>
        </w:tabs>
        <w:spacing w:before="229" w:after="0" w:line="278" w:lineRule="auto"/>
        <w:ind w:left="743" w:right="21" w:hanging="360"/>
        <w:jc w:val="both"/>
        <w:rPr>
          <w:sz w:val="36"/>
        </w:rPr>
      </w:pPr>
      <w:r>
        <w:rPr>
          <w:b/>
          <w:sz w:val="36"/>
        </w:rPr>
        <w:t xml:space="preserve">Task management tools </w:t>
      </w:r>
      <w:r>
        <w:rPr>
          <w:sz w:val="36"/>
        </w:rPr>
        <w:t>like Monday.com or Asana to track progress.</w:t>
      </w:r>
    </w:p>
    <w:p w14:paraId="2B55E486">
      <w:pPr>
        <w:pStyle w:val="8"/>
        <w:numPr>
          <w:ilvl w:val="0"/>
          <w:numId w:val="4"/>
        </w:numPr>
        <w:tabs>
          <w:tab w:val="left" w:pos="743"/>
        </w:tabs>
        <w:spacing w:before="159" w:after="0" w:line="278" w:lineRule="auto"/>
        <w:ind w:left="743" w:right="16" w:hanging="360"/>
        <w:jc w:val="both"/>
        <w:rPr>
          <w:sz w:val="36"/>
        </w:rPr>
      </w:pPr>
      <w:r>
        <w:rPr>
          <w:b/>
          <w:sz w:val="36"/>
        </w:rPr>
        <w:t>Daily</w:t>
      </w:r>
      <w:r>
        <w:rPr>
          <w:b/>
          <w:spacing w:val="80"/>
          <w:w w:val="150"/>
          <w:sz w:val="36"/>
        </w:rPr>
        <w:t xml:space="preserve">   </w:t>
      </w:r>
      <w:r>
        <w:rPr>
          <w:b/>
          <w:sz w:val="36"/>
        </w:rPr>
        <w:t>priority</w:t>
      </w:r>
      <w:r>
        <w:rPr>
          <w:b/>
          <w:spacing w:val="80"/>
          <w:w w:val="150"/>
          <w:sz w:val="36"/>
        </w:rPr>
        <w:t xml:space="preserve">   </w:t>
      </w:r>
      <w:r>
        <w:rPr>
          <w:b/>
          <w:sz w:val="36"/>
        </w:rPr>
        <w:t>lists</w:t>
      </w:r>
      <w:r>
        <w:rPr>
          <w:b/>
          <w:spacing w:val="80"/>
          <w:w w:val="150"/>
          <w:sz w:val="36"/>
        </w:rPr>
        <w:t xml:space="preserve">   </w:t>
      </w:r>
      <w:r>
        <w:rPr>
          <w:sz w:val="36"/>
        </w:rPr>
        <w:t>to</w:t>
      </w:r>
      <w:r>
        <w:rPr>
          <w:spacing w:val="80"/>
          <w:w w:val="150"/>
          <w:sz w:val="36"/>
        </w:rPr>
        <w:t xml:space="preserve">   </w:t>
      </w:r>
      <w:r>
        <w:rPr>
          <w:sz w:val="36"/>
        </w:rPr>
        <w:t>maintain</w:t>
      </w:r>
      <w:r>
        <w:rPr>
          <w:spacing w:val="80"/>
          <w:w w:val="150"/>
          <w:sz w:val="36"/>
        </w:rPr>
        <w:t xml:space="preserve">   </w:t>
      </w:r>
      <w:r>
        <w:rPr>
          <w:sz w:val="36"/>
        </w:rPr>
        <w:t xml:space="preserve">focus. At </w:t>
      </w:r>
      <w:r>
        <w:rPr>
          <w:b/>
          <w:sz w:val="36"/>
        </w:rPr>
        <w:t>[Company Name]</w:t>
      </w:r>
      <w:r>
        <w:rPr>
          <w:sz w:val="36"/>
        </w:rPr>
        <w:t xml:space="preserve">, I streamlined project workflows using </w:t>
      </w:r>
      <w:r>
        <w:rPr>
          <w:b/>
          <w:sz w:val="36"/>
        </w:rPr>
        <w:t>Kanban boards</w:t>
      </w:r>
      <w:r>
        <w:rPr>
          <w:sz w:val="36"/>
        </w:rPr>
        <w:t xml:space="preserve">, which improved turnaround time by </w:t>
      </w:r>
      <w:r>
        <w:rPr>
          <w:b/>
          <w:sz w:val="36"/>
        </w:rPr>
        <w:t>35%</w:t>
      </w:r>
      <w:r>
        <w:rPr>
          <w:sz w:val="36"/>
        </w:rPr>
        <w:t>.</w:t>
      </w:r>
    </w:p>
    <w:p w14:paraId="0D7B5670">
      <w:pPr>
        <w:pStyle w:val="5"/>
        <w:rPr>
          <w:sz w:val="20"/>
        </w:rPr>
      </w:pPr>
    </w:p>
    <w:p w14:paraId="183A5A1E">
      <w:pPr>
        <w:pStyle w:val="5"/>
        <w:spacing w:before="1"/>
        <w:rPr>
          <w:sz w:val="20"/>
        </w:rPr>
      </w:pPr>
      <w:r>
        <w:rPr>
          <w:sz w:val="20"/>
        </w:rPr>
        <mc:AlternateContent>
          <mc:Choice Requires="wpg">
            <w:drawing>
              <wp:anchor distT="0" distB="0" distL="0" distR="0" simplePos="0" relativeHeight="251684864" behindDoc="1" locked="0" layoutInCell="1" allowOverlap="1">
                <wp:simplePos x="0" y="0"/>
                <wp:positionH relativeFrom="page">
                  <wp:posOffset>914400</wp:posOffset>
                </wp:positionH>
                <wp:positionV relativeFrom="paragraph">
                  <wp:posOffset>161925</wp:posOffset>
                </wp:positionV>
                <wp:extent cx="5733415" cy="20955"/>
                <wp:effectExtent l="0" t="0" r="0" b="0"/>
                <wp:wrapTopAndBottom/>
                <wp:docPr id="324" name="Group 324"/>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325" name="Graphic 325"/>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326" name="Graphic 326"/>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327" name="Graphic 327"/>
                        <wps:cNvSpPr/>
                        <wps:spPr>
                          <a:xfrm>
                            <a:off x="304" y="774"/>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328" name="Graphic 328"/>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329" name="Graphic 329"/>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330" name="Graphic 330"/>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324" o:spid="_x0000_s1026" o:spt="203" style="position:absolute;left:0pt;margin-left:72pt;margin-top:12.75pt;height:1.65pt;width:451.45pt;mso-position-horizontal-relative:page;mso-wrap-distance-bottom:0pt;mso-wrap-distance-top:0pt;z-index:-251631616;mso-width-relative:page;mso-height-relative:page;" coordsize="5733415,20955" o:gfxdata="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">
                <o:lock v:ext="edit" aspectratio="f"/>
                <v:shape id="Graphic 325" o:spid="_x0000_s1026" o:spt="100" style="position:absolute;left:0;top:0;height:19685;width:5731510;" fillcolor="#9F9F9F" filled="t" stroked="f" coordsize="5731510,19685" o:gfxdata="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TZVULgAAADcAAAA&#10;DwAAAAAAAAABACAAAAAiAAAAZHJzL2Rvd25yZXYueG1sUEsBAhQAFAAAAAgAh07iQDMvBZ47AAAA&#10;OQAAABAAAAAAAAAAAQAgAAAABwEAAGRycy9zaGFwZXhtbC54bWxQSwUGAAAAAAYABgBbAQAAsQMA&#10;AAAA&#10;" path="m5731497,0l0,0,0,19685,5731497,19685,5731497,0xe">
                  <v:fill on="t" focussize="0,0"/>
                  <v:stroke on="f"/>
                  <v:imagedata o:title=""/>
                  <o:lock v:ext="edit" aspectratio="f"/>
                  <v:textbox inset="0mm,0mm,0mm,0mm"/>
                </v:shape>
                <v:shape id="Graphic 326" o:spid="_x0000_s1026" o:spt="100" style="position:absolute;left:5729985;top:762;height:3175;width:3175;" fillcolor="#E2E2E2" filled="t" stroked="f" coordsize="3175,3175" o:gfxdata="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KOj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327" o:spid="_x0000_s1026" o:spt="100" style="position:absolute;left:304;top:774;height:17145;width:5732780;" fillcolor="#9F9F9F" filled="t" stroked="f" coordsize="5732780,17145" o:gfxdata="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ERcWvQAA&#10;ANwAAAAPAAAAAAAAAAEAIAAAACIAAABkcnMvZG93bnJldi54bWxQSwECFAAUAAAACACHTuJAMy8F&#10;njsAAAA5AAAAEAAAAAAAAAABACAAAAAMAQAAZHJzL3NoYXBleG1sLnhtbFBLBQYAAAAABgAGAFsB&#10;AAC2AwAAAAA=&#10;" path="m3048,3048l0,3048,0,16751,3048,16751,3048,3048xem5732716,0l5729668,0,5729668,3035,5732716,3035,5732716,0xe">
                  <v:fill on="t" focussize="0,0"/>
                  <v:stroke on="f"/>
                  <v:imagedata o:title=""/>
                  <o:lock v:ext="edit" aspectratio="f"/>
                  <v:textbox inset="0mm,0mm,0mm,0mm"/>
                </v:shape>
                <v:shape id="Graphic 328" o:spid="_x0000_s1026" o:spt="100" style="position:absolute;left:5729985;top:3810;height:13970;width:3175;" fillcolor="#E2E2E2" filled="t" stroked="f" coordsize="3175,13970" o:gfxdata="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xcwaytwAAANwAAAAP&#10;AAAAAAAAAAEAIAAAACIAAABkcnMvZG93bnJldi54bWxQSwECFAAUAAAACACHTuJAMy8FnjsAAAA5&#10;AAAAEAAAAAAAAAABACAAAAAGAQAAZHJzL3NoYXBleG1sLnhtbFBLBQYAAAAABgAGAFsBAACwAwAA&#10;AAA=&#10;" path="m3047,0l0,0,0,13715,3047,13715,3047,0xe">
                  <v:fill on="t" focussize="0,0"/>
                  <v:stroke on="f"/>
                  <v:imagedata o:title=""/>
                  <o:lock v:ext="edit" aspectratio="f"/>
                  <v:textbox inset="0mm,0mm,0mm,0mm"/>
                </v:shape>
                <v:shape id="Graphic 329" o:spid="_x0000_s1026" o:spt="100" style="position:absolute;left:304;top:17526;height:3175;width:3175;" fillcolor="#9F9F9F" filled="t" stroked="f" coordsize="3175,3175" o:gfxdata="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EuU/2/&#10;AAAA3AAAAA8AAAAAAAAAAQAgAAAAIgAAAGRycy9kb3ducmV2LnhtbFBLAQIUABQAAAAIAIdO4kAz&#10;LwWeOwAAADkAAAAQAAAAAAAAAAEAIAAAAA4BAABkcnMvc2hhcGV4bWwueG1sUEsFBgAAAAAGAAYA&#10;WwEAALgDAAAAAA==&#10;" path="m3047,0l0,0,0,3047,3047,3047,3047,0xe">
                  <v:fill on="t" focussize="0,0"/>
                  <v:stroke on="f"/>
                  <v:imagedata o:title=""/>
                  <o:lock v:ext="edit" aspectratio="f"/>
                  <v:textbox inset="0mm,0mm,0mm,0mm"/>
                </v:shape>
                <v:shape id="Graphic 330" o:spid="_x0000_s1026" o:spt="100" style="position:absolute;left:304;top:17538;height:3175;width:5732780;" fillcolor="#E2E2E2" filled="t" stroked="f" coordsize="5732780,3175" o:gfxdata="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i0Zu8AAAA&#10;3AAAAA8AAAAAAAAAAQAgAAAAIgAAAGRycy9kb3ducmV2LnhtbFBLAQIUABQAAAAIAIdO4kAzLwWe&#10;OwAAADkAAAAQAAAAAAAAAAEAIAAAAAsBAABkcnMvc2hhcGV4bWwueG1sUEsFBgAAAAAGAAYAWwEA&#10;ALU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29B61AA4">
      <w:pPr>
        <w:pStyle w:val="2"/>
        <w:numPr>
          <w:ilvl w:val="0"/>
          <w:numId w:val="1"/>
        </w:numPr>
        <w:tabs>
          <w:tab w:val="left" w:pos="557"/>
        </w:tabs>
        <w:spacing w:before="50" w:after="0" w:line="640" w:lineRule="atLeast"/>
        <w:ind w:left="23" w:right="1819" w:firstLine="0"/>
        <w:jc w:val="left"/>
      </w:pPr>
      <w:r>
        <w:t>What</w:t>
      </w:r>
      <w:r>
        <w:rPr>
          <w:spacing w:val="-10"/>
        </w:rPr>
        <w:t xml:space="preserve"> </w:t>
      </w:r>
      <w:r>
        <w:t>is</w:t>
      </w:r>
      <w:r>
        <w:rPr>
          <w:spacing w:val="-10"/>
        </w:rPr>
        <w:t xml:space="preserve"> </w:t>
      </w:r>
      <w:r>
        <w:t>your</w:t>
      </w:r>
      <w:r>
        <w:rPr>
          <w:spacing w:val="-15"/>
        </w:rPr>
        <w:t xml:space="preserve"> </w:t>
      </w:r>
      <w:r>
        <w:t>approach</w:t>
      </w:r>
      <w:r>
        <w:rPr>
          <w:spacing w:val="-10"/>
        </w:rPr>
        <w:t xml:space="preserve"> </w:t>
      </w:r>
      <w:r>
        <w:t>to</w:t>
      </w:r>
      <w:r>
        <w:rPr>
          <w:spacing w:val="-9"/>
        </w:rPr>
        <w:t xml:space="preserve"> </w:t>
      </w:r>
      <w:r>
        <w:t xml:space="preserve">problem-solving? </w:t>
      </w:r>
      <w:r>
        <w:rPr>
          <w:spacing w:val="-2"/>
        </w:rPr>
        <w:t>Answer:</w:t>
      </w:r>
    </w:p>
    <w:p w14:paraId="555C8D0B">
      <w:pPr>
        <w:pStyle w:val="5"/>
        <w:spacing w:before="67"/>
        <w:ind w:left="23"/>
      </w:pPr>
      <w:r>
        <w:t>I use</w:t>
      </w:r>
      <w:r>
        <w:rPr>
          <w:spacing w:val="1"/>
        </w:rPr>
        <w:t xml:space="preserve"> </w:t>
      </w:r>
      <w:r>
        <w:t>a</w:t>
      </w:r>
      <w:r>
        <w:rPr>
          <w:spacing w:val="-2"/>
        </w:rPr>
        <w:t xml:space="preserve"> </w:t>
      </w:r>
      <w:r>
        <w:t xml:space="preserve">structured </w:t>
      </w:r>
      <w:r>
        <w:rPr>
          <w:spacing w:val="-2"/>
        </w:rPr>
        <w:t>approach:</w:t>
      </w:r>
    </w:p>
    <w:p w14:paraId="02C0161D">
      <w:pPr>
        <w:pStyle w:val="8"/>
        <w:numPr>
          <w:ilvl w:val="1"/>
          <w:numId w:val="1"/>
        </w:numPr>
        <w:tabs>
          <w:tab w:val="left" w:pos="742"/>
        </w:tabs>
        <w:spacing w:before="224" w:after="0" w:line="240" w:lineRule="auto"/>
        <w:ind w:left="742" w:right="0" w:hanging="359"/>
        <w:jc w:val="left"/>
        <w:rPr>
          <w:sz w:val="36"/>
        </w:rPr>
      </w:pPr>
      <w:r>
        <w:rPr>
          <w:b/>
          <w:sz w:val="36"/>
        </w:rPr>
        <w:t>Define</w:t>
      </w:r>
      <w:r>
        <w:rPr>
          <w:b/>
          <w:spacing w:val="-4"/>
          <w:sz w:val="36"/>
        </w:rPr>
        <w:t xml:space="preserve"> </w:t>
      </w:r>
      <w:r>
        <w:rPr>
          <w:b/>
          <w:sz w:val="36"/>
        </w:rPr>
        <w:t>the</w:t>
      </w:r>
      <w:r>
        <w:rPr>
          <w:b/>
          <w:spacing w:val="-4"/>
          <w:sz w:val="36"/>
        </w:rPr>
        <w:t xml:space="preserve"> </w:t>
      </w:r>
      <w:r>
        <w:rPr>
          <w:b/>
          <w:sz w:val="36"/>
        </w:rPr>
        <w:t>problem</w:t>
      </w:r>
      <w:r>
        <w:rPr>
          <w:b/>
          <w:spacing w:val="-3"/>
          <w:sz w:val="36"/>
        </w:rPr>
        <w:t xml:space="preserve"> </w:t>
      </w:r>
      <w:r>
        <w:rPr>
          <w:spacing w:val="-2"/>
          <w:sz w:val="36"/>
        </w:rPr>
        <w:t>clearly.</w:t>
      </w:r>
    </w:p>
    <w:p w14:paraId="03C4A792">
      <w:pPr>
        <w:pStyle w:val="8"/>
        <w:numPr>
          <w:ilvl w:val="1"/>
          <w:numId w:val="1"/>
        </w:numPr>
        <w:tabs>
          <w:tab w:val="left" w:pos="742"/>
        </w:tabs>
        <w:spacing w:before="227" w:after="0" w:line="240" w:lineRule="auto"/>
        <w:ind w:left="742" w:right="0" w:hanging="359"/>
        <w:jc w:val="left"/>
        <w:rPr>
          <w:sz w:val="36"/>
        </w:rPr>
      </w:pPr>
      <w:r>
        <w:rPr>
          <w:b/>
          <w:sz w:val="36"/>
        </w:rPr>
        <w:t>Gather</w:t>
      </w:r>
      <w:r>
        <w:rPr>
          <w:b/>
          <w:spacing w:val="-6"/>
          <w:sz w:val="36"/>
        </w:rPr>
        <w:t xml:space="preserve"> </w:t>
      </w:r>
      <w:r>
        <w:rPr>
          <w:b/>
          <w:sz w:val="36"/>
        </w:rPr>
        <w:t xml:space="preserve">data </w:t>
      </w:r>
      <w:r>
        <w:rPr>
          <w:sz w:val="36"/>
        </w:rPr>
        <w:t>to</w:t>
      </w:r>
      <w:r>
        <w:rPr>
          <w:spacing w:val="-3"/>
          <w:sz w:val="36"/>
        </w:rPr>
        <w:t xml:space="preserve"> </w:t>
      </w:r>
      <w:r>
        <w:rPr>
          <w:sz w:val="36"/>
        </w:rPr>
        <w:t xml:space="preserve">understand root </w:t>
      </w:r>
      <w:r>
        <w:rPr>
          <w:spacing w:val="-2"/>
          <w:sz w:val="36"/>
        </w:rPr>
        <w:t>causes.</w:t>
      </w:r>
    </w:p>
    <w:p w14:paraId="507324F7">
      <w:pPr>
        <w:pStyle w:val="8"/>
        <w:numPr>
          <w:ilvl w:val="1"/>
          <w:numId w:val="1"/>
        </w:numPr>
        <w:tabs>
          <w:tab w:val="left" w:pos="742"/>
        </w:tabs>
        <w:spacing w:before="225" w:after="0" w:line="240" w:lineRule="auto"/>
        <w:ind w:left="742" w:right="0" w:hanging="359"/>
        <w:jc w:val="both"/>
        <w:rPr>
          <w:sz w:val="36"/>
        </w:rPr>
      </w:pPr>
      <w:r>
        <w:rPr>
          <w:b/>
          <w:sz w:val="36"/>
        </w:rPr>
        <w:t>Brainstorm</w:t>
      </w:r>
      <w:r>
        <w:rPr>
          <w:b/>
          <w:spacing w:val="-4"/>
          <w:sz w:val="36"/>
        </w:rPr>
        <w:t xml:space="preserve"> </w:t>
      </w:r>
      <w:r>
        <w:rPr>
          <w:b/>
          <w:sz w:val="36"/>
        </w:rPr>
        <w:t>multiple</w:t>
      </w:r>
      <w:r>
        <w:rPr>
          <w:b/>
          <w:spacing w:val="-2"/>
          <w:sz w:val="36"/>
        </w:rPr>
        <w:t xml:space="preserve"> </w:t>
      </w:r>
      <w:r>
        <w:rPr>
          <w:b/>
          <w:sz w:val="36"/>
        </w:rPr>
        <w:t>solutions</w:t>
      </w:r>
      <w:r>
        <w:rPr>
          <w:b/>
          <w:spacing w:val="-3"/>
          <w:sz w:val="36"/>
        </w:rPr>
        <w:t xml:space="preserve"> </w:t>
      </w:r>
      <w:r>
        <w:rPr>
          <w:sz w:val="36"/>
        </w:rPr>
        <w:t>and</w:t>
      </w:r>
      <w:r>
        <w:rPr>
          <w:spacing w:val="-2"/>
          <w:sz w:val="36"/>
        </w:rPr>
        <w:t xml:space="preserve"> </w:t>
      </w:r>
      <w:r>
        <w:rPr>
          <w:sz w:val="36"/>
        </w:rPr>
        <w:t>evaluate</w:t>
      </w:r>
      <w:r>
        <w:rPr>
          <w:spacing w:val="-2"/>
          <w:sz w:val="36"/>
        </w:rPr>
        <w:t xml:space="preserve"> feasibility.</w:t>
      </w:r>
    </w:p>
    <w:p w14:paraId="74B222EA">
      <w:pPr>
        <w:pStyle w:val="8"/>
        <w:numPr>
          <w:ilvl w:val="1"/>
          <w:numId w:val="1"/>
        </w:numPr>
        <w:tabs>
          <w:tab w:val="left" w:pos="743"/>
        </w:tabs>
        <w:spacing w:before="229" w:after="0" w:line="278" w:lineRule="auto"/>
        <w:ind w:left="743" w:right="15" w:hanging="360"/>
        <w:jc w:val="both"/>
        <w:rPr>
          <w:sz w:val="36"/>
        </w:rPr>
      </w:pPr>
      <w:r>
        <w:rPr>
          <w:b/>
          <w:sz w:val="36"/>
        </w:rPr>
        <w:t>Implement</w:t>
      </w:r>
      <w:r>
        <w:rPr>
          <w:b/>
          <w:spacing w:val="80"/>
          <w:w w:val="150"/>
          <w:sz w:val="36"/>
        </w:rPr>
        <w:t xml:space="preserve">   </w:t>
      </w:r>
      <w:r>
        <w:rPr>
          <w:b/>
          <w:sz w:val="36"/>
        </w:rPr>
        <w:t>and</w:t>
      </w:r>
      <w:r>
        <w:rPr>
          <w:b/>
          <w:spacing w:val="80"/>
          <w:w w:val="150"/>
          <w:sz w:val="36"/>
        </w:rPr>
        <w:t xml:space="preserve">   </w:t>
      </w:r>
      <w:r>
        <w:rPr>
          <w:b/>
          <w:sz w:val="36"/>
        </w:rPr>
        <w:t>monitor</w:t>
      </w:r>
      <w:r>
        <w:rPr>
          <w:b/>
          <w:spacing w:val="80"/>
          <w:w w:val="150"/>
          <w:sz w:val="36"/>
        </w:rPr>
        <w:t xml:space="preserve">   </w:t>
      </w:r>
      <w:r>
        <w:rPr>
          <w:b/>
          <w:sz w:val="36"/>
        </w:rPr>
        <w:t>the</w:t>
      </w:r>
      <w:r>
        <w:rPr>
          <w:b/>
          <w:spacing w:val="80"/>
          <w:w w:val="150"/>
          <w:sz w:val="36"/>
        </w:rPr>
        <w:t xml:space="preserve">   </w:t>
      </w:r>
      <w:r>
        <w:rPr>
          <w:b/>
          <w:sz w:val="36"/>
        </w:rPr>
        <w:t xml:space="preserve">outcome. </w:t>
      </w:r>
      <w:r>
        <w:rPr>
          <w:sz w:val="36"/>
        </w:rPr>
        <w:t xml:space="preserve">For example, when a </w:t>
      </w:r>
      <w:r>
        <w:rPr>
          <w:b/>
          <w:sz w:val="36"/>
        </w:rPr>
        <w:t xml:space="preserve">supply chain bottleneck </w:t>
      </w:r>
      <w:r>
        <w:rPr>
          <w:sz w:val="36"/>
        </w:rPr>
        <w:t xml:space="preserve">delayed shipments at </w:t>
      </w:r>
      <w:r>
        <w:rPr>
          <w:b/>
          <w:sz w:val="36"/>
        </w:rPr>
        <w:t>[Company Name]</w:t>
      </w:r>
      <w:r>
        <w:rPr>
          <w:sz w:val="36"/>
        </w:rPr>
        <w:t xml:space="preserve">, I identified </w:t>
      </w:r>
      <w:r>
        <w:rPr>
          <w:b/>
          <w:sz w:val="36"/>
        </w:rPr>
        <w:t xml:space="preserve">alternative vendors </w:t>
      </w:r>
      <w:r>
        <w:rPr>
          <w:sz w:val="36"/>
        </w:rPr>
        <w:t xml:space="preserve">and renegotiated contracts, </w:t>
      </w:r>
      <w:r>
        <w:rPr>
          <w:b/>
          <w:sz w:val="36"/>
        </w:rPr>
        <w:t xml:space="preserve">reducing delays by </w:t>
      </w:r>
      <w:r>
        <w:rPr>
          <w:b/>
          <w:spacing w:val="-4"/>
          <w:sz w:val="36"/>
        </w:rPr>
        <w:t>50%</w:t>
      </w:r>
      <w:r>
        <w:rPr>
          <w:spacing w:val="-4"/>
          <w:sz w:val="36"/>
        </w:rPr>
        <w:t>.</w:t>
      </w:r>
    </w:p>
    <w:p w14:paraId="699220DC">
      <w:pPr>
        <w:pStyle w:val="5"/>
        <w:spacing w:before="228"/>
        <w:rPr>
          <w:sz w:val="20"/>
        </w:rPr>
      </w:pPr>
      <w:r>
        <w:rPr>
          <w:sz w:val="20"/>
        </w:rPr>
        <mc:AlternateContent>
          <mc:Choice Requires="wpg">
            <w:drawing>
              <wp:anchor distT="0" distB="0" distL="0" distR="0" simplePos="0" relativeHeight="251684864" behindDoc="1" locked="0" layoutInCell="1" allowOverlap="1">
                <wp:simplePos x="0" y="0"/>
                <wp:positionH relativeFrom="page">
                  <wp:posOffset>914400</wp:posOffset>
                </wp:positionH>
                <wp:positionV relativeFrom="paragraph">
                  <wp:posOffset>305435</wp:posOffset>
                </wp:positionV>
                <wp:extent cx="5733415" cy="20955"/>
                <wp:effectExtent l="0" t="0" r="0" b="0"/>
                <wp:wrapTopAndBottom/>
                <wp:docPr id="331" name="Group 331"/>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332" name="Graphic 33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333" name="Graphic 333"/>
                        <wps:cNvSpPr/>
                        <wps:spPr>
                          <a:xfrm>
                            <a:off x="5729985" y="109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334" name="Graphic 334"/>
                        <wps:cNvSpPr/>
                        <wps:spPr>
                          <a:xfrm>
                            <a:off x="304" y="110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335" name="Graphic 335"/>
                        <wps:cNvSpPr/>
                        <wps:spPr>
                          <a:xfrm>
                            <a:off x="5729985" y="414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336" name="Graphic 336"/>
                        <wps:cNvSpPr/>
                        <wps:spPr>
                          <a:xfrm>
                            <a:off x="304" y="1785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337" name="Graphic 337"/>
                        <wps:cNvSpPr/>
                        <wps:spPr>
                          <a:xfrm>
                            <a:off x="304" y="17856"/>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331" o:spid="_x0000_s1026" o:spt="203" style="position:absolute;left:0pt;margin-left:72pt;margin-top:24.05pt;height:1.65pt;width:451.45pt;mso-position-horizontal-relative:page;mso-wrap-distance-bottom:0pt;mso-wrap-distance-top:0pt;z-index:-251631616;mso-width-relative:page;mso-height-relative:page;" coordsize="5733415,20955" o:gfxdata="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">
                <o:lock v:ext="edit" aspectratio="f"/>
                <v:shape id="Graphic 332" o:spid="_x0000_s1026" o:spt="100" style="position:absolute;left:0;top:0;height:19685;width:5731510;" fillcolor="#9F9F9F" filled="t" stroked="f" coordsize="5731510,19685" o:gfxdata="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Blv5ugAAANw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333" o:spid="_x0000_s1026" o:spt="100" style="position:absolute;left:5729985;top:1092;height:3175;width:3175;" fillcolor="#E2E2E2" filled="t" stroked="f" coordsize="3175,3175" o:gfxdata="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alua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334" o:spid="_x0000_s1026" o:spt="100" style="position:absolute;left:304;top:1104;height:17145;width:5732780;" fillcolor="#9F9F9F" filled="t" stroked="f" coordsize="5732780,17145" o:gfxdata="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ofvL4A&#10;AADc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335" o:spid="_x0000_s1026" o:spt="100" style="position:absolute;left:5729985;top:4140;height:13970;width:3175;" fillcolor="#E2E2E2" filled="t" stroked="f" coordsize="3175,13970" o:gfxdata="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qz/xvQAA&#10;ANwAAAAPAAAAAAAAAAEAIAAAACIAAABkcnMvZG93bnJldi54bWxQSwECFAAUAAAACACHTuJAMy8F&#10;njsAAAA5AAAAEAAAAAAAAAABACAAAAAMAQAAZHJzL3NoYXBleG1sLnhtbFBLBQYAAAAABgAGAFsB&#10;AAC2AwAAAAA=&#10;" path="m3047,0l0,0,0,13716,3047,13716,3047,0xe">
                  <v:fill on="t" focussize="0,0"/>
                  <v:stroke on="f"/>
                  <v:imagedata o:title=""/>
                  <o:lock v:ext="edit" aspectratio="f"/>
                  <v:textbox inset="0mm,0mm,0mm,0mm"/>
                </v:shape>
                <v:shape id="Graphic 336" o:spid="_x0000_s1026" o:spt="100" style="position:absolute;left:304;top:17855;height:3175;width:3175;" fillcolor="#9F9F9F" filled="t" stroked="f" coordsize="3175,3175" o:gfxdata="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oUVK8AAAA&#10;3A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337" o:spid="_x0000_s1026" o:spt="100" style="position:absolute;left:304;top:17856;height:3175;width:5732780;" fillcolor="#E2E2E2" filled="t" stroked="f" coordsize="5732780,3175" o:gfxdata="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QtJ774A&#10;AADcAAAADwAAAAAAAAABACAAAAAiAAAAZHJzL2Rvd25yZXYueG1sUEsBAhQAFAAAAAgAh07iQDMv&#10;BZ47AAAAOQAAABAAAAAAAAAAAQAgAAAADQEAAGRycy9zaGFwZXhtbC54bWxQSwUGAAAAAAYABgBb&#10;AQAAtw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439C313A">
      <w:pPr>
        <w:pStyle w:val="5"/>
        <w:spacing w:after="0"/>
        <w:rPr>
          <w:sz w:val="20"/>
        </w:rPr>
        <w:sectPr>
          <w:pgSz w:w="11910" w:h="16840"/>
          <w:pgMar w:top="1540" w:right="1417" w:bottom="280" w:left="1417" w:header="781" w:footer="0" w:gutter="0"/>
          <w:cols w:space="720" w:num="1"/>
        </w:sectPr>
      </w:pPr>
    </w:p>
    <w:p w14:paraId="601B1B5D">
      <w:pPr>
        <w:pStyle w:val="2"/>
        <w:numPr>
          <w:ilvl w:val="0"/>
          <w:numId w:val="1"/>
        </w:numPr>
        <w:tabs>
          <w:tab w:val="left" w:pos="564"/>
        </w:tabs>
        <w:spacing w:before="74" w:after="0" w:line="240" w:lineRule="auto"/>
        <w:ind w:left="564" w:right="0" w:hanging="541"/>
        <w:jc w:val="left"/>
      </w:pPr>
      <w:r>
        <w:t>Can</w:t>
      </w:r>
      <w:r>
        <w:rPr>
          <w:spacing w:val="-8"/>
        </w:rPr>
        <w:t xml:space="preserve"> </w:t>
      </w:r>
      <w:r>
        <w:t>you</w:t>
      </w:r>
      <w:r>
        <w:rPr>
          <w:spacing w:val="-6"/>
        </w:rPr>
        <w:t xml:space="preserve"> </w:t>
      </w:r>
      <w:r>
        <w:t>describe</w:t>
      </w:r>
      <w:r>
        <w:rPr>
          <w:spacing w:val="-5"/>
        </w:rPr>
        <w:t xml:space="preserve"> </w:t>
      </w:r>
      <w:r>
        <w:t>a</w:t>
      </w:r>
      <w:r>
        <w:rPr>
          <w:spacing w:val="-5"/>
        </w:rPr>
        <w:t xml:space="preserve"> </w:t>
      </w:r>
      <w:r>
        <w:t>time</w:t>
      </w:r>
      <w:r>
        <w:rPr>
          <w:spacing w:val="-2"/>
        </w:rPr>
        <w:t xml:space="preserve"> </w:t>
      </w:r>
      <w:r>
        <w:t>you</w:t>
      </w:r>
      <w:r>
        <w:rPr>
          <w:spacing w:val="-4"/>
        </w:rPr>
        <w:t xml:space="preserve"> </w:t>
      </w:r>
      <w:r>
        <w:t>improved</w:t>
      </w:r>
      <w:r>
        <w:rPr>
          <w:spacing w:val="-3"/>
        </w:rPr>
        <w:t xml:space="preserve"> </w:t>
      </w:r>
      <w:r>
        <w:t>team</w:t>
      </w:r>
      <w:r>
        <w:rPr>
          <w:spacing w:val="-2"/>
        </w:rPr>
        <w:t xml:space="preserve"> efficiency?</w:t>
      </w:r>
    </w:p>
    <w:p w14:paraId="4C67F959">
      <w:pPr>
        <w:spacing w:before="227"/>
        <w:ind w:left="23" w:right="0" w:firstLine="0"/>
        <w:jc w:val="left"/>
        <w:rPr>
          <w:b/>
          <w:sz w:val="36"/>
        </w:rPr>
      </w:pPr>
      <w:r>
        <w:rPr>
          <w:b/>
          <w:spacing w:val="-2"/>
          <w:sz w:val="36"/>
        </w:rPr>
        <w:t>Answer:</w:t>
      </w:r>
    </w:p>
    <w:p w14:paraId="575647EA">
      <w:pPr>
        <w:spacing w:before="66" w:line="278" w:lineRule="auto"/>
        <w:ind w:left="23" w:right="14" w:firstLine="0"/>
        <w:jc w:val="both"/>
        <w:rPr>
          <w:rFonts w:hint="default"/>
          <w:sz w:val="36"/>
        </w:rPr>
      </w:pPr>
      <w:r>
        <w:rPr>
          <w:sz w:val="36"/>
        </w:rPr>
        <w:t>A</w:t>
      </w:r>
      <w:r>
        <w:rPr>
          <w:rFonts w:hint="default"/>
          <w:sz w:val="36"/>
        </w:rPr>
        <w:t>t MagnitMarket, I observed that a significant amount of time was spent on manual test execution and bug tracking, which slowed down our release cycles. To improve team efficiency, I built scalable automated tests for both UI and API using Selenium WebDriver and RestAssured, and integrated these tests into our CI/CD pipeline. This automation reduced manual testing effort by 30% and improved the speed and reliability of our feedback, allowing the team to focus more on critical testing and development tasks.</w:t>
      </w:r>
    </w:p>
    <w:p w14:paraId="639C0E21">
      <w:pPr>
        <w:pStyle w:val="5"/>
        <w:rPr>
          <w:sz w:val="20"/>
        </w:rPr>
      </w:pPr>
    </w:p>
    <w:p w14:paraId="006F55EB">
      <w:pPr>
        <w:pStyle w:val="5"/>
        <w:spacing w:before="3"/>
        <w:rPr>
          <w:sz w:val="20"/>
        </w:rPr>
      </w:pPr>
      <w:r>
        <w:rPr>
          <w:sz w:val="20"/>
        </w:rPr>
        <mc:AlternateContent>
          <mc:Choice Requires="wpg">
            <w:drawing>
              <wp:anchor distT="0" distB="0" distL="0" distR="0" simplePos="0" relativeHeight="251685888" behindDoc="1" locked="0" layoutInCell="1" allowOverlap="1">
                <wp:simplePos x="0" y="0"/>
                <wp:positionH relativeFrom="page">
                  <wp:posOffset>914400</wp:posOffset>
                </wp:positionH>
                <wp:positionV relativeFrom="paragraph">
                  <wp:posOffset>163195</wp:posOffset>
                </wp:positionV>
                <wp:extent cx="5733415" cy="20320"/>
                <wp:effectExtent l="0" t="0" r="0" b="0"/>
                <wp:wrapTopAndBottom/>
                <wp:docPr id="338" name="Group 338"/>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339" name="Graphic 33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340" name="Graphic 340"/>
                        <wps:cNvSpPr/>
                        <wps:spPr>
                          <a:xfrm>
                            <a:off x="5729985"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341" name="Graphic 341"/>
                        <wps:cNvSpPr/>
                        <wps:spPr>
                          <a:xfrm>
                            <a:off x="304" y="12"/>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342" name="Graphic 342"/>
                        <wps:cNvSpPr/>
                        <wps:spPr>
                          <a:xfrm>
                            <a:off x="5729985" y="304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343" name="Graphic 343"/>
                        <wps:cNvSpPr/>
                        <wps:spPr>
                          <a:xfrm>
                            <a:off x="304" y="1676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344" name="Graphic 344"/>
                        <wps:cNvSpPr/>
                        <wps:spPr>
                          <a:xfrm>
                            <a:off x="304" y="16763"/>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338" o:spid="_x0000_s1026" o:spt="203" style="position:absolute;left:0pt;margin-left:72pt;margin-top:12.85pt;height:1.6pt;width:451.45pt;mso-position-horizontal-relative:page;mso-wrap-distance-bottom:0pt;mso-wrap-distance-top:0pt;z-index:-251630592;mso-width-relative:page;mso-height-relative:page;" coordsize="5733415,20320" o:gfxdata="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">
                <o:lock v:ext="edit" aspectratio="f"/>
                <v:shape id="Graphic 339" o:spid="_x0000_s1026" o:spt="100" style="position:absolute;left:0;top:0;height:19685;width:5731510;" fillcolor="#9F9F9F" filled="t" stroked="f" coordsize="5731510,19685" o:gfxdata="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osmIugAAANw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340" o:spid="_x0000_s1026" o:spt="100" style="position:absolute;left:5729985;top:0;height:3175;width:3175;" fillcolor="#E2E2E2" filled="t" stroked="f" coordsize="3175,3175" o:gfxdata="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DOe+y5AAAA3A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341" o:spid="_x0000_s1026" o:spt="100" style="position:absolute;left:304;top:12;height:17145;width:5732780;" fillcolor="#9F9F9F" filled="t" stroked="f" coordsize="5732780,17145" o:gfxdata="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rz1m/&#10;AAAA3AAAAA8AAAAAAAAAAQAgAAAAIgAAAGRycy9kb3ducmV2LnhtbFBLAQIUABQAAAAIAIdO4kAz&#10;LwWeOwAAADkAAAAQAAAAAAAAAAEAIAAAAA4BAABkcnMvc2hhcGV4bWwueG1sUEsFBgAAAAAGAAYA&#10;WwEAALgDAAAAAA==&#10;" path="m3048,3035l0,3035,0,16751,3048,16751,3048,3035xem5732716,0l5729668,0,5729668,3035,5732716,3035,5732716,0xe">
                  <v:fill on="t" focussize="0,0"/>
                  <v:stroke on="f"/>
                  <v:imagedata o:title=""/>
                  <o:lock v:ext="edit" aspectratio="f"/>
                  <v:textbox inset="0mm,0mm,0mm,0mm"/>
                </v:shape>
                <v:shape id="Graphic 342" o:spid="_x0000_s1026" o:spt="100" style="position:absolute;left:5729985;top:3047;height:13970;width:3175;" fillcolor="#E2E2E2" filled="t" stroked="f" coordsize="3175,13970" o:gfxdata="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UTU+L4A&#10;AADcAAAADwAAAAAAAAABACAAAAAiAAAAZHJzL2Rvd25yZXYueG1sUEsBAhQAFAAAAAgAh07iQDMv&#10;BZ47AAAAOQAAABAAAAAAAAAAAQAgAAAADQEAAGRycy9zaGFwZXhtbC54bWxQSwUGAAAAAAYABgBb&#10;AQAAtwMAAAAA&#10;" path="m3047,0l0,0,0,13716,3047,13716,3047,0xe">
                  <v:fill on="t" focussize="0,0"/>
                  <v:stroke on="f"/>
                  <v:imagedata o:title=""/>
                  <o:lock v:ext="edit" aspectratio="f"/>
                  <v:textbox inset="0mm,0mm,0mm,0mm"/>
                </v:shape>
                <v:shape id="Graphic 343" o:spid="_x0000_s1026" o:spt="100" style="position:absolute;left:304;top:16763;height:3175;width:3175;" fillcolor="#9F9F9F" filled="t" stroked="f" coordsize="3175,3175" o:gfxdata="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0Zgbe/&#10;AAAA3AAAAA8AAAAAAAAAAQAgAAAAIgAAAGRycy9kb3ducmV2LnhtbFBLAQIUABQAAAAIAIdO4kAz&#10;LwWeOwAAADkAAAAQAAAAAAAAAAEAIAAAAA4BAABkcnMvc2hhcGV4bWwueG1sUEsFBgAAAAAGAAYA&#10;WwEAALgDAAAAAA==&#10;" path="m3047,0l0,0,0,3048,3047,3048,3047,0xe">
                  <v:fill on="t" focussize="0,0"/>
                  <v:stroke on="f"/>
                  <v:imagedata o:title=""/>
                  <o:lock v:ext="edit" aspectratio="f"/>
                  <v:textbox inset="0mm,0mm,0mm,0mm"/>
                </v:shape>
                <v:shape id="Graphic 344" o:spid="_x0000_s1026" o:spt="100" style="position:absolute;left:304;top:16763;height:3175;width:5732780;" fillcolor="#E2E2E2" filled="t" stroked="f" coordsize="5732780,3175" o:gfxdata="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fpOW/&#10;AAAA3AAAAA8AAAAAAAAAAQAgAAAAIgAAAGRycy9kb3ducmV2LnhtbFBLAQIUABQAAAAIAIdO4kAz&#10;LwWeOwAAADkAAAAQAAAAAAAAAAEAIAAAAA4BAABkcnMvc2hhcGV4bWwueG1sUEsFBgAAAAAGAAYA&#10;WwEAALgDA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3BAE4328">
      <w:pPr>
        <w:pStyle w:val="2"/>
        <w:numPr>
          <w:ilvl w:val="0"/>
          <w:numId w:val="1"/>
        </w:numPr>
        <w:tabs>
          <w:tab w:val="left" w:pos="564"/>
        </w:tabs>
        <w:spacing w:before="50" w:after="0" w:line="640" w:lineRule="atLeast"/>
        <w:ind w:left="23" w:right="1058" w:firstLine="0"/>
        <w:jc w:val="both"/>
      </w:pPr>
      <w:r>
        <w:t>How</w:t>
      </w:r>
      <w:r>
        <w:rPr>
          <w:spacing w:val="-5"/>
        </w:rPr>
        <w:t xml:space="preserve"> </w:t>
      </w:r>
      <w:r>
        <w:t>do</w:t>
      </w:r>
      <w:r>
        <w:rPr>
          <w:spacing w:val="-8"/>
        </w:rPr>
        <w:t xml:space="preserve"> </w:t>
      </w:r>
      <w:r>
        <w:t>you</w:t>
      </w:r>
      <w:r>
        <w:rPr>
          <w:spacing w:val="-6"/>
        </w:rPr>
        <w:t xml:space="preserve"> </w:t>
      </w:r>
      <w:r>
        <w:t>handle</w:t>
      </w:r>
      <w:r>
        <w:rPr>
          <w:spacing w:val="-4"/>
        </w:rPr>
        <w:t xml:space="preserve"> </w:t>
      </w:r>
      <w:r>
        <w:t>ambiguity</w:t>
      </w:r>
      <w:r>
        <w:rPr>
          <w:spacing w:val="-4"/>
        </w:rPr>
        <w:t xml:space="preserve"> </w:t>
      </w:r>
      <w:r>
        <w:t>in</w:t>
      </w:r>
      <w:r>
        <w:rPr>
          <w:spacing w:val="-6"/>
        </w:rPr>
        <w:t xml:space="preserve"> </w:t>
      </w:r>
      <w:r>
        <w:t>the</w:t>
      </w:r>
      <w:r>
        <w:rPr>
          <w:spacing w:val="-7"/>
        </w:rPr>
        <w:t xml:space="preserve"> </w:t>
      </w:r>
      <w:r>
        <w:t xml:space="preserve">workplace? </w:t>
      </w:r>
      <w:r>
        <w:rPr>
          <w:spacing w:val="-2"/>
        </w:rPr>
        <w:t>Answer:</w:t>
      </w:r>
    </w:p>
    <w:p w14:paraId="0C01C8F5">
      <w:pPr>
        <w:spacing w:before="69" w:line="278" w:lineRule="auto"/>
        <w:ind w:left="23" w:right="17" w:firstLine="0"/>
        <w:jc w:val="both"/>
        <w:rPr>
          <w:sz w:val="36"/>
        </w:rPr>
      </w:pPr>
      <w:r>
        <w:rPr>
          <w:sz w:val="36"/>
        </w:rPr>
        <w:t>Ambiguity is inevitable in dynamic work environments, and I handle</w:t>
      </w:r>
      <w:r>
        <w:rPr>
          <w:spacing w:val="-17"/>
          <w:sz w:val="36"/>
        </w:rPr>
        <w:t xml:space="preserve"> </w:t>
      </w:r>
      <w:r>
        <w:rPr>
          <w:sz w:val="36"/>
        </w:rPr>
        <w:t>it</w:t>
      </w:r>
      <w:r>
        <w:rPr>
          <w:spacing w:val="-15"/>
          <w:sz w:val="36"/>
        </w:rPr>
        <w:t xml:space="preserve"> </w:t>
      </w:r>
      <w:r>
        <w:rPr>
          <w:sz w:val="36"/>
        </w:rPr>
        <w:t>by</w:t>
      </w:r>
      <w:r>
        <w:rPr>
          <w:spacing w:val="-18"/>
          <w:sz w:val="36"/>
        </w:rPr>
        <w:t xml:space="preserve"> </w:t>
      </w:r>
      <w:r>
        <w:rPr>
          <w:sz w:val="36"/>
        </w:rPr>
        <w:t>staying</w:t>
      </w:r>
      <w:r>
        <w:rPr>
          <w:spacing w:val="-16"/>
          <w:sz w:val="36"/>
        </w:rPr>
        <w:t xml:space="preserve"> </w:t>
      </w:r>
      <w:r>
        <w:rPr>
          <w:sz w:val="36"/>
        </w:rPr>
        <w:t>adaptable</w:t>
      </w:r>
      <w:r>
        <w:rPr>
          <w:spacing w:val="-16"/>
          <w:sz w:val="36"/>
        </w:rPr>
        <w:t xml:space="preserve"> </w:t>
      </w:r>
      <w:r>
        <w:rPr>
          <w:sz w:val="36"/>
        </w:rPr>
        <w:t>and</w:t>
      </w:r>
      <w:r>
        <w:rPr>
          <w:spacing w:val="-17"/>
          <w:sz w:val="36"/>
        </w:rPr>
        <w:t xml:space="preserve"> </w:t>
      </w:r>
      <w:r>
        <w:rPr>
          <w:sz w:val="36"/>
        </w:rPr>
        <w:t>focused</w:t>
      </w:r>
      <w:r>
        <w:rPr>
          <w:spacing w:val="-17"/>
          <w:sz w:val="36"/>
        </w:rPr>
        <w:t xml:space="preserve"> </w:t>
      </w:r>
      <w:r>
        <w:rPr>
          <w:sz w:val="36"/>
        </w:rPr>
        <w:t>on</w:t>
      </w:r>
      <w:r>
        <w:rPr>
          <w:spacing w:val="-18"/>
          <w:sz w:val="36"/>
        </w:rPr>
        <w:t xml:space="preserve"> </w:t>
      </w:r>
      <w:r>
        <w:rPr>
          <w:sz w:val="36"/>
        </w:rPr>
        <w:t xml:space="preserve">problem-solving. I first </w:t>
      </w:r>
      <w:r>
        <w:rPr>
          <w:b/>
          <w:sz w:val="36"/>
        </w:rPr>
        <w:t xml:space="preserve">clarify the objective </w:t>
      </w:r>
      <w:r>
        <w:rPr>
          <w:sz w:val="36"/>
        </w:rPr>
        <w:t xml:space="preserve">by asking key questions, then I </w:t>
      </w:r>
      <w:r>
        <w:rPr>
          <w:b/>
          <w:sz w:val="36"/>
        </w:rPr>
        <w:t xml:space="preserve">prioritize actions based on available data </w:t>
      </w:r>
      <w:r>
        <w:rPr>
          <w:sz w:val="36"/>
        </w:rPr>
        <w:t>while keeping stakeholders informed.</w:t>
      </w:r>
    </w:p>
    <w:p w14:paraId="30C943B3">
      <w:pPr>
        <w:spacing w:before="156" w:line="278" w:lineRule="auto"/>
        <w:ind w:left="23" w:right="19" w:firstLine="0"/>
        <w:jc w:val="both"/>
        <w:rPr>
          <w:sz w:val="36"/>
        </w:rPr>
      </w:pPr>
      <w:r>
        <w:rPr>
          <w:sz w:val="36"/>
        </w:rPr>
        <w:t xml:space="preserve">For example, at </w:t>
      </w:r>
      <w:r>
        <w:rPr>
          <w:b/>
          <w:sz w:val="36"/>
        </w:rPr>
        <w:t>[Company Name]</w:t>
      </w:r>
      <w:r>
        <w:rPr>
          <w:sz w:val="36"/>
        </w:rPr>
        <w:t xml:space="preserve">, I was given a project with </w:t>
      </w:r>
      <w:r>
        <w:rPr>
          <w:b/>
          <w:sz w:val="36"/>
        </w:rPr>
        <w:t>unclear requirements</w:t>
      </w:r>
      <w:r>
        <w:rPr>
          <w:sz w:val="36"/>
        </w:rPr>
        <w:t xml:space="preserve">. Instead of waiting for clarity, I proactively gathered insights from stakeholders, structured a tentative plan, and iterated based on feedback. This approach allowed us to </w:t>
      </w:r>
      <w:r>
        <w:rPr>
          <w:b/>
          <w:sz w:val="36"/>
        </w:rPr>
        <w:t xml:space="preserve">reduce delays and launch the project successfully </w:t>
      </w:r>
      <w:r>
        <w:rPr>
          <w:sz w:val="36"/>
        </w:rPr>
        <w:t>while refining objectives along the way.</w:t>
      </w:r>
    </w:p>
    <w:p w14:paraId="2A803895">
      <w:pPr>
        <w:pStyle w:val="5"/>
        <w:rPr>
          <w:sz w:val="20"/>
        </w:rPr>
      </w:pPr>
    </w:p>
    <w:p w14:paraId="77DCD6C7">
      <w:pPr>
        <w:pStyle w:val="5"/>
        <w:rPr>
          <w:sz w:val="20"/>
        </w:rPr>
      </w:pPr>
      <w:r>
        <w:rPr>
          <w:sz w:val="20"/>
        </w:rPr>
        <mc:AlternateContent>
          <mc:Choice Requires="wpg">
            <w:drawing>
              <wp:anchor distT="0" distB="0" distL="0" distR="0" simplePos="0" relativeHeight="251685888" behindDoc="1" locked="0" layoutInCell="1" allowOverlap="1">
                <wp:simplePos x="0" y="0"/>
                <wp:positionH relativeFrom="page">
                  <wp:posOffset>914400</wp:posOffset>
                </wp:positionH>
                <wp:positionV relativeFrom="paragraph">
                  <wp:posOffset>161290</wp:posOffset>
                </wp:positionV>
                <wp:extent cx="5733415" cy="21590"/>
                <wp:effectExtent l="0" t="0" r="0" b="0"/>
                <wp:wrapTopAndBottom/>
                <wp:docPr id="345" name="Group 345"/>
                <wp:cNvGraphicFramePr/>
                <a:graphic xmlns:a="http://schemas.openxmlformats.org/drawingml/2006/main">
                  <a:graphicData uri="http://schemas.microsoft.com/office/word/2010/wordprocessingGroup">
                    <wpg:wgp>
                      <wpg:cNvGrpSpPr/>
                      <wpg:grpSpPr>
                        <a:xfrm>
                          <a:off x="0" y="0"/>
                          <a:ext cx="5733415" cy="21590"/>
                          <a:chOff x="0" y="0"/>
                          <a:chExt cx="5733415" cy="21590"/>
                        </a:xfrm>
                      </wpg:grpSpPr>
                      <wps:wsp>
                        <wps:cNvPr id="346" name="Graphic 34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347" name="Graphic 347"/>
                        <wps:cNvSpPr/>
                        <wps:spPr>
                          <a:xfrm>
                            <a:off x="5729985"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348" name="Graphic 348"/>
                        <wps:cNvSpPr/>
                        <wps:spPr>
                          <a:xfrm>
                            <a:off x="304" y="1409"/>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349" name="Graphic 349"/>
                        <wps:cNvSpPr/>
                        <wps:spPr>
                          <a:xfrm>
                            <a:off x="5729985" y="4444"/>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350" name="Graphic 350"/>
                        <wps:cNvSpPr/>
                        <wps:spPr>
                          <a:xfrm>
                            <a:off x="304" y="1816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351" name="Graphic 351"/>
                        <wps:cNvSpPr/>
                        <wps:spPr>
                          <a:xfrm>
                            <a:off x="304" y="18160"/>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345" o:spid="_x0000_s1026" o:spt="203" style="position:absolute;left:0pt;margin-left:72pt;margin-top:12.7pt;height:1.7pt;width:451.45pt;mso-position-horizontal-relative:page;mso-wrap-distance-bottom:0pt;mso-wrap-distance-top:0pt;z-index:-251630592;mso-width-relative:page;mso-height-relative:page;" coordsize="5733415,21590" o:gfxdata="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">
                <o:lock v:ext="edit" aspectratio="f"/>
                <v:shape id="Graphic 346" o:spid="_x0000_s1026" o:spt="100" style="position:absolute;left:0;top:0;height:19685;width:5731510;" fillcolor="#9F9F9F" filled="t" stroked="f" coordsize="5731510,19685" o:gfxdata="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Dsuh7sAAADc&#10;AAAADwAAAAAAAAABACAAAAAiAAAAZHJzL2Rvd25yZXYueG1sUEsBAhQAFAAAAAgAh07iQDMvBZ47&#10;AAAAOQAAABAAAAAAAAAAAQAgAAAACgEAAGRycy9zaGFwZXhtbC54bWxQSwUGAAAAAAYABgBbAQAA&#10;tAMAAAAA&#10;" path="m5731497,0l0,0,0,19685,5731497,19685,5731497,0xe">
                  <v:fill on="t" focussize="0,0"/>
                  <v:stroke on="f"/>
                  <v:imagedata o:title=""/>
                  <o:lock v:ext="edit" aspectratio="f"/>
                  <v:textbox inset="0mm,0mm,0mm,0mm"/>
                </v:shape>
                <v:shape id="Graphic 347" o:spid="_x0000_s1026" o:spt="100" style="position:absolute;left:5729985;top:1397;height:3175;width:3175;" fillcolor="#E2E2E2" filled="t" stroked="f" coordsize="3175,3175" o:gfxdata="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OY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348" o:spid="_x0000_s1026" o:spt="100" style="position:absolute;left:304;top:1409;height:17145;width:5732780;" fillcolor="#9F9F9F" filled="t" stroked="f" coordsize="5732780,17145" o:gfxdata="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UWbEugAAANwA&#10;AAAPAAAAAAAAAAEAIAAAACIAAABkcnMvZG93bnJldi54bWxQSwECFAAUAAAACACHTuJAMy8FnjsA&#10;AAA5AAAAEAAAAAAAAAABACAAAAAJAQAAZHJzL3NoYXBleG1sLnhtbFBLBQYAAAAABgAGAFsBAACz&#10;AwAAAAA=&#10;" path="m3048,3035l0,3035,0,16751,3048,16751,3048,3035xem5732716,0l5729668,0,5729668,3035,5732716,3035,5732716,0xe">
                  <v:fill on="t" focussize="0,0"/>
                  <v:stroke on="f"/>
                  <v:imagedata o:title=""/>
                  <o:lock v:ext="edit" aspectratio="f"/>
                  <v:textbox inset="0mm,0mm,0mm,0mm"/>
                </v:shape>
                <v:shape id="Graphic 349" o:spid="_x0000_s1026" o:spt="100" style="position:absolute;left:5729985;top:4444;height:13970;width:3175;" fillcolor="#E2E2E2" filled="t" stroked="f" coordsize="3175,13970" o:gfxdata="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BGib4A&#10;AADcAAAADwAAAAAAAAABACAAAAAiAAAAZHJzL2Rvd25yZXYueG1sUEsBAhQAFAAAAAgAh07iQDMv&#10;BZ47AAAAOQAAABAAAAAAAAAAAQAgAAAADQEAAGRycy9zaGFwZXhtbC54bWxQSwUGAAAAAAYABgBb&#10;AQAAtwMAAAAA&#10;" path="m3047,0l0,0,0,13716,3047,13716,3047,0xe">
                  <v:fill on="t" focussize="0,0"/>
                  <v:stroke on="f"/>
                  <v:imagedata o:title=""/>
                  <o:lock v:ext="edit" aspectratio="f"/>
                  <v:textbox inset="0mm,0mm,0mm,0mm"/>
                </v:shape>
                <v:shape id="Graphic 350" o:spid="_x0000_s1026" o:spt="100" style="position:absolute;left:304;top:18160;height:3175;width:3175;" fillcolor="#9F9F9F" filled="t" stroked="f" coordsize="3175,3175" o:gfxdata="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EokdtwAAANwAAAAP&#10;AAAAAAAAAAEAIAAAACIAAABkcnMvZG93bnJldi54bWxQSwECFAAUAAAACACHTuJAMy8FnjsAAAA5&#10;AAAAEAAAAAAAAAABACAAAAAGAQAAZHJzL3NoYXBleG1sLnhtbFBLBQYAAAAABgAGAFsBAACwAwAA&#10;AAA=&#10;" path="m3047,0l0,0,0,3048,3047,3048,3047,0xe">
                  <v:fill on="t" focussize="0,0"/>
                  <v:stroke on="f"/>
                  <v:imagedata o:title=""/>
                  <o:lock v:ext="edit" aspectratio="f"/>
                  <v:textbox inset="0mm,0mm,0mm,0mm"/>
                </v:shape>
                <v:shape id="Graphic 351" o:spid="_x0000_s1026" o:spt="100" style="position:absolute;left:304;top:18160;height:3175;width:5732780;" fillcolor="#E2E2E2" filled="t" stroked="f" coordsize="5732780,3175" o:gfxdata="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xkaC/&#10;AAAA3AAAAA8AAAAAAAAAAQAgAAAAIgAAAGRycy9kb3ducmV2LnhtbFBLAQIUABQAAAAIAIdO4kAz&#10;LwWeOwAAADkAAAAQAAAAAAAAAAEAIAAAAA4BAABkcnMvc2hhcGV4bWwueG1sUEsFBgAAAAAGAAYA&#10;WwEAALgDA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39A68DA9">
      <w:pPr>
        <w:pStyle w:val="2"/>
        <w:numPr>
          <w:ilvl w:val="0"/>
          <w:numId w:val="1"/>
        </w:numPr>
        <w:tabs>
          <w:tab w:val="left" w:pos="564"/>
        </w:tabs>
        <w:spacing w:before="50" w:after="0" w:line="640" w:lineRule="atLeast"/>
        <w:ind w:left="23" w:right="2868" w:firstLine="0"/>
        <w:jc w:val="left"/>
      </w:pPr>
      <w:r>
        <w:t>How</w:t>
      </w:r>
      <w:r>
        <w:rPr>
          <w:spacing w:val="-5"/>
        </w:rPr>
        <w:t xml:space="preserve"> </w:t>
      </w:r>
      <w:r>
        <w:t>do</w:t>
      </w:r>
      <w:r>
        <w:rPr>
          <w:spacing w:val="-8"/>
        </w:rPr>
        <w:t xml:space="preserve"> </w:t>
      </w:r>
      <w:r>
        <w:t>you</w:t>
      </w:r>
      <w:r>
        <w:rPr>
          <w:spacing w:val="-6"/>
        </w:rPr>
        <w:t xml:space="preserve"> </w:t>
      </w:r>
      <w:r>
        <w:t>stay</w:t>
      </w:r>
      <w:r>
        <w:rPr>
          <w:spacing w:val="-5"/>
        </w:rPr>
        <w:t xml:space="preserve"> </w:t>
      </w:r>
      <w:r>
        <w:t>motivated</w:t>
      </w:r>
      <w:r>
        <w:rPr>
          <w:spacing w:val="-10"/>
        </w:rPr>
        <w:t xml:space="preserve"> </w:t>
      </w:r>
      <w:r>
        <w:t>at</w:t>
      </w:r>
      <w:r>
        <w:rPr>
          <w:spacing w:val="-4"/>
        </w:rPr>
        <w:t xml:space="preserve"> </w:t>
      </w:r>
      <w:r>
        <w:t xml:space="preserve">work? </w:t>
      </w:r>
      <w:r>
        <w:rPr>
          <w:spacing w:val="-2"/>
        </w:rPr>
        <w:t>Answer:</w:t>
      </w:r>
    </w:p>
    <w:p w14:paraId="118C3789">
      <w:pPr>
        <w:spacing w:before="69"/>
        <w:ind w:left="23" w:right="0" w:firstLine="0"/>
        <w:jc w:val="left"/>
        <w:rPr>
          <w:b/>
          <w:sz w:val="36"/>
        </w:rPr>
      </w:pPr>
      <w:r>
        <w:rPr>
          <w:sz w:val="36"/>
        </w:rPr>
        <w:t>I</w:t>
      </w:r>
      <w:r>
        <w:rPr>
          <w:spacing w:val="36"/>
          <w:sz w:val="36"/>
        </w:rPr>
        <w:t xml:space="preserve"> </w:t>
      </w:r>
      <w:r>
        <w:rPr>
          <w:sz w:val="36"/>
        </w:rPr>
        <w:t>stay</w:t>
      </w:r>
      <w:r>
        <w:rPr>
          <w:spacing w:val="36"/>
          <w:sz w:val="36"/>
        </w:rPr>
        <w:t xml:space="preserve"> </w:t>
      </w:r>
      <w:r>
        <w:rPr>
          <w:sz w:val="36"/>
        </w:rPr>
        <w:t>motivated</w:t>
      </w:r>
      <w:r>
        <w:rPr>
          <w:spacing w:val="34"/>
          <w:sz w:val="36"/>
        </w:rPr>
        <w:t xml:space="preserve"> </w:t>
      </w:r>
      <w:r>
        <w:rPr>
          <w:sz w:val="36"/>
        </w:rPr>
        <w:t>by</w:t>
      </w:r>
      <w:r>
        <w:rPr>
          <w:spacing w:val="37"/>
          <w:sz w:val="36"/>
        </w:rPr>
        <w:t xml:space="preserve"> </w:t>
      </w:r>
      <w:r>
        <w:rPr>
          <w:sz w:val="36"/>
        </w:rPr>
        <w:t>setting</w:t>
      </w:r>
      <w:r>
        <w:rPr>
          <w:spacing w:val="37"/>
          <w:sz w:val="36"/>
        </w:rPr>
        <w:t xml:space="preserve"> </w:t>
      </w:r>
      <w:r>
        <w:rPr>
          <w:b/>
          <w:sz w:val="36"/>
        </w:rPr>
        <w:t>personal</w:t>
      </w:r>
      <w:r>
        <w:rPr>
          <w:b/>
          <w:spacing w:val="36"/>
          <w:sz w:val="36"/>
        </w:rPr>
        <w:t xml:space="preserve"> </w:t>
      </w:r>
      <w:r>
        <w:rPr>
          <w:b/>
          <w:sz w:val="36"/>
        </w:rPr>
        <w:t>and</w:t>
      </w:r>
      <w:r>
        <w:rPr>
          <w:b/>
          <w:spacing w:val="34"/>
          <w:sz w:val="36"/>
        </w:rPr>
        <w:t xml:space="preserve"> </w:t>
      </w:r>
      <w:r>
        <w:rPr>
          <w:b/>
          <w:sz w:val="36"/>
        </w:rPr>
        <w:t>professional</w:t>
      </w:r>
      <w:r>
        <w:rPr>
          <w:b/>
          <w:spacing w:val="38"/>
          <w:sz w:val="36"/>
        </w:rPr>
        <w:t xml:space="preserve"> </w:t>
      </w:r>
      <w:r>
        <w:rPr>
          <w:b/>
          <w:spacing w:val="-2"/>
          <w:sz w:val="36"/>
        </w:rPr>
        <w:t>goals</w:t>
      </w:r>
    </w:p>
    <w:p w14:paraId="7E97F192">
      <w:pPr>
        <w:pStyle w:val="2"/>
        <w:spacing w:before="77" w:line="276" w:lineRule="auto"/>
        <w:ind w:right="21"/>
        <w:jc w:val="both"/>
      </w:pPr>
      <w:r>
        <w:rPr>
          <w:sz w:val="36"/>
        </w:rPr>
        <w:t>and</w:t>
      </w:r>
      <w:r>
        <w:rPr>
          <w:spacing w:val="43"/>
          <w:sz w:val="36"/>
        </w:rPr>
        <w:t xml:space="preserve"> </w:t>
      </w:r>
      <w:r>
        <w:rPr>
          <w:sz w:val="36"/>
        </w:rPr>
        <w:t>finding</w:t>
      </w:r>
      <w:r>
        <w:rPr>
          <w:spacing w:val="46"/>
          <w:sz w:val="36"/>
        </w:rPr>
        <w:t xml:space="preserve"> </w:t>
      </w:r>
      <w:r>
        <w:rPr>
          <w:sz w:val="36"/>
        </w:rPr>
        <w:t>purpose</w:t>
      </w:r>
      <w:r>
        <w:rPr>
          <w:spacing w:val="45"/>
          <w:sz w:val="36"/>
        </w:rPr>
        <w:t xml:space="preserve"> </w:t>
      </w:r>
      <w:r>
        <w:rPr>
          <w:sz w:val="36"/>
        </w:rPr>
        <w:t>in</w:t>
      </w:r>
      <w:r>
        <w:rPr>
          <w:spacing w:val="43"/>
          <w:sz w:val="36"/>
        </w:rPr>
        <w:t xml:space="preserve"> </w:t>
      </w:r>
      <w:r>
        <w:rPr>
          <w:sz w:val="36"/>
        </w:rPr>
        <w:t>my</w:t>
      </w:r>
      <w:r>
        <w:rPr>
          <w:spacing w:val="46"/>
          <w:sz w:val="36"/>
        </w:rPr>
        <w:t xml:space="preserve"> </w:t>
      </w:r>
      <w:r>
        <w:rPr>
          <w:sz w:val="36"/>
        </w:rPr>
        <w:t>work.</w:t>
      </w:r>
      <w:r>
        <w:rPr>
          <w:spacing w:val="46"/>
          <w:sz w:val="36"/>
        </w:rPr>
        <w:t xml:space="preserve"> </w:t>
      </w:r>
      <w:r>
        <w:rPr>
          <w:sz w:val="36"/>
        </w:rPr>
        <w:t>I</w:t>
      </w:r>
      <w:r>
        <w:rPr>
          <w:spacing w:val="43"/>
          <w:sz w:val="36"/>
        </w:rPr>
        <w:t xml:space="preserve"> </w:t>
      </w:r>
      <w:r>
        <w:rPr>
          <w:sz w:val="36"/>
        </w:rPr>
        <w:t>also</w:t>
      </w:r>
      <w:r>
        <w:rPr>
          <w:spacing w:val="42"/>
          <w:sz w:val="36"/>
        </w:rPr>
        <w:t xml:space="preserve"> </w:t>
      </w:r>
      <w:r>
        <w:rPr>
          <w:sz w:val="36"/>
        </w:rPr>
        <w:t>enjoy</w:t>
      </w:r>
      <w:r>
        <w:rPr>
          <w:spacing w:val="47"/>
          <w:sz w:val="36"/>
        </w:rPr>
        <w:t xml:space="preserve"> </w:t>
      </w:r>
      <w:r>
        <w:rPr>
          <w:b/>
          <w:sz w:val="36"/>
        </w:rPr>
        <w:t>learning</w:t>
      </w:r>
      <w:r>
        <w:rPr>
          <w:b/>
          <w:spacing w:val="45"/>
          <w:sz w:val="36"/>
        </w:rPr>
        <w:t xml:space="preserve"> </w:t>
      </w:r>
      <w:r>
        <w:rPr>
          <w:b/>
          <w:spacing w:val="-5"/>
          <w:sz w:val="36"/>
        </w:rPr>
        <w:t>new</w:t>
      </w:r>
      <w:r>
        <w:rPr>
          <w:rFonts w:hint="default"/>
          <w:b/>
          <w:spacing w:val="-5"/>
          <w:sz w:val="36"/>
          <w:lang w:val="en-US"/>
        </w:rPr>
        <w:t xml:space="preserve"> s </w:t>
      </w:r>
      <w:r>
        <w:t>kills, collaborating with a strong team, and seeing the impact of my contributions.</w:t>
      </w:r>
    </w:p>
    <w:p w14:paraId="354774C1">
      <w:pPr>
        <w:spacing w:before="166" w:line="278" w:lineRule="auto"/>
        <w:ind w:left="23" w:right="15" w:firstLine="0"/>
        <w:jc w:val="both"/>
        <w:rPr>
          <w:sz w:val="36"/>
        </w:rPr>
      </w:pPr>
      <w:r>
        <w:rPr>
          <w:sz w:val="36"/>
        </w:rPr>
        <w:t xml:space="preserve">For instance, at </w:t>
      </w:r>
      <w:r>
        <w:rPr>
          <w:b/>
          <w:sz w:val="36"/>
        </w:rPr>
        <w:t>[Company Name]</w:t>
      </w:r>
      <w:r>
        <w:rPr>
          <w:sz w:val="36"/>
        </w:rPr>
        <w:t>, I was assigned a challenging</w:t>
      </w:r>
      <w:r>
        <w:rPr>
          <w:spacing w:val="-19"/>
          <w:sz w:val="36"/>
        </w:rPr>
        <w:t xml:space="preserve"> </w:t>
      </w:r>
      <w:r>
        <w:rPr>
          <w:sz w:val="36"/>
        </w:rPr>
        <w:t>project</w:t>
      </w:r>
      <w:r>
        <w:rPr>
          <w:spacing w:val="-19"/>
          <w:sz w:val="36"/>
        </w:rPr>
        <w:t xml:space="preserve"> </w:t>
      </w:r>
      <w:r>
        <w:rPr>
          <w:sz w:val="36"/>
        </w:rPr>
        <w:t>outside</w:t>
      </w:r>
      <w:r>
        <w:rPr>
          <w:spacing w:val="-19"/>
          <w:sz w:val="36"/>
        </w:rPr>
        <w:t xml:space="preserve"> </w:t>
      </w:r>
      <w:r>
        <w:rPr>
          <w:sz w:val="36"/>
        </w:rPr>
        <w:t>my</w:t>
      </w:r>
      <w:r>
        <w:rPr>
          <w:spacing w:val="-19"/>
          <w:sz w:val="36"/>
        </w:rPr>
        <w:t xml:space="preserve"> </w:t>
      </w:r>
      <w:r>
        <w:rPr>
          <w:sz w:val="36"/>
        </w:rPr>
        <w:t>comfort</w:t>
      </w:r>
      <w:r>
        <w:rPr>
          <w:spacing w:val="-18"/>
          <w:sz w:val="36"/>
        </w:rPr>
        <w:t xml:space="preserve"> </w:t>
      </w:r>
      <w:r>
        <w:rPr>
          <w:sz w:val="36"/>
        </w:rPr>
        <w:t>zone.</w:t>
      </w:r>
      <w:r>
        <w:rPr>
          <w:spacing w:val="-19"/>
          <w:sz w:val="36"/>
        </w:rPr>
        <w:t xml:space="preserve"> </w:t>
      </w:r>
      <w:r>
        <w:rPr>
          <w:sz w:val="36"/>
        </w:rPr>
        <w:t>Instead</w:t>
      </w:r>
      <w:r>
        <w:rPr>
          <w:spacing w:val="-19"/>
          <w:sz w:val="36"/>
        </w:rPr>
        <w:t xml:space="preserve"> </w:t>
      </w:r>
      <w:r>
        <w:rPr>
          <w:sz w:val="36"/>
        </w:rPr>
        <w:t>of</w:t>
      </w:r>
      <w:r>
        <w:rPr>
          <w:spacing w:val="-20"/>
          <w:sz w:val="36"/>
        </w:rPr>
        <w:t xml:space="preserve"> </w:t>
      </w:r>
      <w:r>
        <w:rPr>
          <w:sz w:val="36"/>
        </w:rPr>
        <w:t xml:space="preserve">feeling overwhelmed, I focused on the </w:t>
      </w:r>
      <w:r>
        <w:rPr>
          <w:b/>
          <w:sz w:val="36"/>
        </w:rPr>
        <w:t xml:space="preserve">learning opportunity </w:t>
      </w:r>
      <w:r>
        <w:rPr>
          <w:sz w:val="36"/>
        </w:rPr>
        <w:t xml:space="preserve">it provided, broke down the tasks into smaller milestones, and celebrated each progress step. This mindset helped me </w:t>
      </w:r>
      <w:r>
        <w:rPr>
          <w:b/>
          <w:sz w:val="36"/>
        </w:rPr>
        <w:t xml:space="preserve">stay engaged and exceed expectations </w:t>
      </w:r>
      <w:r>
        <w:rPr>
          <w:sz w:val="36"/>
        </w:rPr>
        <w:t>on the project.</w:t>
      </w:r>
    </w:p>
    <w:p w14:paraId="48A7863D">
      <w:pPr>
        <w:pStyle w:val="5"/>
        <w:rPr>
          <w:sz w:val="20"/>
        </w:rPr>
      </w:pPr>
    </w:p>
    <w:p w14:paraId="46B5CB64">
      <w:pPr>
        <w:pStyle w:val="5"/>
        <w:spacing w:before="2"/>
        <w:rPr>
          <w:sz w:val="20"/>
        </w:rPr>
      </w:pPr>
      <w:r>
        <w:rPr>
          <w:sz w:val="20"/>
        </w:rPr>
        <mc:AlternateContent>
          <mc:Choice Requires="wpg">
            <w:drawing>
              <wp:anchor distT="0" distB="0" distL="0" distR="0" simplePos="0" relativeHeight="251686912" behindDoc="1" locked="0" layoutInCell="1" allowOverlap="1">
                <wp:simplePos x="0" y="0"/>
                <wp:positionH relativeFrom="page">
                  <wp:posOffset>914400</wp:posOffset>
                </wp:positionH>
                <wp:positionV relativeFrom="paragraph">
                  <wp:posOffset>162560</wp:posOffset>
                </wp:positionV>
                <wp:extent cx="5733415" cy="20320"/>
                <wp:effectExtent l="0" t="0" r="0" b="0"/>
                <wp:wrapTopAndBottom/>
                <wp:docPr id="352" name="Group 352"/>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353" name="Graphic 35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354" name="Graphic 354"/>
                        <wps:cNvSpPr/>
                        <wps:spPr>
                          <a:xfrm>
                            <a:off x="5729985"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355" name="Graphic 355"/>
                        <wps:cNvSpPr/>
                        <wps:spPr>
                          <a:xfrm>
                            <a:off x="304" y="393"/>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356" name="Graphic 356"/>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357" name="Graphic 357"/>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358" name="Graphic 358"/>
                        <wps:cNvSpPr/>
                        <wps:spPr>
                          <a:xfrm>
                            <a:off x="304" y="17157"/>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352" o:spid="_x0000_s1026" o:spt="203" style="position:absolute;left:0pt;margin-left:72pt;margin-top:12.8pt;height:1.6pt;width:451.45pt;mso-position-horizontal-relative:page;mso-wrap-distance-bottom:0pt;mso-wrap-distance-top:0pt;z-index:-251629568;mso-width-relative:page;mso-height-relative:page;" coordsize="5733415,20320" o:gfxdata="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AAAAAGRycy9QSwECFAAUAAAACACHTuJA72N3wdoAAAAKAQAADwAAAAAAAAABACAAAAAi&#10;AAAAZHJzL2Rvd25yZXYueG1sUEsBAhQAFAAAAAgAh07iQKpoAZkJBAAAhBcAAA4AAAAAAAAAAQAg&#10;AAAAKQEAAGRycy9lMm9Eb2MueG1sUEsFBgAAAAAGAAYAWQEAAKQHAAAAAA==&#10;">
                <o:lock v:ext="edit" aspectratio="f"/>
                <v:shape id="Graphic 353" o:spid="_x0000_s1026" o:spt="100" style="position:absolute;left:0;top:0;height:19685;width:5731510;" fillcolor="#9F9F9F" filled="t" stroked="f" coordsize="5731510,19685" o:gfxdata="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lRvCugAAANw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354" o:spid="_x0000_s1026" o:spt="100" style="position:absolute;left:5729985;top:381;height:3175;width:3175;" fillcolor="#E2E2E2" filled="t" stroked="f" coordsize="3175,3175" o:gfxdata="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LOsy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355" o:spid="_x0000_s1026" o:spt="100" style="position:absolute;left:304;top:393;height:17145;width:5732780;" fillcolor="#9F9F9F" filled="t" stroked="f" coordsize="5732780,17145" o:gfxdata="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olfh74A&#10;AADc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356" o:spid="_x0000_s1026" o:spt="100" style="position:absolute;left:5729985;top:3429;height:13970;width:3175;" fillcolor="#E2E2E2" filled="t" stroked="f" coordsize="3175,13970" o:gfxdata="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mRCa8AAAA&#10;3AAAAA8AAAAAAAAAAQAgAAAAIgAAAGRycy9kb3ducmV2LnhtbFBLAQIUABQAAAAIAIdO4kAzLwWe&#10;OwAAADkAAAAQAAAAAAAAAAEAIAAAAAsBAABkcnMvc2hhcGV4bWwueG1sUEsFBgAAAAAGAAYAWwEA&#10;ALUDAAAAAA==&#10;" path="m3047,0l0,0,0,13716,3047,13716,3047,0xe">
                  <v:fill on="t" focussize="0,0"/>
                  <v:stroke on="f"/>
                  <v:imagedata o:title=""/>
                  <o:lock v:ext="edit" aspectratio="f"/>
                  <v:textbox inset="0mm,0mm,0mm,0mm"/>
                </v:shape>
                <v:shape id="Graphic 357" o:spid="_x0000_s1026" o:spt="100" style="position:absolute;left:304;top:17145;height:3175;width:3175;" fillcolor="#9F9F9F" filled="t" stroked="f" coordsize="3175,3175" o:gfxdata="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7EWm/&#10;AAAA3AAAAA8AAAAAAAAAAQAgAAAAIgAAAGRycy9kb3ducmV2LnhtbFBLAQIUABQAAAAIAIdO4kAz&#10;LwWeOwAAADkAAAAQAAAAAAAAAAEAIAAAAA4BAABkcnMvc2hhcGV4bWwueG1sUEsFBgAAAAAGAAYA&#10;WwEAALgDAAAAAA==&#10;" path="m3047,0l0,0,0,3047,3047,3047,3047,0xe">
                  <v:fill on="t" focussize="0,0"/>
                  <v:stroke on="f"/>
                  <v:imagedata o:title=""/>
                  <o:lock v:ext="edit" aspectratio="f"/>
                  <v:textbox inset="0mm,0mm,0mm,0mm"/>
                </v:shape>
                <v:shape id="Graphic 358" o:spid="_x0000_s1026" o:spt="100" style="position:absolute;left:304;top:17157;height:3175;width:5732780;" fillcolor="#E2E2E2" filled="t" stroked="f" coordsize="5732780,3175" o:gfxdata="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Szg9ugAAANwA&#10;AAAPAAAAAAAAAAEAIAAAACIAAABkcnMvZG93bnJldi54bWxQSwECFAAUAAAACACHTuJAMy8FnjsA&#10;AAA5AAAAEAAAAAAAAAABACAAAAAJAQAAZHJzL3NoYXBleG1sLnhtbFBLBQYAAAAABgAGAFsBAACz&#10;Aw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25B9B5CA">
      <w:pPr>
        <w:pStyle w:val="2"/>
        <w:numPr>
          <w:ilvl w:val="0"/>
          <w:numId w:val="1"/>
        </w:numPr>
        <w:tabs>
          <w:tab w:val="left" w:pos="564"/>
        </w:tabs>
        <w:spacing w:before="50" w:after="0" w:line="640" w:lineRule="atLeast"/>
        <w:ind w:left="23" w:right="1221" w:firstLine="0"/>
        <w:jc w:val="both"/>
      </w:pPr>
      <w:r>
        <w:t>Describe</w:t>
      </w:r>
      <w:r>
        <w:rPr>
          <w:spacing w:val="-5"/>
        </w:rPr>
        <w:t xml:space="preserve"> </w:t>
      </w:r>
      <w:r>
        <w:t>a</w:t>
      </w:r>
      <w:r>
        <w:rPr>
          <w:spacing w:val="-7"/>
        </w:rPr>
        <w:t xml:space="preserve"> </w:t>
      </w:r>
      <w:r>
        <w:t>time</w:t>
      </w:r>
      <w:r>
        <w:rPr>
          <w:spacing w:val="-3"/>
        </w:rPr>
        <w:t xml:space="preserve"> </w:t>
      </w:r>
      <w:r>
        <w:t>when</w:t>
      </w:r>
      <w:r>
        <w:rPr>
          <w:spacing w:val="-5"/>
        </w:rPr>
        <w:t xml:space="preserve"> </w:t>
      </w:r>
      <w:r>
        <w:t>you</w:t>
      </w:r>
      <w:r>
        <w:rPr>
          <w:spacing w:val="-6"/>
        </w:rPr>
        <w:t xml:space="preserve"> </w:t>
      </w:r>
      <w:r>
        <w:t>had</w:t>
      </w:r>
      <w:r>
        <w:rPr>
          <w:spacing w:val="-6"/>
        </w:rPr>
        <w:t xml:space="preserve"> </w:t>
      </w:r>
      <w:r>
        <w:t>to</w:t>
      </w:r>
      <w:r>
        <w:rPr>
          <w:spacing w:val="-4"/>
        </w:rPr>
        <w:t xml:space="preserve"> </w:t>
      </w:r>
      <w:r>
        <w:t>take</w:t>
      </w:r>
      <w:r>
        <w:rPr>
          <w:spacing w:val="-4"/>
        </w:rPr>
        <w:t xml:space="preserve"> </w:t>
      </w:r>
      <w:r>
        <w:t xml:space="preserve">initiative. </w:t>
      </w:r>
      <w:r>
        <w:rPr>
          <w:spacing w:val="-2"/>
        </w:rPr>
        <w:t>Answer:</w:t>
      </w:r>
    </w:p>
    <w:p w14:paraId="6236DA85">
      <w:pPr>
        <w:spacing w:before="66" w:line="278" w:lineRule="auto"/>
        <w:ind w:left="23" w:right="18" w:firstLine="0"/>
        <w:jc w:val="both"/>
        <w:rPr>
          <w:sz w:val="36"/>
        </w:rPr>
      </w:pPr>
      <w:r>
        <w:rPr>
          <w:sz w:val="36"/>
        </w:rPr>
        <w:t xml:space="preserve">At </w:t>
      </w:r>
      <w:r>
        <w:rPr>
          <w:b/>
          <w:sz w:val="36"/>
        </w:rPr>
        <w:t>[Company Name]</w:t>
      </w:r>
      <w:r>
        <w:rPr>
          <w:sz w:val="36"/>
        </w:rPr>
        <w:t xml:space="preserve">, I noticed that a recurring issue in data management was causing </w:t>
      </w:r>
      <w:r>
        <w:rPr>
          <w:b/>
          <w:sz w:val="36"/>
        </w:rPr>
        <w:t>delays in reporting</w:t>
      </w:r>
      <w:r>
        <w:rPr>
          <w:sz w:val="36"/>
        </w:rPr>
        <w:t xml:space="preserve">. Instead of waiting for instructions, I </w:t>
      </w:r>
      <w:r>
        <w:rPr>
          <w:b/>
          <w:sz w:val="36"/>
        </w:rPr>
        <w:t>analyzed the workflow</w:t>
      </w:r>
      <w:r>
        <w:rPr>
          <w:sz w:val="36"/>
        </w:rPr>
        <w:t xml:space="preserve">, identified inefficiencies, and proposed an automation solution using </w:t>
      </w:r>
      <w:r>
        <w:rPr>
          <w:b/>
          <w:sz w:val="36"/>
        </w:rPr>
        <w:t>Excel</w:t>
      </w:r>
      <w:r>
        <w:rPr>
          <w:b/>
          <w:spacing w:val="-2"/>
          <w:sz w:val="36"/>
        </w:rPr>
        <w:t xml:space="preserve"> </w:t>
      </w:r>
      <w:r>
        <w:rPr>
          <w:b/>
          <w:sz w:val="36"/>
        </w:rPr>
        <w:t>macros</w:t>
      </w:r>
      <w:r>
        <w:rPr>
          <w:sz w:val="36"/>
        </w:rPr>
        <w:t>.</w:t>
      </w:r>
      <w:r>
        <w:rPr>
          <w:spacing w:val="-3"/>
          <w:sz w:val="36"/>
        </w:rPr>
        <w:t xml:space="preserve"> </w:t>
      </w:r>
      <w:r>
        <w:rPr>
          <w:sz w:val="36"/>
        </w:rPr>
        <w:t>I</w:t>
      </w:r>
      <w:r>
        <w:rPr>
          <w:spacing w:val="-3"/>
          <w:sz w:val="36"/>
        </w:rPr>
        <w:t xml:space="preserve"> </w:t>
      </w:r>
      <w:r>
        <w:rPr>
          <w:sz w:val="36"/>
        </w:rPr>
        <w:t>built</w:t>
      </w:r>
      <w:r>
        <w:rPr>
          <w:spacing w:val="-2"/>
          <w:sz w:val="36"/>
        </w:rPr>
        <w:t xml:space="preserve"> </w:t>
      </w:r>
      <w:r>
        <w:rPr>
          <w:sz w:val="36"/>
        </w:rPr>
        <w:t>a</w:t>
      </w:r>
      <w:r>
        <w:rPr>
          <w:spacing w:val="-2"/>
          <w:sz w:val="36"/>
        </w:rPr>
        <w:t xml:space="preserve"> </w:t>
      </w:r>
      <w:r>
        <w:rPr>
          <w:sz w:val="36"/>
        </w:rPr>
        <w:t>prototype, presented</w:t>
      </w:r>
      <w:r>
        <w:rPr>
          <w:spacing w:val="-2"/>
          <w:sz w:val="36"/>
        </w:rPr>
        <w:t xml:space="preserve"> </w:t>
      </w:r>
      <w:r>
        <w:rPr>
          <w:sz w:val="36"/>
        </w:rPr>
        <w:t>it</w:t>
      </w:r>
      <w:r>
        <w:rPr>
          <w:spacing w:val="-2"/>
          <w:sz w:val="36"/>
        </w:rPr>
        <w:t xml:space="preserve"> </w:t>
      </w:r>
      <w:r>
        <w:rPr>
          <w:sz w:val="36"/>
        </w:rPr>
        <w:t>to</w:t>
      </w:r>
      <w:r>
        <w:rPr>
          <w:spacing w:val="-4"/>
          <w:sz w:val="36"/>
        </w:rPr>
        <w:t xml:space="preserve"> </w:t>
      </w:r>
      <w:r>
        <w:rPr>
          <w:sz w:val="36"/>
        </w:rPr>
        <w:t>my manager, and</w:t>
      </w:r>
      <w:r>
        <w:rPr>
          <w:spacing w:val="-3"/>
          <w:sz w:val="36"/>
        </w:rPr>
        <w:t xml:space="preserve"> </w:t>
      </w:r>
      <w:r>
        <w:rPr>
          <w:sz w:val="36"/>
        </w:rPr>
        <w:t>once</w:t>
      </w:r>
      <w:r>
        <w:rPr>
          <w:spacing w:val="-4"/>
          <w:sz w:val="36"/>
        </w:rPr>
        <w:t xml:space="preserve"> </w:t>
      </w:r>
      <w:r>
        <w:rPr>
          <w:sz w:val="36"/>
        </w:rPr>
        <w:t>approved,</w:t>
      </w:r>
      <w:r>
        <w:rPr>
          <w:spacing w:val="-4"/>
          <w:sz w:val="36"/>
        </w:rPr>
        <w:t xml:space="preserve"> </w:t>
      </w:r>
      <w:r>
        <w:rPr>
          <w:sz w:val="36"/>
        </w:rPr>
        <w:t>implemented</w:t>
      </w:r>
      <w:r>
        <w:rPr>
          <w:spacing w:val="-5"/>
          <w:sz w:val="36"/>
        </w:rPr>
        <w:t xml:space="preserve"> </w:t>
      </w:r>
      <w:r>
        <w:rPr>
          <w:sz w:val="36"/>
        </w:rPr>
        <w:t>it</w:t>
      </w:r>
      <w:r>
        <w:rPr>
          <w:spacing w:val="-7"/>
          <w:sz w:val="36"/>
        </w:rPr>
        <w:t xml:space="preserve"> </w:t>
      </w:r>
      <w:r>
        <w:rPr>
          <w:sz w:val="36"/>
        </w:rPr>
        <w:t>across</w:t>
      </w:r>
      <w:r>
        <w:rPr>
          <w:spacing w:val="-5"/>
          <w:sz w:val="36"/>
        </w:rPr>
        <w:t xml:space="preserve"> </w:t>
      </w:r>
      <w:r>
        <w:rPr>
          <w:sz w:val="36"/>
        </w:rPr>
        <w:t>teams.</w:t>
      </w:r>
      <w:r>
        <w:rPr>
          <w:spacing w:val="-12"/>
          <w:sz w:val="36"/>
        </w:rPr>
        <w:t xml:space="preserve"> </w:t>
      </w:r>
      <w:r>
        <w:rPr>
          <w:sz w:val="36"/>
        </w:rPr>
        <w:t>This</w:t>
      </w:r>
      <w:r>
        <w:rPr>
          <w:spacing w:val="-5"/>
          <w:sz w:val="36"/>
        </w:rPr>
        <w:t xml:space="preserve"> </w:t>
      </w:r>
      <w:r>
        <w:rPr>
          <w:sz w:val="36"/>
        </w:rPr>
        <w:t>resulted in a</w:t>
      </w:r>
      <w:r>
        <w:rPr>
          <w:spacing w:val="-1"/>
          <w:sz w:val="36"/>
        </w:rPr>
        <w:t xml:space="preserve"> </w:t>
      </w:r>
      <w:r>
        <w:rPr>
          <w:b/>
          <w:sz w:val="36"/>
        </w:rPr>
        <w:t xml:space="preserve">40% reduction in manual effort </w:t>
      </w:r>
      <w:r>
        <w:rPr>
          <w:sz w:val="36"/>
        </w:rPr>
        <w:t>and</w:t>
      </w:r>
      <w:r>
        <w:rPr>
          <w:spacing w:val="-1"/>
          <w:sz w:val="36"/>
        </w:rPr>
        <w:t xml:space="preserve"> </w:t>
      </w:r>
      <w:r>
        <w:rPr>
          <w:sz w:val="36"/>
        </w:rPr>
        <w:t xml:space="preserve">improved reporting </w:t>
      </w:r>
      <w:r>
        <w:rPr>
          <w:spacing w:val="-2"/>
          <w:sz w:val="36"/>
        </w:rPr>
        <w:t>accuracy.</w:t>
      </w:r>
    </w:p>
    <w:p w14:paraId="10C1C11F">
      <w:pPr>
        <w:pStyle w:val="5"/>
        <w:spacing w:before="228"/>
        <w:rPr>
          <w:sz w:val="20"/>
        </w:rPr>
      </w:pPr>
      <w:r>
        <w:rPr>
          <w:sz w:val="20"/>
        </w:rPr>
        <mc:AlternateContent>
          <mc:Choice Requires="wpg">
            <w:drawing>
              <wp:anchor distT="0" distB="0" distL="0" distR="0" simplePos="0" relativeHeight="251686912" behindDoc="1" locked="0" layoutInCell="1" allowOverlap="1">
                <wp:simplePos x="0" y="0"/>
                <wp:positionH relativeFrom="page">
                  <wp:posOffset>914400</wp:posOffset>
                </wp:positionH>
                <wp:positionV relativeFrom="paragraph">
                  <wp:posOffset>306070</wp:posOffset>
                </wp:positionV>
                <wp:extent cx="5733415" cy="20955"/>
                <wp:effectExtent l="0" t="0" r="0" b="0"/>
                <wp:wrapTopAndBottom/>
                <wp:docPr id="359" name="Group 359"/>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360" name="Graphic 360"/>
                        <wps:cNvSpPr/>
                        <wps:spPr>
                          <a:xfrm>
                            <a:off x="0" y="12"/>
                            <a:ext cx="5731510" cy="20320"/>
                          </a:xfrm>
                          <a:custGeom>
                            <a:avLst/>
                            <a:gdLst/>
                            <a:ahLst/>
                            <a:cxnLst/>
                            <a:rect l="l" t="t" r="r" b="b"/>
                            <a:pathLst>
                              <a:path w="5731510" h="20320">
                                <a:moveTo>
                                  <a:pt x="5731497" y="0"/>
                                </a:moveTo>
                                <a:lnTo>
                                  <a:pt x="0" y="0"/>
                                </a:lnTo>
                                <a:lnTo>
                                  <a:pt x="0" y="20307"/>
                                </a:lnTo>
                                <a:lnTo>
                                  <a:pt x="5731497" y="20307"/>
                                </a:lnTo>
                                <a:lnTo>
                                  <a:pt x="5731497" y="0"/>
                                </a:lnTo>
                                <a:close/>
                              </a:path>
                            </a:pathLst>
                          </a:custGeom>
                          <a:solidFill>
                            <a:srgbClr val="9F9F9F"/>
                          </a:solidFill>
                        </wps:spPr>
                        <wps:bodyPr wrap="square" lIns="0" tIns="0" rIns="0" bIns="0" rtlCol="0">
                          <a:noAutofit/>
                        </wps:bodyPr>
                      </wps:wsp>
                      <wps:wsp>
                        <wps:cNvPr id="361" name="Graphic 361"/>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362" name="Graphic 362"/>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363" name="Graphic 363"/>
                        <wps:cNvSpPr/>
                        <wps:spPr>
                          <a:xfrm>
                            <a:off x="5729985" y="419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364" name="Graphic 364"/>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365" name="Graphic 365"/>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359" o:spid="_x0000_s1026" o:spt="203" style="position:absolute;left:0pt;margin-left:72pt;margin-top:24.1pt;height:1.65pt;width:451.45pt;mso-position-horizontal-relative:page;mso-wrap-distance-bottom:0pt;mso-wrap-distance-top:0pt;z-index:-251629568;mso-width-relative:page;mso-height-relative:page;" coordsize="5733415,20955" o:gfxdata="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">
                <o:lock v:ext="edit" aspectratio="f"/>
                <v:shape id="Graphic 360" o:spid="_x0000_s1026" o:spt="100" style="position:absolute;left:0;top:12;height:20320;width:5731510;" fillcolor="#9F9F9F" filled="t" stroked="f" coordsize="5731510,20320" o:gfxdata="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lpMO8AAAA&#10;3AAAAA8AAAAAAAAAAQAgAAAAIgAAAGRycy9kb3ducmV2LnhtbFBLAQIUABQAAAAIAIdO4kAzLwWe&#10;OwAAADkAAAAQAAAAAAAAAAEAIAAAAAsBAABkcnMvc2hhcGV4bWwueG1sUEsFBgAAAAAGAAYAWwEA&#10;ALUDAAAAAA==&#10;" path="m5731497,0l0,0,0,20307,5731497,20307,5731497,0xe">
                  <v:fill on="t" focussize="0,0"/>
                  <v:stroke on="f"/>
                  <v:imagedata o:title=""/>
                  <o:lock v:ext="edit" aspectratio="f"/>
                  <v:textbox inset="0mm,0mm,0mm,0mm"/>
                </v:shape>
                <v:shape id="Graphic 361" o:spid="_x0000_s1026" o:spt="100" style="position:absolute;left:5729985;top:1143;height:3175;width:3175;" fillcolor="#E2E2E2" filled="t" stroked="f" coordsize="3175,3175" o:gfxdata="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N4IX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362" o:spid="_x0000_s1026" o:spt="100" style="position:absolute;left:304;top:1155;height:17145;width:5732780;" fillcolor="#9F9F9F" filled="t" stroked="f" coordsize="5732780,17145" o:gfxdata="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MDU6/&#10;AAAA3AAAAA8AAAAAAAAAAQAgAAAAIgAAAGRycy9kb3ducmV2LnhtbFBLAQIUABQAAAAIAIdO4kAz&#10;LwWeOwAAADkAAAAQAAAAAAAAAAEAIAAAAA4BAABkcnMvc2hhcGV4bWwueG1sUEsFBgAAAAAGAAYA&#10;WwEAALgDAAAAAA==&#10;" path="m3048,3035l0,3035,0,16751,3048,16751,3048,3035xem5732716,0l5729668,0,5729668,3035,5732716,3035,5732716,0xe">
                  <v:fill on="t" focussize="0,0"/>
                  <v:stroke on="f"/>
                  <v:imagedata o:title=""/>
                  <o:lock v:ext="edit" aspectratio="f"/>
                  <v:textbox inset="0mm,0mm,0mm,0mm"/>
                </v:shape>
                <v:shape id="Graphic 363" o:spid="_x0000_s1026" o:spt="100" style="position:absolute;left:5729985;top:4191;height:13970;width:3175;" fillcolor="#E2E2E2" filled="t" stroked="f" coordsize="3175,13970" o:gfxdata="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b0tA74A&#10;AADcAAAADwAAAAAAAAABACAAAAAiAAAAZHJzL2Rvd25yZXYueG1sUEsBAhQAFAAAAAgAh07iQDMv&#10;BZ47AAAAOQAAABAAAAAAAAAAAQAgAAAADQEAAGRycy9zaGFwZXhtbC54bWxQSwUGAAAAAAYABgBb&#10;AQAAtwMAAAAA&#10;" path="m3047,0l0,0,0,13716,3047,13716,3047,0xe">
                  <v:fill on="t" focussize="0,0"/>
                  <v:stroke on="f"/>
                  <v:imagedata o:title=""/>
                  <o:lock v:ext="edit" aspectratio="f"/>
                  <v:textbox inset="0mm,0mm,0mm,0mm"/>
                </v:shape>
                <v:shape id="Graphic 364" o:spid="_x0000_s1026" o:spt="100" style="position:absolute;left:304;top:17907;height:3175;width:3175;" fillcolor="#9F9F9F" filled="t" stroked="f" coordsize="3175,3175" o:gfxdata="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FRaO/&#10;AAAA3AAAAA8AAAAAAAAAAQAgAAAAIgAAAGRycy9kb3ducmV2LnhtbFBLAQIUABQAAAAIAIdO4kAz&#10;LwWeOwAAADkAAAAQAAAAAAAAAAEAIAAAAA4BAABkcnMvc2hhcGV4bWwueG1sUEsFBgAAAAAGAAYA&#10;WwEAALgDAAAAAA==&#10;" path="m3047,0l0,0,0,3047,3047,3047,3047,0xe">
                  <v:fill on="t" focussize="0,0"/>
                  <v:stroke on="f"/>
                  <v:imagedata o:title=""/>
                  <o:lock v:ext="edit" aspectratio="f"/>
                  <v:textbox inset="0mm,0mm,0mm,0mm"/>
                </v:shape>
                <v:shape id="Graphic 365" o:spid="_x0000_s1026" o:spt="100" style="position:absolute;left:304;top:17919;height:3175;width:5732780;" fillcolor="#E2E2E2" filled="t" stroked="f" coordsize="5732780,3175" o:gfxdata="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0mXR6/&#10;AAAA3AAAAA8AAAAAAAAAAQAgAAAAIgAAAGRycy9kb3ducmV2LnhtbFBLAQIUABQAAAAIAIdO4kAz&#10;LwWeOwAAADkAAAAQAAAAAAAAAAEAIAAAAA4BAABkcnMvc2hhcGV4bWwueG1sUEsFBgAAAAAGAAYA&#10;WwEAALg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0195BF7A">
      <w:pPr>
        <w:pStyle w:val="2"/>
        <w:numPr>
          <w:ilvl w:val="0"/>
          <w:numId w:val="1"/>
        </w:numPr>
        <w:tabs>
          <w:tab w:val="left" w:pos="564"/>
        </w:tabs>
        <w:spacing w:before="53" w:after="0" w:line="640" w:lineRule="atLeast"/>
        <w:ind w:left="23" w:right="1957" w:firstLine="0"/>
        <w:jc w:val="both"/>
      </w:pPr>
      <w:r>
        <w:t>How</w:t>
      </w:r>
      <w:r>
        <w:rPr>
          <w:spacing w:val="-7"/>
        </w:rPr>
        <w:t xml:space="preserve"> </w:t>
      </w:r>
      <w:r>
        <w:t>do</w:t>
      </w:r>
      <w:r>
        <w:rPr>
          <w:spacing w:val="-9"/>
        </w:rPr>
        <w:t xml:space="preserve"> </w:t>
      </w:r>
      <w:r>
        <w:t>you</w:t>
      </w:r>
      <w:r>
        <w:rPr>
          <w:spacing w:val="-8"/>
        </w:rPr>
        <w:t xml:space="preserve"> </w:t>
      </w:r>
      <w:r>
        <w:t>handle</w:t>
      </w:r>
      <w:r>
        <w:rPr>
          <w:spacing w:val="-6"/>
        </w:rPr>
        <w:t xml:space="preserve"> </w:t>
      </w:r>
      <w:r>
        <w:t>constructive</w:t>
      </w:r>
      <w:r>
        <w:rPr>
          <w:spacing w:val="-8"/>
        </w:rPr>
        <w:t xml:space="preserve"> </w:t>
      </w:r>
      <w:r>
        <w:t xml:space="preserve">criticism? </w:t>
      </w:r>
      <w:r>
        <w:rPr>
          <w:spacing w:val="-2"/>
        </w:rPr>
        <w:t>Answer:</w:t>
      </w:r>
    </w:p>
    <w:p w14:paraId="070D6F22">
      <w:pPr>
        <w:pStyle w:val="5"/>
        <w:spacing w:before="66" w:line="278" w:lineRule="auto"/>
        <w:ind w:left="23" w:right="20"/>
        <w:jc w:val="both"/>
      </w:pPr>
      <w:r>
        <w:t xml:space="preserve">I view constructive criticism as an opportunity for growth. I </w:t>
      </w:r>
      <w:r>
        <w:rPr>
          <w:b/>
        </w:rPr>
        <w:t>listen</w:t>
      </w:r>
      <w:r>
        <w:rPr>
          <w:b/>
          <w:spacing w:val="-11"/>
        </w:rPr>
        <w:t xml:space="preserve"> </w:t>
      </w:r>
      <w:r>
        <w:rPr>
          <w:b/>
        </w:rPr>
        <w:t>actively</w:t>
      </w:r>
      <w:r>
        <w:t>,</w:t>
      </w:r>
      <w:r>
        <w:rPr>
          <w:spacing w:val="-10"/>
        </w:rPr>
        <w:t xml:space="preserve"> </w:t>
      </w:r>
      <w:r>
        <w:t>ask</w:t>
      </w:r>
      <w:r>
        <w:rPr>
          <w:spacing w:val="-11"/>
        </w:rPr>
        <w:t xml:space="preserve"> </w:t>
      </w:r>
      <w:r>
        <w:t>clarifying</w:t>
      </w:r>
      <w:r>
        <w:rPr>
          <w:spacing w:val="-10"/>
        </w:rPr>
        <w:t xml:space="preserve"> </w:t>
      </w:r>
      <w:r>
        <w:t>questions</w:t>
      </w:r>
      <w:r>
        <w:rPr>
          <w:spacing w:val="-11"/>
        </w:rPr>
        <w:t xml:space="preserve"> </w:t>
      </w:r>
      <w:r>
        <w:t>if</w:t>
      </w:r>
      <w:r>
        <w:rPr>
          <w:spacing w:val="-10"/>
        </w:rPr>
        <w:t xml:space="preserve"> </w:t>
      </w:r>
      <w:r>
        <w:t>needed,</w:t>
      </w:r>
      <w:r>
        <w:rPr>
          <w:spacing w:val="-12"/>
        </w:rPr>
        <w:t xml:space="preserve"> </w:t>
      </w:r>
      <w:r>
        <w:t>and</w:t>
      </w:r>
      <w:r>
        <w:rPr>
          <w:spacing w:val="-10"/>
        </w:rPr>
        <w:t xml:space="preserve"> </w:t>
      </w:r>
      <w:r>
        <w:t>work</w:t>
      </w:r>
      <w:r>
        <w:rPr>
          <w:spacing w:val="-11"/>
        </w:rPr>
        <w:t xml:space="preserve"> </w:t>
      </w:r>
      <w:r>
        <w:t>on implementing feedback.</w:t>
      </w:r>
    </w:p>
    <w:p w14:paraId="719117D6">
      <w:pPr>
        <w:pStyle w:val="5"/>
        <w:spacing w:after="0" w:line="278" w:lineRule="auto"/>
        <w:jc w:val="both"/>
        <w:sectPr>
          <w:pgSz w:w="11910" w:h="16840"/>
          <w:pgMar w:top="1540" w:right="1417" w:bottom="280" w:left="1417" w:header="781" w:footer="0" w:gutter="0"/>
          <w:cols w:space="720" w:num="1"/>
        </w:sectPr>
      </w:pPr>
    </w:p>
    <w:p w14:paraId="11314268">
      <w:pPr>
        <w:pStyle w:val="5"/>
        <w:spacing w:before="77" w:line="278" w:lineRule="auto"/>
        <w:ind w:left="23" w:right="18"/>
        <w:jc w:val="both"/>
      </w:pPr>
      <w:r>
        <w:t xml:space="preserve">For example, during a performance review at </w:t>
      </w:r>
      <w:r>
        <w:rPr>
          <w:b/>
        </w:rPr>
        <w:t>[Company Name]</w:t>
      </w:r>
      <w:r>
        <w:t>,</w:t>
      </w:r>
      <w:r>
        <w:rPr>
          <w:spacing w:val="-15"/>
        </w:rPr>
        <w:t xml:space="preserve"> </w:t>
      </w:r>
      <w:r>
        <w:t>my</w:t>
      </w:r>
      <w:r>
        <w:rPr>
          <w:spacing w:val="-15"/>
        </w:rPr>
        <w:t xml:space="preserve"> </w:t>
      </w:r>
      <w:r>
        <w:t>manager</w:t>
      </w:r>
      <w:r>
        <w:rPr>
          <w:spacing w:val="-15"/>
        </w:rPr>
        <w:t xml:space="preserve"> </w:t>
      </w:r>
      <w:r>
        <w:t>pointed</w:t>
      </w:r>
      <w:r>
        <w:rPr>
          <w:spacing w:val="-13"/>
        </w:rPr>
        <w:t xml:space="preserve"> </w:t>
      </w:r>
      <w:r>
        <w:t>out</w:t>
      </w:r>
      <w:r>
        <w:rPr>
          <w:spacing w:val="-15"/>
        </w:rPr>
        <w:t xml:space="preserve"> </w:t>
      </w:r>
      <w:r>
        <w:t>that</w:t>
      </w:r>
      <w:r>
        <w:rPr>
          <w:spacing w:val="-15"/>
        </w:rPr>
        <w:t xml:space="preserve"> </w:t>
      </w:r>
      <w:r>
        <w:t>my</w:t>
      </w:r>
      <w:r>
        <w:rPr>
          <w:spacing w:val="-15"/>
        </w:rPr>
        <w:t xml:space="preserve"> </w:t>
      </w:r>
      <w:r>
        <w:t>reports</w:t>
      </w:r>
      <w:r>
        <w:rPr>
          <w:spacing w:val="-13"/>
        </w:rPr>
        <w:t xml:space="preserve"> </w:t>
      </w:r>
      <w:r>
        <w:t>could</w:t>
      </w:r>
      <w:r>
        <w:rPr>
          <w:spacing w:val="-12"/>
        </w:rPr>
        <w:t xml:space="preserve"> </w:t>
      </w:r>
      <w:r>
        <w:t>be</w:t>
      </w:r>
      <w:r>
        <w:rPr>
          <w:spacing w:val="-14"/>
        </w:rPr>
        <w:t xml:space="preserve"> </w:t>
      </w:r>
      <w:r>
        <w:t xml:space="preserve">more concise. Instead of feeling discouraged, I took a </w:t>
      </w:r>
      <w:r>
        <w:rPr>
          <w:b/>
        </w:rPr>
        <w:t>business writing</w:t>
      </w:r>
      <w:r>
        <w:rPr>
          <w:b/>
          <w:spacing w:val="-23"/>
        </w:rPr>
        <w:t xml:space="preserve"> </w:t>
      </w:r>
      <w:r>
        <w:rPr>
          <w:b/>
        </w:rPr>
        <w:t>course</w:t>
      </w:r>
      <w:r>
        <w:t>,</w:t>
      </w:r>
      <w:r>
        <w:rPr>
          <w:spacing w:val="-22"/>
        </w:rPr>
        <w:t xml:space="preserve"> </w:t>
      </w:r>
      <w:r>
        <w:t>refined</w:t>
      </w:r>
      <w:r>
        <w:rPr>
          <w:spacing w:val="-23"/>
        </w:rPr>
        <w:t xml:space="preserve"> </w:t>
      </w:r>
      <w:r>
        <w:t>my</w:t>
      </w:r>
      <w:r>
        <w:rPr>
          <w:spacing w:val="-22"/>
        </w:rPr>
        <w:t xml:space="preserve"> </w:t>
      </w:r>
      <w:r>
        <w:t>approach,</w:t>
      </w:r>
      <w:r>
        <w:rPr>
          <w:spacing w:val="-23"/>
        </w:rPr>
        <w:t xml:space="preserve"> </w:t>
      </w:r>
      <w:r>
        <w:t>and</w:t>
      </w:r>
      <w:r>
        <w:rPr>
          <w:spacing w:val="-22"/>
        </w:rPr>
        <w:t xml:space="preserve"> </w:t>
      </w:r>
      <w:r>
        <w:t>within</w:t>
      </w:r>
      <w:r>
        <w:rPr>
          <w:spacing w:val="-23"/>
        </w:rPr>
        <w:t xml:space="preserve"> </w:t>
      </w:r>
      <w:r>
        <w:t>a</w:t>
      </w:r>
      <w:r>
        <w:rPr>
          <w:spacing w:val="-22"/>
        </w:rPr>
        <w:t xml:space="preserve"> </w:t>
      </w:r>
      <w:r>
        <w:t>few</w:t>
      </w:r>
      <w:r>
        <w:rPr>
          <w:spacing w:val="-23"/>
        </w:rPr>
        <w:t xml:space="preserve"> </w:t>
      </w:r>
      <w:r>
        <w:t>months, my manager recognized my improvement.</w:t>
      </w:r>
    </w:p>
    <w:p w14:paraId="5CD56364">
      <w:pPr>
        <w:pStyle w:val="5"/>
        <w:rPr>
          <w:sz w:val="20"/>
        </w:rPr>
      </w:pPr>
    </w:p>
    <w:p w14:paraId="74119CDD">
      <w:pPr>
        <w:pStyle w:val="5"/>
        <w:spacing w:before="1"/>
        <w:rPr>
          <w:sz w:val="20"/>
        </w:rPr>
      </w:pPr>
      <w:r>
        <w:rPr>
          <w:sz w:val="20"/>
        </w:rPr>
        <mc:AlternateContent>
          <mc:Choice Requires="wpg">
            <w:drawing>
              <wp:anchor distT="0" distB="0" distL="0" distR="0" simplePos="0" relativeHeight="251687936" behindDoc="1" locked="0" layoutInCell="1" allowOverlap="1">
                <wp:simplePos x="0" y="0"/>
                <wp:positionH relativeFrom="page">
                  <wp:posOffset>914400</wp:posOffset>
                </wp:positionH>
                <wp:positionV relativeFrom="paragraph">
                  <wp:posOffset>161925</wp:posOffset>
                </wp:positionV>
                <wp:extent cx="5733415" cy="20320"/>
                <wp:effectExtent l="0" t="0" r="0" b="0"/>
                <wp:wrapTopAndBottom/>
                <wp:docPr id="366" name="Group 366"/>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367" name="Graphic 367"/>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368" name="Graphic 368"/>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369" name="Graphic 369"/>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370" name="Graphic 370"/>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371" name="Graphic 371"/>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372" name="Graphic 372"/>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366" o:spid="_x0000_s1026" o:spt="203" style="position:absolute;left:0pt;margin-left:72pt;margin-top:12.75pt;height:1.6pt;width:451.45pt;mso-position-horizontal-relative:page;mso-wrap-distance-bottom:0pt;mso-wrap-distance-top:0pt;z-index:-251628544;mso-width-relative:page;mso-height-relative:page;" coordsize="5733415,20320" o:gfxdata="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AAAAABkcnMvUEsBAhQAFAAAAAgA&#10;h07iQEHKidjaAAAACgEAAA8AAAAAAAAAAQAgAAAAIgAAAGRycy9kb3ducmV2LnhtbFBLAQIUABQA&#10;AAAIAIdO4kA4MfufKAQAAIUXAAAOAAAAAAAAAAEAIAAAACkBAABkcnMvZTJvRG9jLnhtbFBLBQYA&#10;AAAABgAGAFkBAADDBwAAAAA=&#10;">
                <o:lock v:ext="edit" aspectratio="f"/>
                <v:shape id="Graphic 367" o:spid="_x0000_s1026" o:spt="100" style="position:absolute;left:0;top:12;height:19685;width:5731510;" fillcolor="#9F9F9F" filled="t" stroked="f" coordsize="5731510,19685" o:gfxdata="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wtd8ugAAANwA&#10;AAAPAAAAAAAAAAEAIAAAACIAAABkcnMvZG93bnJldi54bWxQSwECFAAUAAAACACHTuJAMy8FnjsA&#10;AAA5AAAAEAAAAAAAAAABACAAAAAJAQAAZHJzL3NoYXBleG1sLnhtbFBLBQYAAAAABgAGAFsBAACz&#10;AwAAAAA=&#10;" path="m5731497,0l0,0,0,19672,5731497,19672,5731497,0xe">
                  <v:fill on="t" focussize="0,0"/>
                  <v:stroke on="f"/>
                  <v:imagedata o:title=""/>
                  <o:lock v:ext="edit" aspectratio="f"/>
                  <v:textbox inset="0mm,0mm,0mm,0mm"/>
                </v:shape>
                <v:shape id="Graphic 368" o:spid="_x0000_s1026" o:spt="100" style="position:absolute;left:5729985;top:380;height:3175;width:3175;" fillcolor="#E2E2E2" filled="t" stroked="f" coordsize="3175,3175" o:gfxdata="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Q0rirgAAADcAAAA&#10;DwAAAAAAAAABACAAAAAiAAAAZHJzL2Rvd25yZXYueG1sUEsBAhQAFAAAAAgAh07iQDMvBZ47AAAA&#10;OQAAABAAAAAAAAAAAQAgAAAABwEAAGRycy9zaGFwZXhtbC54bWxQSwUGAAAAAAYABgBbAQAAsQMA&#10;AAAA&#10;" path="m3047,0l0,0,0,3048,3047,3048,3047,0xe">
                  <v:fill on="t" focussize="0,0"/>
                  <v:stroke on="f"/>
                  <v:imagedata o:title=""/>
                  <o:lock v:ext="edit" aspectratio="f"/>
                  <v:textbox inset="0mm,0mm,0mm,0mm"/>
                </v:shape>
                <v:shape id="Graphic 369" o:spid="_x0000_s1026" o:spt="100" style="position:absolute;left:304;top:380;height:17145;width:5732780;" fillcolor="#9F9F9F" filled="t" stroked="f" coordsize="5732780,17145" o:gfxdata="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onz+/&#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370" o:spid="_x0000_s1026" o:spt="100" style="position:absolute;left:5729985;top:3429;height:13970;width:3175;" fillcolor="#E2E2E2" filled="t" stroked="f" coordsize="3175,13970" o:gfxdata="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tiWptwAAANwAAAAP&#10;AAAAAAAAAAEAIAAAACIAAABkcnMvZG93bnJldi54bWxQSwECFAAUAAAACACHTuJAMy8FnjsAAAA5&#10;AAAAEAAAAAAAAAABACAAAAAGAQAAZHJzL3NoYXBleG1sLnhtbFBLBQYAAAAABgAGAFsBAACwAwAA&#10;AAA=&#10;" path="m3047,0l0,0,0,13716,3047,13716,3047,0xe">
                  <v:fill on="t" focussize="0,0"/>
                  <v:stroke on="f"/>
                  <v:imagedata o:title=""/>
                  <o:lock v:ext="edit" aspectratio="f"/>
                  <v:textbox inset="0mm,0mm,0mm,0mm"/>
                </v:shape>
                <v:shape id="Graphic 371" o:spid="_x0000_s1026" o:spt="100" style="position:absolute;left:304;top:17144;height:3175;width:3175;" fillcolor="#9F9F9F" filled="t" stroked="f" coordsize="3175,3175" o:gfxdata="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rcOa8AAAA&#10;3A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372" o:spid="_x0000_s1026" o:spt="100" style="position:absolute;left:304;top:17144;height:3175;width:5732780;" fillcolor="#E2E2E2" filled="t" stroked="f" coordsize="5732780,3175" o:gfxdata="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FlO3vQAA&#10;ANwAAAAPAAAAAAAAAAEAIAAAACIAAABkcnMvZG93bnJldi54bWxQSwECFAAUAAAACACHTuJAMy8F&#10;njsAAAA5AAAAEAAAAAAAAAABACAAAAAMAQAAZHJzL3NoYXBleG1sLnhtbFBLBQYAAAAABgAGAFsB&#10;AAC2Aw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33485A2B">
      <w:pPr>
        <w:pStyle w:val="2"/>
        <w:numPr>
          <w:ilvl w:val="0"/>
          <w:numId w:val="1"/>
        </w:numPr>
        <w:tabs>
          <w:tab w:val="left" w:pos="557"/>
        </w:tabs>
        <w:spacing w:before="50" w:after="0" w:line="640" w:lineRule="atLeast"/>
        <w:ind w:left="23" w:right="1230" w:firstLine="0"/>
        <w:jc w:val="both"/>
      </w:pPr>
      <w:r>
        <w:t>What</w:t>
      </w:r>
      <w:r>
        <w:rPr>
          <w:spacing w:val="-5"/>
        </w:rPr>
        <w:t xml:space="preserve"> </w:t>
      </w:r>
      <w:r>
        <w:t>do</w:t>
      </w:r>
      <w:r>
        <w:rPr>
          <w:spacing w:val="-5"/>
        </w:rPr>
        <w:t xml:space="preserve"> </w:t>
      </w:r>
      <w:r>
        <w:t>you</w:t>
      </w:r>
      <w:r>
        <w:rPr>
          <w:spacing w:val="-6"/>
        </w:rPr>
        <w:t xml:space="preserve"> </w:t>
      </w:r>
      <w:r>
        <w:t>do</w:t>
      </w:r>
      <w:r>
        <w:rPr>
          <w:spacing w:val="-5"/>
        </w:rPr>
        <w:t xml:space="preserve"> </w:t>
      </w:r>
      <w:r>
        <w:t>if</w:t>
      </w:r>
      <w:r>
        <w:rPr>
          <w:spacing w:val="-4"/>
        </w:rPr>
        <w:t xml:space="preserve"> </w:t>
      </w:r>
      <w:r>
        <w:t>a</w:t>
      </w:r>
      <w:r>
        <w:rPr>
          <w:spacing w:val="-5"/>
        </w:rPr>
        <w:t xml:space="preserve"> </w:t>
      </w:r>
      <w:r>
        <w:t>project</w:t>
      </w:r>
      <w:r>
        <w:rPr>
          <w:spacing w:val="-7"/>
        </w:rPr>
        <w:t xml:space="preserve"> </w:t>
      </w:r>
      <w:r>
        <w:t>is</w:t>
      </w:r>
      <w:r>
        <w:rPr>
          <w:spacing w:val="-6"/>
        </w:rPr>
        <w:t xml:space="preserve"> </w:t>
      </w:r>
      <w:r>
        <w:t>behind</w:t>
      </w:r>
      <w:r>
        <w:rPr>
          <w:spacing w:val="-6"/>
        </w:rPr>
        <w:t xml:space="preserve"> </w:t>
      </w:r>
      <w:r>
        <w:t xml:space="preserve">schedule? </w:t>
      </w:r>
      <w:r>
        <w:rPr>
          <w:spacing w:val="-2"/>
        </w:rPr>
        <w:t>Answer:</w:t>
      </w:r>
    </w:p>
    <w:p w14:paraId="7C1E8E50">
      <w:pPr>
        <w:spacing w:before="67" w:line="278" w:lineRule="auto"/>
        <w:ind w:left="23" w:right="17" w:firstLine="0"/>
        <w:jc w:val="both"/>
        <w:rPr>
          <w:sz w:val="36"/>
        </w:rPr>
      </w:pPr>
      <w:r>
        <w:rPr>
          <w:sz w:val="36"/>
        </w:rPr>
        <w:t xml:space="preserve">If a project is delayed, I first </w:t>
      </w:r>
      <w:r>
        <w:rPr>
          <w:b/>
          <w:sz w:val="36"/>
        </w:rPr>
        <w:t xml:space="preserve">assess the root cause </w:t>
      </w:r>
      <w:r>
        <w:rPr>
          <w:sz w:val="36"/>
        </w:rPr>
        <w:t xml:space="preserve">(resource constraints, misalignment, external dependencies) and </w:t>
      </w:r>
      <w:r>
        <w:rPr>
          <w:b/>
          <w:sz w:val="36"/>
        </w:rPr>
        <w:t>prioritize corrective actions</w:t>
      </w:r>
      <w:r>
        <w:rPr>
          <w:sz w:val="36"/>
        </w:rPr>
        <w:t>.</w:t>
      </w:r>
    </w:p>
    <w:p w14:paraId="736CE03B">
      <w:pPr>
        <w:spacing w:before="158" w:line="278" w:lineRule="auto"/>
        <w:ind w:left="23" w:right="16" w:firstLine="0"/>
        <w:jc w:val="both"/>
        <w:rPr>
          <w:sz w:val="36"/>
        </w:rPr>
      </w:pPr>
      <w:r>
        <w:rPr>
          <w:sz w:val="36"/>
        </w:rPr>
        <w:t xml:space="preserve">At </w:t>
      </w:r>
      <w:r>
        <w:rPr>
          <w:b/>
          <w:sz w:val="36"/>
        </w:rPr>
        <w:t>[Company Name]</w:t>
      </w:r>
      <w:r>
        <w:rPr>
          <w:sz w:val="36"/>
        </w:rPr>
        <w:t xml:space="preserve">, a major product launch was running behind due to </w:t>
      </w:r>
      <w:r>
        <w:rPr>
          <w:b/>
          <w:sz w:val="36"/>
        </w:rPr>
        <w:t>unexpected supplier delays</w:t>
      </w:r>
      <w:r>
        <w:rPr>
          <w:sz w:val="36"/>
        </w:rPr>
        <w:t xml:space="preserve">. I </w:t>
      </w:r>
      <w:r>
        <w:rPr>
          <w:b/>
          <w:sz w:val="36"/>
        </w:rPr>
        <w:t>negotiated alternative supply chain solutions</w:t>
      </w:r>
      <w:r>
        <w:rPr>
          <w:sz w:val="36"/>
        </w:rPr>
        <w:t xml:space="preserve">, restructured internal timelines, and implemented a </w:t>
      </w:r>
      <w:r>
        <w:rPr>
          <w:b/>
          <w:sz w:val="36"/>
        </w:rPr>
        <w:t>risk-mitigation</w:t>
      </w:r>
      <w:r>
        <w:rPr>
          <w:b/>
          <w:spacing w:val="-1"/>
          <w:sz w:val="36"/>
        </w:rPr>
        <w:t xml:space="preserve"> </w:t>
      </w:r>
      <w:r>
        <w:rPr>
          <w:b/>
          <w:sz w:val="36"/>
        </w:rPr>
        <w:t>strategy</w:t>
      </w:r>
      <w:r>
        <w:rPr>
          <w:sz w:val="36"/>
        </w:rPr>
        <w:t>.</w:t>
      </w:r>
      <w:r>
        <w:rPr>
          <w:spacing w:val="-8"/>
          <w:sz w:val="36"/>
        </w:rPr>
        <w:t xml:space="preserve"> </w:t>
      </w:r>
      <w:r>
        <w:rPr>
          <w:sz w:val="36"/>
        </w:rPr>
        <w:t xml:space="preserve">These actions helped us </w:t>
      </w:r>
      <w:r>
        <w:rPr>
          <w:b/>
          <w:sz w:val="36"/>
        </w:rPr>
        <w:t xml:space="preserve">reduce the delay by 30% </w:t>
      </w:r>
      <w:r>
        <w:rPr>
          <w:sz w:val="36"/>
        </w:rPr>
        <w:t xml:space="preserve">and minimize </w:t>
      </w:r>
      <w:r>
        <w:rPr>
          <w:spacing w:val="-2"/>
          <w:sz w:val="36"/>
        </w:rPr>
        <w:t>disruptions.</w:t>
      </w:r>
    </w:p>
    <w:p w14:paraId="024643D1">
      <w:pPr>
        <w:pStyle w:val="5"/>
        <w:rPr>
          <w:sz w:val="20"/>
        </w:rPr>
      </w:pPr>
    </w:p>
    <w:p w14:paraId="2F8B468D">
      <w:pPr>
        <w:pStyle w:val="5"/>
        <w:spacing w:before="1"/>
        <w:rPr>
          <w:sz w:val="20"/>
        </w:rPr>
      </w:pPr>
      <w:r>
        <w:rPr>
          <w:sz w:val="20"/>
        </w:rPr>
        <mc:AlternateContent>
          <mc:Choice Requires="wpg">
            <w:drawing>
              <wp:anchor distT="0" distB="0" distL="0" distR="0" simplePos="0" relativeHeight="251687936" behindDoc="1" locked="0" layoutInCell="1" allowOverlap="1">
                <wp:simplePos x="0" y="0"/>
                <wp:positionH relativeFrom="page">
                  <wp:posOffset>914400</wp:posOffset>
                </wp:positionH>
                <wp:positionV relativeFrom="paragraph">
                  <wp:posOffset>161925</wp:posOffset>
                </wp:positionV>
                <wp:extent cx="5733415" cy="20955"/>
                <wp:effectExtent l="0" t="0" r="0" b="0"/>
                <wp:wrapTopAndBottom/>
                <wp:docPr id="373" name="Group 373"/>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374" name="Graphic 37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375" name="Graphic 375"/>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376" name="Graphic 376"/>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377" name="Graphic 377"/>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378" name="Graphic 378"/>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379" name="Graphic 379"/>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373" o:spid="_x0000_s1026" o:spt="203" style="position:absolute;left:0pt;margin-left:72pt;margin-top:12.75pt;height:1.65pt;width:451.45pt;mso-position-horizontal-relative:page;mso-wrap-distance-bottom:0pt;mso-wrap-distance-top:0pt;z-index:-251628544;mso-width-relative:page;mso-height-relative:page;" coordsize="5733415,20955" o:gfxdata="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">
                <o:lock v:ext="edit" aspectratio="f"/>
                <v:shape id="Graphic 374" o:spid="_x0000_s1026" o:spt="100" style="position:absolute;left:0;top:0;height:19685;width:5731510;" fillcolor="#9F9F9F" filled="t" stroked="f" coordsize="5731510,19685" o:gfxdata="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yd/WugAAANw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375" o:spid="_x0000_s1026" o:spt="100" style="position:absolute;left:5729985;top:762;height:3175;width:3175;" fillcolor="#E2E2E2" filled="t" stroked="f" coordsize="3175,3175" o:gfxdata="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1RLJ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376" o:spid="_x0000_s1026" o:spt="100" style="position:absolute;left:304;top:774;height:17145;width:5732780;" fillcolor="#9F9F9F" filled="t" stroked="f" coordsize="5732780,17145" o:gfxdata="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e6dkL4A&#10;AADc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377" o:spid="_x0000_s1026" o:spt="100" style="position:absolute;left:5729985;top:3810;height:13970;width:3175;" fillcolor="#E2E2E2" filled="t" stroked="f" coordsize="3175,13970" o:gfxdata="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1+93b4A&#10;AADcAAAADwAAAAAAAAABACAAAAAiAAAAZHJzL2Rvd25yZXYueG1sUEsBAhQAFAAAAAgAh07iQDMv&#10;BZ47AAAAOQAAABAAAAAAAAAAAQAgAAAADQEAAGRycy9zaGFwZXhtbC54bWxQSwUGAAAAAAYABgBb&#10;AQAAtwMAAAAA&#10;" path="m3047,0l0,0,0,13715,3047,13715,3047,0xe">
                  <v:fill on="t" focussize="0,0"/>
                  <v:stroke on="f"/>
                  <v:imagedata o:title=""/>
                  <o:lock v:ext="edit" aspectratio="f"/>
                  <v:textbox inset="0mm,0mm,0mm,0mm"/>
                </v:shape>
                <v:shape id="Graphic 378" o:spid="_x0000_s1026" o:spt="100" style="position:absolute;left:304;top:17526;height:3175;width:3175;" fillcolor="#9F9F9F" filled="t" stroked="f" coordsize="3175,3175" o:gfxdata="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d0dl7twAAANwAAAAP&#10;AAAAAAAAAAEAIAAAACIAAABkcnMvZG93bnJldi54bWxQSwECFAAUAAAACACHTuJAMy8FnjsAAAA5&#10;AAAAEAAAAAAAAAABACAAAAAGAQAAZHJzL3NoYXBleG1sLnhtbFBLBQYAAAAABgAGAFsBAACwAwAA&#10;AAA=&#10;" path="m3047,0l0,0,0,3047,3047,3047,3047,0xe">
                  <v:fill on="t" focussize="0,0"/>
                  <v:stroke on="f"/>
                  <v:imagedata o:title=""/>
                  <o:lock v:ext="edit" aspectratio="f"/>
                  <v:textbox inset="0mm,0mm,0mm,0mm"/>
                </v:shape>
                <v:shape id="Graphic 379" o:spid="_x0000_s1026" o:spt="100" style="position:absolute;left:304;top:17538;height:3175;width:5732780;" fillcolor="#E2E2E2" filled="t" stroked="f" coordsize="5732780,3175" o:gfxdata="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ywca/&#10;AAAA3AAAAA8AAAAAAAAAAQAgAAAAIgAAAGRycy9kb3ducmV2LnhtbFBLAQIUABQAAAAIAIdO4kAz&#10;LwWeOwAAADkAAAAQAAAAAAAAAAEAIAAAAA4BAABkcnMvc2hhcGV4bWwueG1sUEsFBgAAAAAGAAYA&#10;WwEAALg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3BB64B3B">
      <w:pPr>
        <w:pStyle w:val="2"/>
        <w:numPr>
          <w:ilvl w:val="0"/>
          <w:numId w:val="1"/>
        </w:numPr>
        <w:tabs>
          <w:tab w:val="left" w:pos="860"/>
          <w:tab w:val="left" w:pos="1968"/>
          <w:tab w:val="left" w:pos="2735"/>
          <w:tab w:val="left" w:pos="3683"/>
          <w:tab w:val="left" w:pos="5266"/>
          <w:tab w:val="left" w:pos="7255"/>
        </w:tabs>
        <w:spacing w:before="278" w:after="0" w:line="276" w:lineRule="auto"/>
        <w:ind w:left="23" w:right="16" w:firstLine="0"/>
        <w:jc w:val="left"/>
      </w:pPr>
      <w:r>
        <w:rPr>
          <w:spacing w:val="-4"/>
        </w:rPr>
        <w:t>How</w:t>
      </w:r>
      <w:r>
        <w:tab/>
      </w:r>
      <w:r>
        <w:rPr>
          <w:spacing w:val="-6"/>
        </w:rPr>
        <w:t>do</w:t>
      </w:r>
      <w:r>
        <w:tab/>
      </w:r>
      <w:r>
        <w:rPr>
          <w:spacing w:val="-4"/>
        </w:rPr>
        <w:t>you</w:t>
      </w:r>
      <w:r>
        <w:tab/>
      </w:r>
      <w:r>
        <w:rPr>
          <w:spacing w:val="-2"/>
        </w:rPr>
        <w:t>manage</w:t>
      </w:r>
      <w:r>
        <w:tab/>
      </w:r>
      <w:r>
        <w:rPr>
          <w:spacing w:val="-2"/>
        </w:rPr>
        <w:t>competing</w:t>
      </w:r>
      <w:r>
        <w:tab/>
      </w:r>
      <w:r>
        <w:rPr>
          <w:spacing w:val="-2"/>
        </w:rPr>
        <w:t>stakeholder expectations?</w:t>
      </w:r>
    </w:p>
    <w:p w14:paraId="6EA1956E">
      <w:pPr>
        <w:spacing w:before="169"/>
        <w:ind w:left="23" w:right="0" w:firstLine="0"/>
        <w:jc w:val="left"/>
        <w:rPr>
          <w:b/>
          <w:sz w:val="36"/>
        </w:rPr>
      </w:pPr>
      <w:r>
        <w:rPr>
          <w:b/>
          <w:spacing w:val="-2"/>
          <w:sz w:val="36"/>
        </w:rPr>
        <w:t>Answer:</w:t>
      </w:r>
    </w:p>
    <w:p w14:paraId="5416F9AB">
      <w:pPr>
        <w:spacing w:before="64" w:line="278" w:lineRule="auto"/>
        <w:ind w:left="23" w:right="18" w:firstLine="0"/>
        <w:jc w:val="both"/>
        <w:rPr>
          <w:sz w:val="36"/>
        </w:rPr>
      </w:pPr>
      <w:r>
        <w:rPr>
          <w:sz w:val="36"/>
        </w:rPr>
        <w:t xml:space="preserve">I manage stakeholder expectations by </w:t>
      </w:r>
      <w:r>
        <w:rPr>
          <w:b/>
          <w:sz w:val="36"/>
        </w:rPr>
        <w:t>setting clear</w:t>
      </w:r>
      <w:r>
        <w:rPr>
          <w:b/>
          <w:spacing w:val="-4"/>
          <w:sz w:val="36"/>
        </w:rPr>
        <w:t xml:space="preserve"> </w:t>
      </w:r>
      <w:r>
        <w:rPr>
          <w:b/>
          <w:sz w:val="36"/>
        </w:rPr>
        <w:t xml:space="preserve">priorities, aligning on objectives, and maintaining transparent </w:t>
      </w:r>
      <w:r>
        <w:rPr>
          <w:b/>
          <w:spacing w:val="-2"/>
          <w:sz w:val="36"/>
        </w:rPr>
        <w:t>communication</w:t>
      </w:r>
      <w:r>
        <w:rPr>
          <w:spacing w:val="-2"/>
          <w:sz w:val="36"/>
        </w:rPr>
        <w:t>.</w:t>
      </w:r>
    </w:p>
    <w:p w14:paraId="0F603AE7">
      <w:pPr>
        <w:pStyle w:val="5"/>
        <w:spacing w:before="158" w:line="278" w:lineRule="auto"/>
        <w:ind w:left="23" w:right="19"/>
        <w:jc w:val="both"/>
      </w:pPr>
      <w:r>
        <w:t xml:space="preserve">For instance, at </w:t>
      </w:r>
      <w:r>
        <w:rPr>
          <w:b/>
        </w:rPr>
        <w:t>[Company Name]</w:t>
      </w:r>
      <w:r>
        <w:t>, two departments had conflicting</w:t>
      </w:r>
      <w:r>
        <w:rPr>
          <w:spacing w:val="66"/>
        </w:rPr>
        <w:t xml:space="preserve">  </w:t>
      </w:r>
      <w:r>
        <w:t>requirements</w:t>
      </w:r>
      <w:r>
        <w:rPr>
          <w:spacing w:val="66"/>
        </w:rPr>
        <w:t xml:space="preserve">  </w:t>
      </w:r>
      <w:r>
        <w:t>for</w:t>
      </w:r>
      <w:r>
        <w:rPr>
          <w:spacing w:val="65"/>
        </w:rPr>
        <w:t xml:space="preserve">  </w:t>
      </w:r>
      <w:r>
        <w:t>a</w:t>
      </w:r>
      <w:r>
        <w:rPr>
          <w:spacing w:val="67"/>
        </w:rPr>
        <w:t xml:space="preserve">  </w:t>
      </w:r>
      <w:r>
        <w:t>project.</w:t>
      </w:r>
      <w:r>
        <w:rPr>
          <w:spacing w:val="66"/>
        </w:rPr>
        <w:t xml:space="preserve">  </w:t>
      </w:r>
      <w:r>
        <w:t>I</w:t>
      </w:r>
      <w:r>
        <w:rPr>
          <w:spacing w:val="65"/>
        </w:rPr>
        <w:t xml:space="preserve">  </w:t>
      </w:r>
      <w:r>
        <w:t>facilitated</w:t>
      </w:r>
      <w:r>
        <w:rPr>
          <w:spacing w:val="66"/>
        </w:rPr>
        <w:t xml:space="preserve">  </w:t>
      </w:r>
      <w:r>
        <w:rPr>
          <w:spacing w:val="-10"/>
        </w:rPr>
        <w:t>a</w:t>
      </w:r>
    </w:p>
    <w:p w14:paraId="5AD61E98">
      <w:pPr>
        <w:pStyle w:val="5"/>
        <w:spacing w:after="0" w:line="278" w:lineRule="auto"/>
        <w:jc w:val="both"/>
        <w:sectPr>
          <w:pgSz w:w="11910" w:h="16840"/>
          <w:pgMar w:top="1540" w:right="1417" w:bottom="280" w:left="1417" w:header="781" w:footer="0" w:gutter="0"/>
          <w:cols w:space="720" w:num="1"/>
        </w:sectPr>
      </w:pPr>
    </w:p>
    <w:p w14:paraId="7934B7E0">
      <w:pPr>
        <w:spacing w:before="77" w:line="278" w:lineRule="auto"/>
        <w:ind w:left="23" w:right="17" w:firstLine="0"/>
        <w:jc w:val="both"/>
        <w:rPr>
          <w:sz w:val="36"/>
        </w:rPr>
      </w:pPr>
      <w:r>
        <w:rPr>
          <w:b/>
          <w:sz w:val="36"/>
        </w:rPr>
        <w:t>collaborative</w:t>
      </w:r>
      <w:r>
        <w:rPr>
          <w:b/>
          <w:spacing w:val="-23"/>
          <w:sz w:val="36"/>
        </w:rPr>
        <w:t xml:space="preserve"> </w:t>
      </w:r>
      <w:r>
        <w:rPr>
          <w:b/>
          <w:sz w:val="36"/>
        </w:rPr>
        <w:t>discussion</w:t>
      </w:r>
      <w:r>
        <w:rPr>
          <w:sz w:val="36"/>
        </w:rPr>
        <w:t>,</w:t>
      </w:r>
      <w:r>
        <w:rPr>
          <w:spacing w:val="-22"/>
          <w:sz w:val="36"/>
        </w:rPr>
        <w:t xml:space="preserve"> </w:t>
      </w:r>
      <w:r>
        <w:rPr>
          <w:sz w:val="36"/>
        </w:rPr>
        <w:t>mapped</w:t>
      </w:r>
      <w:r>
        <w:rPr>
          <w:spacing w:val="-23"/>
          <w:sz w:val="36"/>
        </w:rPr>
        <w:t xml:space="preserve"> </w:t>
      </w:r>
      <w:r>
        <w:rPr>
          <w:sz w:val="36"/>
        </w:rPr>
        <w:t>out</w:t>
      </w:r>
      <w:r>
        <w:rPr>
          <w:spacing w:val="-22"/>
          <w:sz w:val="36"/>
        </w:rPr>
        <w:t xml:space="preserve"> </w:t>
      </w:r>
      <w:r>
        <w:rPr>
          <w:sz w:val="36"/>
        </w:rPr>
        <w:t>a</w:t>
      </w:r>
      <w:r>
        <w:rPr>
          <w:spacing w:val="-23"/>
          <w:sz w:val="36"/>
        </w:rPr>
        <w:t xml:space="preserve"> </w:t>
      </w:r>
      <w:r>
        <w:rPr>
          <w:b/>
          <w:sz w:val="36"/>
        </w:rPr>
        <w:t>compromise</w:t>
      </w:r>
      <w:r>
        <w:rPr>
          <w:b/>
          <w:spacing w:val="-22"/>
          <w:sz w:val="36"/>
        </w:rPr>
        <w:t xml:space="preserve"> </w:t>
      </w:r>
      <w:r>
        <w:rPr>
          <w:b/>
          <w:sz w:val="36"/>
        </w:rPr>
        <w:t>solution</w:t>
      </w:r>
      <w:r>
        <w:rPr>
          <w:sz w:val="36"/>
        </w:rPr>
        <w:t>, and</w:t>
      </w:r>
      <w:r>
        <w:rPr>
          <w:spacing w:val="-8"/>
          <w:sz w:val="36"/>
        </w:rPr>
        <w:t xml:space="preserve"> </w:t>
      </w:r>
      <w:r>
        <w:rPr>
          <w:sz w:val="36"/>
        </w:rPr>
        <w:t>secured</w:t>
      </w:r>
      <w:r>
        <w:rPr>
          <w:spacing w:val="-11"/>
          <w:sz w:val="36"/>
        </w:rPr>
        <w:t xml:space="preserve"> </w:t>
      </w:r>
      <w:r>
        <w:rPr>
          <w:sz w:val="36"/>
        </w:rPr>
        <w:t>buy-in</w:t>
      </w:r>
      <w:r>
        <w:rPr>
          <w:spacing w:val="-8"/>
          <w:sz w:val="36"/>
        </w:rPr>
        <w:t xml:space="preserve"> </w:t>
      </w:r>
      <w:r>
        <w:rPr>
          <w:sz w:val="36"/>
        </w:rPr>
        <w:t>by</w:t>
      </w:r>
      <w:r>
        <w:rPr>
          <w:spacing w:val="-13"/>
          <w:sz w:val="36"/>
        </w:rPr>
        <w:t xml:space="preserve"> </w:t>
      </w:r>
      <w:r>
        <w:rPr>
          <w:sz w:val="36"/>
        </w:rPr>
        <w:t>aligning</w:t>
      </w:r>
      <w:r>
        <w:rPr>
          <w:spacing w:val="-8"/>
          <w:sz w:val="36"/>
        </w:rPr>
        <w:t xml:space="preserve"> </w:t>
      </w:r>
      <w:r>
        <w:rPr>
          <w:sz w:val="36"/>
        </w:rPr>
        <w:t>both</w:t>
      </w:r>
      <w:r>
        <w:rPr>
          <w:spacing w:val="-8"/>
          <w:sz w:val="36"/>
        </w:rPr>
        <w:t xml:space="preserve"> </w:t>
      </w:r>
      <w:r>
        <w:rPr>
          <w:sz w:val="36"/>
        </w:rPr>
        <w:t>needs</w:t>
      </w:r>
      <w:r>
        <w:rPr>
          <w:spacing w:val="-12"/>
          <w:sz w:val="36"/>
        </w:rPr>
        <w:t xml:space="preserve"> </w:t>
      </w:r>
      <w:r>
        <w:rPr>
          <w:sz w:val="36"/>
        </w:rPr>
        <w:t>with</w:t>
      </w:r>
      <w:r>
        <w:rPr>
          <w:spacing w:val="-11"/>
          <w:sz w:val="36"/>
        </w:rPr>
        <w:t xml:space="preserve"> </w:t>
      </w:r>
      <w:r>
        <w:rPr>
          <w:sz w:val="36"/>
        </w:rPr>
        <w:t>business</w:t>
      </w:r>
      <w:r>
        <w:rPr>
          <w:spacing w:val="-10"/>
          <w:sz w:val="36"/>
        </w:rPr>
        <w:t xml:space="preserve"> </w:t>
      </w:r>
      <w:r>
        <w:rPr>
          <w:sz w:val="36"/>
        </w:rPr>
        <w:t xml:space="preserve">goals. This approach led to a </w:t>
      </w:r>
      <w:r>
        <w:rPr>
          <w:b/>
          <w:sz w:val="36"/>
        </w:rPr>
        <w:t xml:space="preserve">mutually beneficial outcome </w:t>
      </w:r>
      <w:r>
        <w:rPr>
          <w:sz w:val="36"/>
        </w:rPr>
        <w:t>and improved cross-functional cooperation.</w:t>
      </w:r>
    </w:p>
    <w:p w14:paraId="02873687">
      <w:pPr>
        <w:pStyle w:val="5"/>
        <w:rPr>
          <w:sz w:val="20"/>
        </w:rPr>
      </w:pPr>
    </w:p>
    <w:p w14:paraId="086C9D5E">
      <w:pPr>
        <w:pStyle w:val="5"/>
        <w:spacing w:before="2"/>
        <w:rPr>
          <w:sz w:val="20"/>
        </w:rPr>
      </w:pPr>
      <w:r>
        <w:rPr>
          <w:sz w:val="20"/>
        </w:rPr>
        <mc:AlternateContent>
          <mc:Choice Requires="wpg">
            <w:drawing>
              <wp:anchor distT="0" distB="0" distL="0" distR="0" simplePos="0" relativeHeight="251688960" behindDoc="1" locked="0" layoutInCell="1" allowOverlap="1">
                <wp:simplePos x="0" y="0"/>
                <wp:positionH relativeFrom="page">
                  <wp:posOffset>914400</wp:posOffset>
                </wp:positionH>
                <wp:positionV relativeFrom="paragraph">
                  <wp:posOffset>162560</wp:posOffset>
                </wp:positionV>
                <wp:extent cx="5733415" cy="20320"/>
                <wp:effectExtent l="0" t="0" r="0" b="0"/>
                <wp:wrapTopAndBottom/>
                <wp:docPr id="380" name="Group 380"/>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381" name="Graphic 381"/>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382" name="Graphic 382"/>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383" name="Graphic 383"/>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384" name="Graphic 384"/>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385" name="Graphic 385"/>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386" name="Graphic 386"/>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380" o:spid="_x0000_s1026" o:spt="203" style="position:absolute;left:0pt;margin-left:72pt;margin-top:12.8pt;height:1.6pt;width:451.45pt;mso-position-horizontal-relative:page;mso-wrap-distance-bottom:0pt;mso-wrap-distance-top:0pt;z-index:-251627520;mso-width-relative:page;mso-height-relative:page;" coordsize="5733415,20320" o:gfxdata="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">
                <o:lock v:ext="edit" aspectratio="f"/>
                <v:shape id="Graphic 381" o:spid="_x0000_s1026" o:spt="100" style="position:absolute;left:0;top:12;height:19685;width:5731510;" fillcolor="#9F9F9F" filled="t" stroked="f" coordsize="5731510,19685" o:gfxdata="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awxpugAAANwA&#10;AAAPAAAAAAAAAAEAIAAAACIAAABkcnMvZG93bnJldi54bWxQSwECFAAUAAAACACHTuJAMy8FnjsA&#10;AAA5AAAAEAAAAAAAAAABACAAAAAJAQAAZHJzL3NoYXBleG1sLnhtbFBLBQYAAAAABgAGAFsBAACz&#10;AwAAAAA=&#10;" path="m5731497,0l0,0,0,19672,5731497,19672,5731497,0xe">
                  <v:fill on="t" focussize="0,0"/>
                  <v:stroke on="f"/>
                  <v:imagedata o:title=""/>
                  <o:lock v:ext="edit" aspectratio="f"/>
                  <v:textbox inset="0mm,0mm,0mm,0mm"/>
                </v:shape>
                <v:shape id="Graphic 382" o:spid="_x0000_s1026" o:spt="100" style="position:absolute;left:5729985;top:380;height:3175;width:3175;" fillcolor="#E2E2E2" filled="t" stroked="f" coordsize="3175,3175" o:gfxdata="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p+pq8AAAA&#10;3A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383" o:spid="_x0000_s1026" o:spt="100" style="position:absolute;left:304;top:380;height:17145;width:5732780;" fillcolor="#9F9F9F" filled="t" stroked="f" coordsize="5732780,17145" o:gfxdata="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MTi+/&#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384" o:spid="_x0000_s1026" o:spt="100" style="position:absolute;left:5729985;top:3429;height:13970;width:3175;" fillcolor="#E2E2E2" filled="t" stroked="f" coordsize="3175,13970" o:gfxdata="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lhTjb4A&#10;AADcAAAADwAAAAAAAAABACAAAAAiAAAAZHJzL2Rvd25yZXYueG1sUEsBAhQAFAAAAAgAh07iQDMv&#10;BZ47AAAAOQAAABAAAAAAAAAAAQAgAAAADQEAAGRycy9zaGFwZXhtbC54bWxQSwUGAAAAAAYABgBb&#10;AQAAtwMAAAAA&#10;" path="m3047,0l0,0,0,13716,3047,13716,3047,0xe">
                  <v:fill on="t" focussize="0,0"/>
                  <v:stroke on="f"/>
                  <v:imagedata o:title=""/>
                  <o:lock v:ext="edit" aspectratio="f"/>
                  <v:textbox inset="0mm,0mm,0mm,0mm"/>
                </v:shape>
                <v:shape id="Graphic 385" o:spid="_x0000_s1026" o:spt="100" style="position:absolute;left:304;top:17144;height:3175;width:3175;" fillcolor="#9F9F9F" filled="t" stroked="f" coordsize="3175,3175" o:gfxdata="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gUGwr4A&#10;AADcAAAADwAAAAAAAAABACAAAAAiAAAAZHJzL2Rvd25yZXYueG1sUEsBAhQAFAAAAAgAh07iQDMv&#10;BZ47AAAAOQAAABAAAAAAAAAAAQAgAAAADQEAAGRycy9zaGFwZXhtbC54bWxQSwUGAAAAAAYABgBb&#10;AQAAtwMAAAAA&#10;" path="m3047,0l0,0,0,3048,3047,3048,3047,0xe">
                  <v:fill on="t" focussize="0,0"/>
                  <v:stroke on="f"/>
                  <v:imagedata o:title=""/>
                  <o:lock v:ext="edit" aspectratio="f"/>
                  <v:textbox inset="0mm,0mm,0mm,0mm"/>
                </v:shape>
                <v:shape id="Graphic 386" o:spid="_x0000_s1026" o:spt="100" style="position:absolute;left:304;top:17144;height:3175;width:5732780;" fillcolor="#E2E2E2" filled="t" stroked="f" coordsize="5732780,3175" o:gfxdata="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CWTvQAA&#10;ANwAAAAPAAAAAAAAAAEAIAAAACIAAABkcnMvZG93bnJldi54bWxQSwECFAAUAAAACACHTuJAMy8F&#10;njsAAAA5AAAAEAAAAAAAAAABACAAAAAMAQAAZHJzL3NoYXBleG1sLnhtbFBLBQYAAAAABgAGAFsB&#10;AAC2Aw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4D0BF72A">
      <w:pPr>
        <w:pStyle w:val="2"/>
        <w:numPr>
          <w:ilvl w:val="0"/>
          <w:numId w:val="1"/>
        </w:numPr>
        <w:tabs>
          <w:tab w:val="left" w:pos="653"/>
        </w:tabs>
        <w:spacing w:before="278" w:after="0" w:line="276" w:lineRule="auto"/>
        <w:ind w:left="23" w:right="23" w:firstLine="0"/>
        <w:jc w:val="left"/>
      </w:pPr>
      <w:r>
        <w:t>Can</w:t>
      </w:r>
      <w:r>
        <w:rPr>
          <w:spacing w:val="80"/>
        </w:rPr>
        <w:t xml:space="preserve"> </w:t>
      </w:r>
      <w:r>
        <w:t>you</w:t>
      </w:r>
      <w:r>
        <w:rPr>
          <w:spacing w:val="80"/>
        </w:rPr>
        <w:t xml:space="preserve"> </w:t>
      </w:r>
      <w:r>
        <w:t>describe</w:t>
      </w:r>
      <w:r>
        <w:rPr>
          <w:spacing w:val="80"/>
        </w:rPr>
        <w:t xml:space="preserve"> </w:t>
      </w:r>
      <w:r>
        <w:t>a</w:t>
      </w:r>
      <w:r>
        <w:rPr>
          <w:spacing w:val="80"/>
        </w:rPr>
        <w:t xml:space="preserve"> </w:t>
      </w:r>
      <w:r>
        <w:t>time</w:t>
      </w:r>
      <w:r>
        <w:rPr>
          <w:spacing w:val="80"/>
        </w:rPr>
        <w:t xml:space="preserve"> </w:t>
      </w:r>
      <w:r>
        <w:t>when</w:t>
      </w:r>
      <w:r>
        <w:rPr>
          <w:spacing w:val="80"/>
        </w:rPr>
        <w:t xml:space="preserve"> </w:t>
      </w:r>
      <w:r>
        <w:t>you</w:t>
      </w:r>
      <w:r>
        <w:rPr>
          <w:spacing w:val="80"/>
        </w:rPr>
        <w:t xml:space="preserve"> </w:t>
      </w:r>
      <w:r>
        <w:t>had</w:t>
      </w:r>
      <w:r>
        <w:rPr>
          <w:spacing w:val="80"/>
        </w:rPr>
        <w:t xml:space="preserve"> </w:t>
      </w:r>
      <w:r>
        <w:t>to</w:t>
      </w:r>
      <w:r>
        <w:rPr>
          <w:spacing w:val="80"/>
        </w:rPr>
        <w:t xml:space="preserve"> </w:t>
      </w:r>
      <w:r>
        <w:t>make</w:t>
      </w:r>
      <w:r>
        <w:rPr>
          <w:spacing w:val="80"/>
        </w:rPr>
        <w:t xml:space="preserve"> </w:t>
      </w:r>
      <w:r>
        <w:t>a difficult ethical decision?</w:t>
      </w:r>
    </w:p>
    <w:p w14:paraId="74D14245">
      <w:pPr>
        <w:spacing w:before="167"/>
        <w:ind w:left="23" w:right="0" w:firstLine="0"/>
        <w:jc w:val="left"/>
        <w:rPr>
          <w:b/>
          <w:sz w:val="36"/>
        </w:rPr>
      </w:pPr>
      <w:r>
        <w:rPr>
          <w:b/>
          <w:spacing w:val="-2"/>
          <w:sz w:val="36"/>
        </w:rPr>
        <w:t>Answer:</w:t>
      </w:r>
    </w:p>
    <w:p w14:paraId="3D1CABA8">
      <w:pPr>
        <w:spacing w:before="66" w:line="278" w:lineRule="auto"/>
        <w:ind w:left="23" w:right="8" w:firstLine="0"/>
        <w:jc w:val="both"/>
        <w:rPr>
          <w:sz w:val="36"/>
        </w:rPr>
      </w:pPr>
      <w:r>
        <w:rPr>
          <w:sz w:val="36"/>
        </w:rPr>
        <w:t xml:space="preserve">At </w:t>
      </w:r>
      <w:r>
        <w:rPr>
          <w:b/>
          <w:sz w:val="36"/>
        </w:rPr>
        <w:t>[Company Name]</w:t>
      </w:r>
      <w:r>
        <w:rPr>
          <w:sz w:val="36"/>
        </w:rPr>
        <w:t xml:space="preserve">, I discovered a </w:t>
      </w:r>
      <w:r>
        <w:rPr>
          <w:b/>
          <w:sz w:val="36"/>
        </w:rPr>
        <w:t xml:space="preserve">data discrepancy </w:t>
      </w:r>
      <w:r>
        <w:rPr>
          <w:sz w:val="36"/>
        </w:rPr>
        <w:t xml:space="preserve">that could have misled stakeholders. While I could have ignored it to meet deadlines, I chose to </w:t>
      </w:r>
      <w:r>
        <w:rPr>
          <w:b/>
          <w:sz w:val="36"/>
        </w:rPr>
        <w:t>escalate the issue to leadership</w:t>
      </w:r>
      <w:r>
        <w:rPr>
          <w:sz w:val="36"/>
        </w:rPr>
        <w:t xml:space="preserve">, presenting a corrective action plan. This transparency helped protect the company’s credibility, and we implemented </w:t>
      </w:r>
      <w:r>
        <w:rPr>
          <w:b/>
          <w:sz w:val="36"/>
        </w:rPr>
        <w:t xml:space="preserve">better data verification protocols </w:t>
      </w:r>
      <w:r>
        <w:rPr>
          <w:sz w:val="36"/>
        </w:rPr>
        <w:t>to prevent future errors.</w:t>
      </w:r>
    </w:p>
    <w:p w14:paraId="0F681589">
      <w:pPr>
        <w:pStyle w:val="5"/>
        <w:rPr>
          <w:sz w:val="20"/>
        </w:rPr>
      </w:pPr>
    </w:p>
    <w:p w14:paraId="7E04E2BC">
      <w:pPr>
        <w:pStyle w:val="5"/>
        <w:rPr>
          <w:sz w:val="20"/>
        </w:rPr>
      </w:pPr>
      <w:r>
        <w:rPr>
          <w:sz w:val="20"/>
        </w:rPr>
        <mc:AlternateContent>
          <mc:Choice Requires="wpg">
            <w:drawing>
              <wp:anchor distT="0" distB="0" distL="0" distR="0" simplePos="0" relativeHeight="251688960" behindDoc="1" locked="0" layoutInCell="1" allowOverlap="1">
                <wp:simplePos x="0" y="0"/>
                <wp:positionH relativeFrom="page">
                  <wp:posOffset>914400</wp:posOffset>
                </wp:positionH>
                <wp:positionV relativeFrom="paragraph">
                  <wp:posOffset>161290</wp:posOffset>
                </wp:positionV>
                <wp:extent cx="5733415" cy="20955"/>
                <wp:effectExtent l="0" t="0" r="0" b="0"/>
                <wp:wrapTopAndBottom/>
                <wp:docPr id="387" name="Group 387"/>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388" name="Graphic 388"/>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noAutofit/>
                        </wps:bodyPr>
                      </wps:wsp>
                      <wps:wsp>
                        <wps:cNvPr id="389" name="Graphic 389"/>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390" name="Graphic 390"/>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391" name="Graphic 391"/>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392" name="Graphic 392"/>
                        <wps:cNvSpPr/>
                        <wps:spPr>
                          <a:xfrm>
                            <a:off x="304" y="1790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393" name="Graphic 393"/>
                        <wps:cNvSpPr/>
                        <wps:spPr>
                          <a:xfrm>
                            <a:off x="304" y="17906"/>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387" o:spid="_x0000_s1026" o:spt="203" style="position:absolute;left:0pt;margin-left:72pt;margin-top:12.7pt;height:1.65pt;width:451.45pt;mso-position-horizontal-relative:page;mso-wrap-distance-bottom:0pt;mso-wrap-distance-top:0pt;z-index:-251627520;mso-width-relative:page;mso-height-relative:page;" coordsize="5733415,20955" o:gfxdata="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">
                <o:lock v:ext="edit" aspectratio="f"/>
                <v:shape id="Graphic 388" o:spid="_x0000_s1026" o:spt="100" style="position:absolute;left:0;top:0;height:20320;width:5731510;" fillcolor="#9F9F9F" filled="t" stroked="f" coordsize="5731510,20320" o:gfxdata="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fTj+8AAAA&#10;3AAAAA8AAAAAAAAAAQAgAAAAIgAAAGRycy9kb3ducmV2LnhtbFBLAQIUABQAAAAIAIdO4kAzLwWe&#10;OwAAADkAAAAQAAAAAAAAAAEAIAAAAAsBAABkcnMvc2hhcGV4bWwueG1sUEsFBgAAAAAGAAYAWwEA&#10;ALUDAAAAAA==&#10;" path="m5731497,0l0,0,0,20320,5731497,20320,5731497,0xe">
                  <v:fill on="t" focussize="0,0"/>
                  <v:stroke on="f"/>
                  <v:imagedata o:title=""/>
                  <o:lock v:ext="edit" aspectratio="f"/>
                  <v:textbox inset="0mm,0mm,0mm,0mm"/>
                </v:shape>
                <v:shape id="Graphic 389" o:spid="_x0000_s1026" o:spt="100" style="position:absolute;left:5729985;top:1143;height:3175;width:3175;" fillcolor="#E2E2E2" filled="t" stroked="f" coordsize="3175,3175" o:gfxdata="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TWjr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390" o:spid="_x0000_s1026" o:spt="100" style="position:absolute;left:304;top:1155;height:17145;width:5732780;" fillcolor="#9F9F9F" filled="t" stroked="f" coordsize="5732780,17145" o:gfxdata="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UdGhbsAAADc&#10;AAAADwAAAAAAAAABACAAAAAiAAAAZHJzL2Rvd25yZXYueG1sUEsBAhQAFAAAAAgAh07iQDMvBZ47&#10;AAAAOQAAABAAAAAAAAAAAQAgAAAACgEAAGRycy9zaGFwZXhtbC54bWxQSwUGAAAAAAYABgBbAQAA&#10;tAMAAAAA&#10;" path="m3048,3035l0,3035,0,16751,3048,16751,3048,3035xem5732716,0l5729668,0,5729668,3035,5732716,3035,5732716,0xe">
                  <v:fill on="t" focussize="0,0"/>
                  <v:stroke on="f"/>
                  <v:imagedata o:title=""/>
                  <o:lock v:ext="edit" aspectratio="f"/>
                  <v:textbox inset="0mm,0mm,0mm,0mm"/>
                </v:shape>
                <v:shape id="Graphic 391" o:spid="_x0000_s1026" o:spt="100" style="position:absolute;left:5729985;top:4191;height:13970;width:3175;" fillcolor="#E2E2E2" filled="t" stroked="f" coordsize="3175,13970" o:gfxdata="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2Zsi/&#10;AAAA3AAAAA8AAAAAAAAAAQAgAAAAIgAAAGRycy9kb3ducmV2LnhtbFBLAQIUABQAAAAIAIdO4kAz&#10;LwWeOwAAADkAAAAQAAAAAAAAAAEAIAAAAA4BAABkcnMvc2hhcGV4bWwueG1sUEsFBgAAAAAGAAYA&#10;WwEAALgDAAAAAA==&#10;" path="m3047,0l0,0,0,13715,3047,13715,3047,0xe">
                  <v:fill on="t" focussize="0,0"/>
                  <v:stroke on="f"/>
                  <v:imagedata o:title=""/>
                  <o:lock v:ext="edit" aspectratio="f"/>
                  <v:textbox inset="0mm,0mm,0mm,0mm"/>
                </v:shape>
                <v:shape id="Graphic 392" o:spid="_x0000_s1026" o:spt="100" style="position:absolute;left:304;top:17906;height:3175;width:3175;" fillcolor="#9F9F9F" filled="t" stroked="f" coordsize="3175,3175" o:gfxdata="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1CGu/&#10;AAAA3AAAAA8AAAAAAAAAAQAgAAAAIgAAAGRycy9kb3ducmV2LnhtbFBLAQIUABQAAAAIAIdO4kAz&#10;LwWeOwAAADkAAAAQAAAAAAAAAAEAIAAAAA4BAABkcnMvc2hhcGV4bWwueG1sUEsFBgAAAAAGAAYA&#10;WwEAALgDAAAAAA==&#10;" path="m3047,0l0,0,0,3048,3047,3048,3047,0xe">
                  <v:fill on="t" focussize="0,0"/>
                  <v:stroke on="f"/>
                  <v:imagedata o:title=""/>
                  <o:lock v:ext="edit" aspectratio="f"/>
                  <v:textbox inset="0mm,0mm,0mm,0mm"/>
                </v:shape>
                <v:shape id="Graphic 393" o:spid="_x0000_s1026" o:spt="100" style="position:absolute;left:304;top:17906;height:3175;width:5732780;" fillcolor="#E2E2E2" filled="t" stroked="f" coordsize="5732780,3175" o:gfxdata="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hWENa/&#10;AAAA3AAAAA8AAAAAAAAAAQAgAAAAIgAAAGRycy9kb3ducmV2LnhtbFBLAQIUABQAAAAIAIdO4kAz&#10;LwWeOwAAADkAAAAQAAAAAAAAAAEAIAAAAA4BAABkcnMvc2hhcGV4bWwueG1sUEsFBgAAAAAGAAYA&#10;WwEAALgDA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448DB947">
      <w:pPr>
        <w:pStyle w:val="2"/>
        <w:numPr>
          <w:ilvl w:val="0"/>
          <w:numId w:val="1"/>
        </w:numPr>
        <w:tabs>
          <w:tab w:val="left" w:pos="564"/>
        </w:tabs>
        <w:spacing w:before="50" w:after="0" w:line="640" w:lineRule="atLeast"/>
        <w:ind w:left="23" w:right="3598" w:firstLine="0"/>
        <w:jc w:val="both"/>
      </w:pPr>
      <w:r>
        <w:t>How</w:t>
      </w:r>
      <w:r>
        <w:rPr>
          <w:spacing w:val="-7"/>
        </w:rPr>
        <w:t xml:space="preserve"> </w:t>
      </w:r>
      <w:r>
        <w:t>do</w:t>
      </w:r>
      <w:r>
        <w:rPr>
          <w:spacing w:val="-10"/>
        </w:rPr>
        <w:t xml:space="preserve"> </w:t>
      </w:r>
      <w:r>
        <w:t>you</w:t>
      </w:r>
      <w:r>
        <w:rPr>
          <w:spacing w:val="-8"/>
        </w:rPr>
        <w:t xml:space="preserve"> </w:t>
      </w:r>
      <w:r>
        <w:t>deal</w:t>
      </w:r>
      <w:r>
        <w:rPr>
          <w:spacing w:val="-6"/>
        </w:rPr>
        <w:t xml:space="preserve"> </w:t>
      </w:r>
      <w:r>
        <w:t>with</w:t>
      </w:r>
      <w:r>
        <w:rPr>
          <w:spacing w:val="-8"/>
        </w:rPr>
        <w:t xml:space="preserve"> </w:t>
      </w:r>
      <w:r>
        <w:t xml:space="preserve">setbacks? </w:t>
      </w:r>
      <w:r>
        <w:rPr>
          <w:spacing w:val="-2"/>
        </w:rPr>
        <w:t>Answer:</w:t>
      </w:r>
    </w:p>
    <w:p w14:paraId="039CFBEF">
      <w:pPr>
        <w:spacing w:before="66" w:line="276" w:lineRule="auto"/>
        <w:ind w:left="23" w:right="21" w:firstLine="0"/>
        <w:jc w:val="both"/>
        <w:rPr>
          <w:b/>
          <w:sz w:val="36"/>
        </w:rPr>
      </w:pPr>
      <w:r>
        <w:rPr>
          <w:sz w:val="36"/>
        </w:rPr>
        <w:t xml:space="preserve">I handle setbacks by </w:t>
      </w:r>
      <w:r>
        <w:rPr>
          <w:b/>
          <w:sz w:val="36"/>
        </w:rPr>
        <w:t>analyzing what went wrong, learning from the experience, and adjusting my approach.</w:t>
      </w:r>
    </w:p>
    <w:p w14:paraId="4816554E">
      <w:pPr>
        <w:pStyle w:val="5"/>
        <w:spacing w:before="169" w:line="278" w:lineRule="auto"/>
        <w:ind w:left="23" w:right="17"/>
        <w:jc w:val="both"/>
      </w:pPr>
      <w:r>
        <w:t xml:space="preserve">For example, I once led a marketing campaign at </w:t>
      </w:r>
      <w:r>
        <w:rPr>
          <w:b/>
        </w:rPr>
        <w:t xml:space="preserve">[Company Name] </w:t>
      </w:r>
      <w:r>
        <w:t xml:space="preserve">that didn’t generate the expected engagement. Instead of seeing it as a failure, I conducted a </w:t>
      </w:r>
      <w:r>
        <w:rPr>
          <w:b/>
        </w:rPr>
        <w:t>post-mortem analysis</w:t>
      </w:r>
      <w:r>
        <w:t xml:space="preserve">, identified weak areas, and adjusted the strategy. The second iteration led to a </w:t>
      </w:r>
      <w:r>
        <w:rPr>
          <w:b/>
        </w:rPr>
        <w:t>25% increase in engagement</w:t>
      </w:r>
      <w:r>
        <w:t xml:space="preserve">, proving that setbacks can lead to better results when used as learning </w:t>
      </w:r>
      <w:r>
        <w:rPr>
          <w:spacing w:val="-2"/>
        </w:rPr>
        <w:t>experiences.</w:t>
      </w:r>
    </w:p>
    <w:p w14:paraId="5481D599">
      <w:pPr>
        <w:pStyle w:val="5"/>
        <w:spacing w:after="0" w:line="278" w:lineRule="auto"/>
        <w:jc w:val="both"/>
        <w:sectPr>
          <w:pgSz w:w="11910" w:h="16840"/>
          <w:pgMar w:top="1540" w:right="1417" w:bottom="280" w:left="1417" w:header="781" w:footer="0" w:gutter="0"/>
          <w:cols w:space="720" w:num="1"/>
        </w:sectPr>
      </w:pPr>
    </w:p>
    <w:p w14:paraId="65CCA21D">
      <w:pPr>
        <w:pStyle w:val="5"/>
        <w:spacing w:before="175" w:after="1"/>
        <w:rPr>
          <w:sz w:val="20"/>
        </w:rPr>
      </w:pPr>
    </w:p>
    <w:p w14:paraId="4E20D4C4">
      <w:pPr>
        <w:pStyle w:val="5"/>
        <w:spacing w:line="31" w:lineRule="exact"/>
        <w:ind w:left="23" w:right="-44"/>
        <w:rPr>
          <w:position w:val="0"/>
          <w:sz w:val="3"/>
        </w:rPr>
      </w:pPr>
      <w:r>
        <w:rPr>
          <w:position w:val="0"/>
          <w:sz w:val="3"/>
        </w:rPr>
        <mc:AlternateContent>
          <mc:Choice Requires="wpg">
            <w:drawing>
              <wp:inline distT="0" distB="0" distL="0" distR="0">
                <wp:extent cx="5733415" cy="20320"/>
                <wp:effectExtent l="0" t="0" r="0" b="8254"/>
                <wp:docPr id="394" name="Group 394"/>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395" name="Graphic 395"/>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396" name="Graphic 396"/>
                        <wps:cNvSpPr/>
                        <wps:spPr>
                          <a:xfrm>
                            <a:off x="5729985"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397" name="Graphic 397"/>
                        <wps:cNvSpPr/>
                        <wps:spPr>
                          <a:xfrm>
                            <a:off x="304" y="12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398" name="Graphic 398"/>
                        <wps:cNvSpPr/>
                        <wps:spPr>
                          <a:xfrm>
                            <a:off x="5729985"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399" name="Graphic 399"/>
                        <wps:cNvSpPr/>
                        <wps:spPr>
                          <a:xfrm>
                            <a:off x="304" y="1689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400" name="Graphic 400"/>
                        <wps:cNvSpPr/>
                        <wps:spPr>
                          <a:xfrm>
                            <a:off x="304" y="16890"/>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inline>
            </w:drawing>
          </mc:Choice>
          <mc:Fallback>
            <w:pict>
              <v:group id="Group 394" o:spid="_x0000_s1026" o:spt="203" style="height:1.6pt;width:451.45pt;" coordsize="5733415,20320" o:gfxdata="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">
                <o:lock v:ext="edit" aspectratio="f"/>
                <v:shape id="Graphic 395" o:spid="_x0000_s1026" o:spt="100" style="position:absolute;left:0;top:12;height:19685;width:5731510;" fillcolor="#9F9F9F" filled="t" stroked="f" coordsize="5731510,19685" o:gfxdata="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iZy3ugAAANwA&#10;AAAPAAAAAAAAAAEAIAAAACIAAABkcnMvZG93bnJldi54bWxQSwECFAAUAAAACACHTuJAMy8FnjsA&#10;AAA5AAAAEAAAAAAAAAABACAAAAAJAQAAZHJzL3NoYXBleG1sLnhtbFBLBQYAAAAABgAGAFsBAACz&#10;AwAAAAA=&#10;" path="m5731497,0l0,0,0,19672,5731497,19672,5731497,0xe">
                  <v:fill on="t" focussize="0,0"/>
                  <v:stroke on="f"/>
                  <v:imagedata o:title=""/>
                  <o:lock v:ext="edit" aspectratio="f"/>
                  <v:textbox inset="0mm,0mm,0mm,0mm"/>
                </v:shape>
                <v:shape id="Graphic 396" o:spid="_x0000_s1026" o:spt="100" style="position:absolute;left:5729985;top:126;height:3175;width:3175;" fillcolor="#E2E2E2" filled="t" stroked="f" coordsize="3175,3175" o:gfxdata="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4LakS8AAAA&#10;3A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397" o:spid="_x0000_s1026" o:spt="100" style="position:absolute;left:304;top:126;height:17145;width:5732780;" fillcolor="#9F9F9F" filled="t" stroked="f" coordsize="5732780,17145" o:gfxdata="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u3vG/&#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398" o:spid="_x0000_s1026" o:spt="100" style="position:absolute;left:5729985;top:3175;height:13970;width:3175;" fillcolor="#E2E2E2" filled="t" stroked="f" coordsize="3175,13970" o:gfxdata="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SzM9VtwAAANwAAAAP&#10;AAAAAAAAAAEAIAAAACIAAABkcnMvZG93bnJldi54bWxQSwECFAAUAAAACACHTuJAMy8FnjsAAAA5&#10;AAAAEAAAAAAAAAABACAAAAAGAQAAZHJzL3NoYXBleG1sLnhtbFBLBQYAAAAABgAGAFsBAACwAwAA&#10;AAA=&#10;" path="m3047,0l0,0,0,13716,3047,13716,3047,0xe">
                  <v:fill on="t" focussize="0,0"/>
                  <v:stroke on="f"/>
                  <v:imagedata o:title=""/>
                  <o:lock v:ext="edit" aspectratio="f"/>
                  <v:textbox inset="0mm,0mm,0mm,0mm"/>
                </v:shape>
                <v:shape id="Graphic 399" o:spid="_x0000_s1026" o:spt="100" style="position:absolute;left:304;top:16891;height:3175;width:3175;" fillcolor="#9F9F9F" filled="t" stroked="f" coordsize="3175,3175" o:gfxdata="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Rmhq/&#10;AAAA3AAAAA8AAAAAAAAAAQAgAAAAIgAAAGRycy9kb3ducmV2LnhtbFBLAQIUABQAAAAIAIdO4kAz&#10;LwWeOwAAADkAAAAQAAAAAAAAAAEAIAAAAA4BAABkcnMvc2hhcGV4bWwueG1sUEsFBgAAAAAGAAYA&#10;WwEAALgDAAAAAA==&#10;" path="m3047,0l0,0,0,3048,3047,3048,3047,0xe">
                  <v:fill on="t" focussize="0,0"/>
                  <v:stroke on="f"/>
                  <v:imagedata o:title=""/>
                  <o:lock v:ext="edit" aspectratio="f"/>
                  <v:textbox inset="0mm,0mm,0mm,0mm"/>
                </v:shape>
                <v:shape id="Graphic 400" o:spid="_x0000_s1026" o:spt="100" style="position:absolute;left:304;top:16890;height:3175;width:5732780;" fillcolor="#E2E2E2" filled="t" stroked="f" coordsize="5732780,3175" o:gfxdata="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CTWQ7sAAADc&#10;AAAADwAAAAAAAAABACAAAAAiAAAAZHJzL2Rvd25yZXYueG1sUEsBAhQAFAAAAAgAh07iQDMvBZ47&#10;AAAAOQAAABAAAAAAAAAAAQAgAAAACgEAAGRycy9zaGFwZXhtbC54bWxQSwUGAAAAAAYABgBbAQAA&#10;tAMAAAAA&#10;" path="m5729605,0l3048,0,0,0,0,3048,3048,3048,5729605,3048,5729605,0xem5732716,0l5729668,0,5729668,3048,5732716,3048,5732716,0xe">
                  <v:fill on="t" focussize="0,0"/>
                  <v:stroke on="f"/>
                  <v:imagedata o:title=""/>
                  <o:lock v:ext="edit" aspectratio="f"/>
                  <v:textbox inset="0mm,0mm,0mm,0mm"/>
                </v:shape>
                <w10:wrap type="none"/>
                <w10:anchorlock/>
              </v:group>
            </w:pict>
          </mc:Fallback>
        </mc:AlternateContent>
      </w:r>
    </w:p>
    <w:p w14:paraId="7672B666">
      <w:pPr>
        <w:pStyle w:val="2"/>
        <w:numPr>
          <w:ilvl w:val="0"/>
          <w:numId w:val="1"/>
        </w:numPr>
        <w:tabs>
          <w:tab w:val="left" w:pos="600"/>
        </w:tabs>
        <w:spacing w:before="278" w:after="0" w:line="276" w:lineRule="auto"/>
        <w:ind w:left="23" w:right="24" w:firstLine="0"/>
        <w:jc w:val="left"/>
      </w:pPr>
      <w:r>
        <w:t>Tell</w:t>
      </w:r>
      <w:r>
        <w:rPr>
          <w:spacing w:val="38"/>
        </w:rPr>
        <w:t xml:space="preserve"> </w:t>
      </w:r>
      <w:r>
        <w:t>me</w:t>
      </w:r>
      <w:r>
        <w:rPr>
          <w:spacing w:val="40"/>
        </w:rPr>
        <w:t xml:space="preserve"> </w:t>
      </w:r>
      <w:r>
        <w:t>about</w:t>
      </w:r>
      <w:r>
        <w:rPr>
          <w:spacing w:val="39"/>
        </w:rPr>
        <w:t xml:space="preserve"> </w:t>
      </w:r>
      <w:r>
        <w:t>a</w:t>
      </w:r>
      <w:r>
        <w:rPr>
          <w:spacing w:val="40"/>
        </w:rPr>
        <w:t xml:space="preserve"> </w:t>
      </w:r>
      <w:r>
        <w:t>time</w:t>
      </w:r>
      <w:r>
        <w:rPr>
          <w:spacing w:val="40"/>
        </w:rPr>
        <w:t xml:space="preserve"> </w:t>
      </w:r>
      <w:r>
        <w:t>you</w:t>
      </w:r>
      <w:r>
        <w:rPr>
          <w:spacing w:val="39"/>
        </w:rPr>
        <w:t xml:space="preserve"> </w:t>
      </w:r>
      <w:r>
        <w:t>had</w:t>
      </w:r>
      <w:r>
        <w:rPr>
          <w:spacing w:val="38"/>
        </w:rPr>
        <w:t xml:space="preserve"> </w:t>
      </w:r>
      <w:r>
        <w:t>to</w:t>
      </w:r>
      <w:r>
        <w:rPr>
          <w:spacing w:val="40"/>
        </w:rPr>
        <w:t xml:space="preserve"> </w:t>
      </w:r>
      <w:r>
        <w:t>work</w:t>
      </w:r>
      <w:r>
        <w:rPr>
          <w:spacing w:val="39"/>
        </w:rPr>
        <w:t xml:space="preserve"> </w:t>
      </w:r>
      <w:r>
        <w:t>with</w:t>
      </w:r>
      <w:r>
        <w:rPr>
          <w:spacing w:val="39"/>
        </w:rPr>
        <w:t xml:space="preserve"> </w:t>
      </w:r>
      <w:r>
        <w:t>a</w:t>
      </w:r>
      <w:r>
        <w:rPr>
          <w:spacing w:val="40"/>
        </w:rPr>
        <w:t xml:space="preserve"> </w:t>
      </w:r>
      <w:r>
        <w:t xml:space="preserve">limited </w:t>
      </w:r>
      <w:r>
        <w:rPr>
          <w:spacing w:val="-2"/>
        </w:rPr>
        <w:t>budget.</w:t>
      </w:r>
    </w:p>
    <w:p w14:paraId="1DCFDDEE">
      <w:pPr>
        <w:spacing w:before="169"/>
        <w:ind w:left="23" w:right="0" w:firstLine="0"/>
        <w:jc w:val="left"/>
        <w:rPr>
          <w:b/>
          <w:sz w:val="36"/>
        </w:rPr>
      </w:pPr>
      <w:r>
        <w:rPr>
          <w:b/>
          <w:spacing w:val="-2"/>
          <w:sz w:val="36"/>
        </w:rPr>
        <w:t>Answer:</w:t>
      </w:r>
    </w:p>
    <w:p w14:paraId="323ED3CA">
      <w:pPr>
        <w:spacing w:before="64" w:line="278" w:lineRule="auto"/>
        <w:ind w:left="23" w:right="17" w:firstLine="0"/>
        <w:jc w:val="both"/>
        <w:rPr>
          <w:sz w:val="36"/>
        </w:rPr>
      </w:pPr>
      <w:r>
        <w:rPr>
          <w:sz w:val="36"/>
        </w:rPr>
        <w:t>At</w:t>
      </w:r>
      <w:r>
        <w:rPr>
          <w:spacing w:val="-21"/>
          <w:sz w:val="36"/>
        </w:rPr>
        <w:t xml:space="preserve"> </w:t>
      </w:r>
      <w:r>
        <w:rPr>
          <w:b/>
          <w:sz w:val="36"/>
        </w:rPr>
        <w:t>[Company</w:t>
      </w:r>
      <w:r>
        <w:rPr>
          <w:b/>
          <w:spacing w:val="-22"/>
          <w:sz w:val="36"/>
        </w:rPr>
        <w:t xml:space="preserve"> </w:t>
      </w:r>
      <w:r>
        <w:rPr>
          <w:b/>
          <w:sz w:val="36"/>
        </w:rPr>
        <w:t>Name]</w:t>
      </w:r>
      <w:r>
        <w:rPr>
          <w:sz w:val="36"/>
        </w:rPr>
        <w:t>,</w:t>
      </w:r>
      <w:r>
        <w:rPr>
          <w:spacing w:val="-20"/>
          <w:sz w:val="36"/>
        </w:rPr>
        <w:t xml:space="preserve"> </w:t>
      </w:r>
      <w:r>
        <w:rPr>
          <w:sz w:val="36"/>
        </w:rPr>
        <w:t>I</w:t>
      </w:r>
      <w:r>
        <w:rPr>
          <w:spacing w:val="-21"/>
          <w:sz w:val="36"/>
        </w:rPr>
        <w:t xml:space="preserve"> </w:t>
      </w:r>
      <w:r>
        <w:rPr>
          <w:sz w:val="36"/>
        </w:rPr>
        <w:t>was</w:t>
      </w:r>
      <w:r>
        <w:rPr>
          <w:spacing w:val="-21"/>
          <w:sz w:val="36"/>
        </w:rPr>
        <w:t xml:space="preserve"> </w:t>
      </w:r>
      <w:r>
        <w:rPr>
          <w:sz w:val="36"/>
        </w:rPr>
        <w:t>responsible</w:t>
      </w:r>
      <w:r>
        <w:rPr>
          <w:spacing w:val="-20"/>
          <w:sz w:val="36"/>
        </w:rPr>
        <w:t xml:space="preserve"> </w:t>
      </w:r>
      <w:r>
        <w:rPr>
          <w:sz w:val="36"/>
        </w:rPr>
        <w:t>for</w:t>
      </w:r>
      <w:r>
        <w:rPr>
          <w:spacing w:val="-21"/>
          <w:sz w:val="36"/>
        </w:rPr>
        <w:t xml:space="preserve"> </w:t>
      </w:r>
      <w:r>
        <w:rPr>
          <w:sz w:val="36"/>
        </w:rPr>
        <w:t>organizing</w:t>
      </w:r>
      <w:r>
        <w:rPr>
          <w:spacing w:val="-23"/>
          <w:sz w:val="36"/>
        </w:rPr>
        <w:t xml:space="preserve"> </w:t>
      </w:r>
      <w:r>
        <w:rPr>
          <w:sz w:val="36"/>
        </w:rPr>
        <w:t>a</w:t>
      </w:r>
      <w:r>
        <w:rPr>
          <w:spacing w:val="-18"/>
          <w:sz w:val="36"/>
        </w:rPr>
        <w:t xml:space="preserve"> </w:t>
      </w:r>
      <w:r>
        <w:rPr>
          <w:b/>
          <w:sz w:val="36"/>
        </w:rPr>
        <w:t>client engagement</w:t>
      </w:r>
      <w:r>
        <w:rPr>
          <w:b/>
          <w:spacing w:val="-19"/>
          <w:sz w:val="36"/>
        </w:rPr>
        <w:t xml:space="preserve"> </w:t>
      </w:r>
      <w:r>
        <w:rPr>
          <w:b/>
          <w:sz w:val="36"/>
        </w:rPr>
        <w:t>event</w:t>
      </w:r>
      <w:r>
        <w:rPr>
          <w:b/>
          <w:spacing w:val="-18"/>
          <w:sz w:val="36"/>
        </w:rPr>
        <w:t xml:space="preserve"> </w:t>
      </w:r>
      <w:r>
        <w:rPr>
          <w:sz w:val="36"/>
        </w:rPr>
        <w:t>but</w:t>
      </w:r>
      <w:r>
        <w:rPr>
          <w:spacing w:val="-18"/>
          <w:sz w:val="36"/>
        </w:rPr>
        <w:t xml:space="preserve"> </w:t>
      </w:r>
      <w:r>
        <w:rPr>
          <w:sz w:val="36"/>
        </w:rPr>
        <w:t>had</w:t>
      </w:r>
      <w:r>
        <w:rPr>
          <w:spacing w:val="-19"/>
          <w:sz w:val="36"/>
        </w:rPr>
        <w:t xml:space="preserve"> </w:t>
      </w:r>
      <w:r>
        <w:rPr>
          <w:sz w:val="36"/>
        </w:rPr>
        <w:t>a</w:t>
      </w:r>
      <w:r>
        <w:rPr>
          <w:spacing w:val="-19"/>
          <w:sz w:val="36"/>
        </w:rPr>
        <w:t xml:space="preserve"> </w:t>
      </w:r>
      <w:r>
        <w:rPr>
          <w:b/>
          <w:sz w:val="36"/>
        </w:rPr>
        <w:t>30%</w:t>
      </w:r>
      <w:r>
        <w:rPr>
          <w:b/>
          <w:spacing w:val="-18"/>
          <w:sz w:val="36"/>
        </w:rPr>
        <w:t xml:space="preserve"> </w:t>
      </w:r>
      <w:r>
        <w:rPr>
          <w:b/>
          <w:sz w:val="36"/>
        </w:rPr>
        <w:t>budget</w:t>
      </w:r>
      <w:r>
        <w:rPr>
          <w:b/>
          <w:spacing w:val="-18"/>
          <w:sz w:val="36"/>
        </w:rPr>
        <w:t xml:space="preserve"> </w:t>
      </w:r>
      <w:r>
        <w:rPr>
          <w:b/>
          <w:sz w:val="36"/>
        </w:rPr>
        <w:t>cut</w:t>
      </w:r>
      <w:r>
        <w:rPr>
          <w:sz w:val="36"/>
        </w:rPr>
        <w:t>.</w:t>
      </w:r>
      <w:r>
        <w:rPr>
          <w:spacing w:val="-23"/>
          <w:sz w:val="36"/>
        </w:rPr>
        <w:t xml:space="preserve"> </w:t>
      </w:r>
      <w:r>
        <w:rPr>
          <w:sz w:val="36"/>
        </w:rPr>
        <w:t>To</w:t>
      </w:r>
      <w:r>
        <w:rPr>
          <w:spacing w:val="-17"/>
          <w:sz w:val="36"/>
        </w:rPr>
        <w:t xml:space="preserve"> </w:t>
      </w:r>
      <w:r>
        <w:rPr>
          <w:sz w:val="36"/>
        </w:rPr>
        <w:t>manage</w:t>
      </w:r>
      <w:r>
        <w:rPr>
          <w:spacing w:val="-19"/>
          <w:sz w:val="36"/>
        </w:rPr>
        <w:t xml:space="preserve"> </w:t>
      </w:r>
      <w:r>
        <w:rPr>
          <w:sz w:val="36"/>
        </w:rPr>
        <w:t xml:space="preserve">this, </w:t>
      </w:r>
      <w:r>
        <w:rPr>
          <w:spacing w:val="-6"/>
          <w:sz w:val="36"/>
        </w:rPr>
        <w:t>I:</w:t>
      </w:r>
    </w:p>
    <w:p w14:paraId="519CA677">
      <w:pPr>
        <w:pStyle w:val="2"/>
        <w:numPr>
          <w:ilvl w:val="0"/>
          <w:numId w:val="5"/>
        </w:numPr>
        <w:tabs>
          <w:tab w:val="left" w:pos="743"/>
        </w:tabs>
        <w:spacing w:before="156" w:after="0" w:line="240" w:lineRule="auto"/>
        <w:ind w:left="743" w:right="0" w:hanging="360"/>
        <w:jc w:val="left"/>
        <w:rPr>
          <w:b w:val="0"/>
        </w:rPr>
      </w:pPr>
      <w:r>
        <w:t>Negotiated</w:t>
      </w:r>
      <w:r>
        <w:rPr>
          <w:spacing w:val="-2"/>
        </w:rPr>
        <w:t xml:space="preserve"> </w:t>
      </w:r>
      <w:r>
        <w:t>better</w:t>
      </w:r>
      <w:r>
        <w:rPr>
          <w:spacing w:val="-6"/>
        </w:rPr>
        <w:t xml:space="preserve"> </w:t>
      </w:r>
      <w:r>
        <w:t>vendor</w:t>
      </w:r>
      <w:r>
        <w:rPr>
          <w:spacing w:val="-7"/>
        </w:rPr>
        <w:t xml:space="preserve"> </w:t>
      </w:r>
      <w:r>
        <w:rPr>
          <w:spacing w:val="-2"/>
        </w:rPr>
        <w:t>deals</w:t>
      </w:r>
      <w:r>
        <w:rPr>
          <w:b w:val="0"/>
          <w:spacing w:val="-2"/>
        </w:rPr>
        <w:t>,</w:t>
      </w:r>
    </w:p>
    <w:p w14:paraId="0A703FE2">
      <w:pPr>
        <w:pStyle w:val="8"/>
        <w:numPr>
          <w:ilvl w:val="0"/>
          <w:numId w:val="5"/>
        </w:numPr>
        <w:tabs>
          <w:tab w:val="left" w:pos="743"/>
        </w:tabs>
        <w:spacing w:before="227" w:after="0" w:line="240" w:lineRule="auto"/>
        <w:ind w:left="743" w:right="0" w:hanging="360"/>
        <w:jc w:val="left"/>
        <w:rPr>
          <w:sz w:val="36"/>
        </w:rPr>
      </w:pPr>
      <w:r>
        <w:rPr>
          <w:b/>
          <w:sz w:val="36"/>
        </w:rPr>
        <w:t>Leveraged</w:t>
      </w:r>
      <w:r>
        <w:rPr>
          <w:b/>
          <w:spacing w:val="-6"/>
          <w:sz w:val="36"/>
        </w:rPr>
        <w:t xml:space="preserve"> </w:t>
      </w:r>
      <w:r>
        <w:rPr>
          <w:b/>
          <w:sz w:val="36"/>
        </w:rPr>
        <w:t>in-house</w:t>
      </w:r>
      <w:r>
        <w:rPr>
          <w:b/>
          <w:spacing w:val="-5"/>
          <w:sz w:val="36"/>
        </w:rPr>
        <w:t xml:space="preserve"> </w:t>
      </w:r>
      <w:r>
        <w:rPr>
          <w:b/>
          <w:sz w:val="36"/>
        </w:rPr>
        <w:t>resources</w:t>
      </w:r>
      <w:r>
        <w:rPr>
          <w:b/>
          <w:spacing w:val="-6"/>
          <w:sz w:val="36"/>
        </w:rPr>
        <w:t xml:space="preserve"> </w:t>
      </w:r>
      <w:r>
        <w:rPr>
          <w:sz w:val="36"/>
        </w:rPr>
        <w:t>for</w:t>
      </w:r>
      <w:r>
        <w:rPr>
          <w:spacing w:val="-4"/>
          <w:sz w:val="36"/>
        </w:rPr>
        <w:t xml:space="preserve"> </w:t>
      </w:r>
      <w:r>
        <w:rPr>
          <w:spacing w:val="-2"/>
          <w:sz w:val="36"/>
        </w:rPr>
        <w:t>branding,</w:t>
      </w:r>
    </w:p>
    <w:p w14:paraId="481A54E3">
      <w:pPr>
        <w:pStyle w:val="2"/>
        <w:numPr>
          <w:ilvl w:val="0"/>
          <w:numId w:val="5"/>
        </w:numPr>
        <w:tabs>
          <w:tab w:val="left" w:pos="743"/>
        </w:tabs>
        <w:spacing w:before="224" w:after="0" w:line="240" w:lineRule="auto"/>
        <w:ind w:left="743" w:right="0" w:hanging="360"/>
        <w:jc w:val="left"/>
      </w:pPr>
      <w:r>
        <w:t>Prioritized</w:t>
      </w:r>
      <w:r>
        <w:rPr>
          <w:spacing w:val="-4"/>
        </w:rPr>
        <w:t xml:space="preserve"> </w:t>
      </w:r>
      <w:r>
        <w:t>high-impact</w:t>
      </w:r>
      <w:r>
        <w:rPr>
          <w:spacing w:val="-2"/>
        </w:rPr>
        <w:t xml:space="preserve"> activities.</w:t>
      </w:r>
    </w:p>
    <w:p w14:paraId="6591F06A">
      <w:pPr>
        <w:pStyle w:val="5"/>
        <w:spacing w:before="229"/>
        <w:ind w:left="23"/>
      </w:pPr>
      <w:r>
        <w:t>Despite</w:t>
      </w:r>
      <w:r>
        <w:rPr>
          <w:spacing w:val="34"/>
        </w:rPr>
        <w:t xml:space="preserve"> </w:t>
      </w:r>
      <w:r>
        <w:t>the</w:t>
      </w:r>
      <w:r>
        <w:rPr>
          <w:spacing w:val="35"/>
        </w:rPr>
        <w:t xml:space="preserve"> </w:t>
      </w:r>
      <w:r>
        <w:t>constraints,</w:t>
      </w:r>
      <w:r>
        <w:rPr>
          <w:spacing w:val="36"/>
        </w:rPr>
        <w:t xml:space="preserve"> </w:t>
      </w:r>
      <w:r>
        <w:t>the</w:t>
      </w:r>
      <w:r>
        <w:rPr>
          <w:spacing w:val="34"/>
        </w:rPr>
        <w:t xml:space="preserve"> </w:t>
      </w:r>
      <w:r>
        <w:t>event</w:t>
      </w:r>
      <w:r>
        <w:rPr>
          <w:spacing w:val="35"/>
        </w:rPr>
        <w:t xml:space="preserve"> </w:t>
      </w:r>
      <w:r>
        <w:t>was</w:t>
      </w:r>
      <w:r>
        <w:rPr>
          <w:spacing w:val="35"/>
        </w:rPr>
        <w:t xml:space="preserve"> </w:t>
      </w:r>
      <w:r>
        <w:t>a</w:t>
      </w:r>
      <w:r>
        <w:rPr>
          <w:spacing w:val="34"/>
        </w:rPr>
        <w:t xml:space="preserve"> </w:t>
      </w:r>
      <w:r>
        <w:t>success,</w:t>
      </w:r>
      <w:r>
        <w:rPr>
          <w:spacing w:val="36"/>
        </w:rPr>
        <w:t xml:space="preserve"> </w:t>
      </w:r>
      <w:r>
        <w:rPr>
          <w:spacing w:val="-2"/>
        </w:rPr>
        <w:t>maintaining</w:t>
      </w:r>
    </w:p>
    <w:p w14:paraId="220C7058">
      <w:pPr>
        <w:spacing w:before="64"/>
        <w:ind w:left="23" w:right="0" w:firstLine="0"/>
        <w:jc w:val="left"/>
        <w:rPr>
          <w:sz w:val="36"/>
        </w:rPr>
      </w:pPr>
      <w:r>
        <w:rPr>
          <w:b/>
          <w:sz w:val="36"/>
        </w:rPr>
        <w:t>high</w:t>
      </w:r>
      <w:r>
        <w:rPr>
          <w:b/>
          <w:spacing w:val="-4"/>
          <w:sz w:val="36"/>
        </w:rPr>
        <w:t xml:space="preserve"> </w:t>
      </w:r>
      <w:r>
        <w:rPr>
          <w:b/>
          <w:sz w:val="36"/>
        </w:rPr>
        <w:t>attendee</w:t>
      </w:r>
      <w:r>
        <w:rPr>
          <w:b/>
          <w:spacing w:val="-1"/>
          <w:sz w:val="36"/>
        </w:rPr>
        <w:t xml:space="preserve"> </w:t>
      </w:r>
      <w:r>
        <w:rPr>
          <w:b/>
          <w:sz w:val="36"/>
        </w:rPr>
        <w:t xml:space="preserve">satisfaction </w:t>
      </w:r>
      <w:r>
        <w:rPr>
          <w:sz w:val="36"/>
        </w:rPr>
        <w:t>while</w:t>
      </w:r>
      <w:r>
        <w:rPr>
          <w:spacing w:val="-2"/>
          <w:sz w:val="36"/>
        </w:rPr>
        <w:t xml:space="preserve"> </w:t>
      </w:r>
      <w:r>
        <w:rPr>
          <w:sz w:val="36"/>
        </w:rPr>
        <w:t>keeping</w:t>
      </w:r>
      <w:r>
        <w:rPr>
          <w:spacing w:val="-5"/>
          <w:sz w:val="36"/>
        </w:rPr>
        <w:t xml:space="preserve"> </w:t>
      </w:r>
      <w:r>
        <w:rPr>
          <w:sz w:val="36"/>
        </w:rPr>
        <w:t>costs</w:t>
      </w:r>
      <w:r>
        <w:rPr>
          <w:spacing w:val="-5"/>
          <w:sz w:val="36"/>
        </w:rPr>
        <w:t xml:space="preserve"> </w:t>
      </w:r>
      <w:r>
        <w:rPr>
          <w:sz w:val="36"/>
        </w:rPr>
        <w:t>under</w:t>
      </w:r>
      <w:r>
        <w:rPr>
          <w:spacing w:val="-1"/>
          <w:sz w:val="36"/>
        </w:rPr>
        <w:t xml:space="preserve"> </w:t>
      </w:r>
      <w:r>
        <w:rPr>
          <w:spacing w:val="-2"/>
          <w:sz w:val="36"/>
        </w:rPr>
        <w:t>control.</w:t>
      </w:r>
    </w:p>
    <w:p w14:paraId="7AC9BD7C">
      <w:pPr>
        <w:pStyle w:val="5"/>
        <w:rPr>
          <w:sz w:val="20"/>
        </w:rPr>
      </w:pPr>
    </w:p>
    <w:p w14:paraId="79349284">
      <w:pPr>
        <w:pStyle w:val="5"/>
        <w:spacing w:before="70"/>
        <w:rPr>
          <w:sz w:val="20"/>
        </w:rPr>
      </w:pPr>
      <w:r>
        <w:rPr>
          <w:sz w:val="20"/>
        </w:rPr>
        <mc:AlternateContent>
          <mc:Choice Requires="wpg">
            <w:drawing>
              <wp:anchor distT="0" distB="0" distL="0" distR="0" simplePos="0" relativeHeight="251689984" behindDoc="1" locked="0" layoutInCell="1" allowOverlap="1">
                <wp:simplePos x="0" y="0"/>
                <wp:positionH relativeFrom="page">
                  <wp:posOffset>914400</wp:posOffset>
                </wp:positionH>
                <wp:positionV relativeFrom="paragraph">
                  <wp:posOffset>205740</wp:posOffset>
                </wp:positionV>
                <wp:extent cx="5733415" cy="20955"/>
                <wp:effectExtent l="0" t="0" r="0" b="0"/>
                <wp:wrapTopAndBottom/>
                <wp:docPr id="401" name="Group 401"/>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402" name="Graphic 402"/>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noAutofit/>
                        </wps:bodyPr>
                      </wps:wsp>
                      <wps:wsp>
                        <wps:cNvPr id="403" name="Graphic 403"/>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404" name="Graphic 404"/>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405" name="Graphic 405"/>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406" name="Graphic 406"/>
                        <wps:cNvSpPr/>
                        <wps:spPr>
                          <a:xfrm>
                            <a:off x="304" y="1790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407" name="Graphic 407"/>
                        <wps:cNvSpPr/>
                        <wps:spPr>
                          <a:xfrm>
                            <a:off x="304" y="17906"/>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401" o:spid="_x0000_s1026" o:spt="203" style="position:absolute;left:0pt;margin-left:72pt;margin-top:16.2pt;height:1.65pt;width:451.45pt;mso-position-horizontal-relative:page;mso-wrap-distance-bottom:0pt;mso-wrap-distance-top:0pt;z-index:-251626496;mso-width-relative:page;mso-height-relative:page;" coordsize="5733415,20955" o:gfxdata="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AAAAAGRycy9QSwECFAAUAAAACACH&#10;TuJA6K4jKdoAAAAKAQAADwAAAAAAAAABACAAAAAiAAAAZHJzL2Rvd25yZXYueG1sUEsBAhQAFAAA&#10;AAgAh07iQMtpgcYnBAAAhhcAAA4AAAAAAAAAAQAgAAAAKQEAAGRycy9lMm9Eb2MueG1sUEsFBgAA&#10;AAAGAAYAWQEAAMIHAAAAAA==&#10;">
                <o:lock v:ext="edit" aspectratio="f"/>
                <v:shape id="Graphic 402" o:spid="_x0000_s1026" o:spt="100" style="position:absolute;left:0;top:0;height:20320;width:5731510;" fillcolor="#9F9F9F" filled="t" stroked="f" coordsize="5731510,20320" o:gfxdata="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Trfq&#10;wAAAANwAAAAPAAAAAAAAAAEAIAAAACIAAABkcnMvZG93bnJldi54bWxQSwECFAAUAAAACACHTuJA&#10;My8FnjsAAAA5AAAAEAAAAAAAAAABACAAAAAPAQAAZHJzL3NoYXBleG1sLnhtbFBLBQYAAAAABgAG&#10;AFsBAAC5AwAAAAA=&#10;" path="m5731497,0l0,0,0,20320,5731497,20320,5731497,0xe">
                  <v:fill on="t" focussize="0,0"/>
                  <v:stroke on="f"/>
                  <v:imagedata o:title=""/>
                  <o:lock v:ext="edit" aspectratio="f"/>
                  <v:textbox inset="0mm,0mm,0mm,0mm"/>
                </v:shape>
                <v:shape id="Graphic 403" o:spid="_x0000_s1026" o:spt="100" style="position:absolute;left:5729985;top:1143;height:3175;width:3175;" fillcolor="#E2E2E2" filled="t" stroked="f" coordsize="3175,3175" o:gfxdata="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3JE+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404" o:spid="_x0000_s1026" o:spt="100" style="position:absolute;left:304;top:1155;height:17145;width:5732780;" fillcolor="#9F9F9F" filled="t" stroked="f" coordsize="5732780,17145" o:gfxdata="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wYZL4A&#10;AADc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405" o:spid="_x0000_s1026" o:spt="100" style="position:absolute;left:5729985;top:4191;height:13970;width:3175;" fillcolor="#E2E2E2" filled="t" stroked="f" coordsize="3175,13970" o:gfxdata="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tOCm/&#10;AAAA3AAAAA8AAAAAAAAAAQAgAAAAIgAAAGRycy9kb3ducmV2LnhtbFBLAQIUABQAAAAIAIdO4kAz&#10;LwWeOwAAADkAAAAQAAAAAAAAAAEAIAAAAA4BAABkcnMvc2hhcGV4bWwueG1sUEsFBgAAAAAGAAYA&#10;WwEAALgDAAAAAA==&#10;" path="m3047,0l0,0,0,13715,3047,13715,3047,0xe">
                  <v:fill on="t" focussize="0,0"/>
                  <v:stroke on="f"/>
                  <v:imagedata o:title=""/>
                  <o:lock v:ext="edit" aspectratio="f"/>
                  <v:textbox inset="0mm,0mm,0mm,0mm"/>
                </v:shape>
                <v:shape id="Graphic 406" o:spid="_x0000_s1026" o:spt="100" style="position:absolute;left:304;top:17906;height:3175;width:3175;" fillcolor="#9F9F9F" filled="t" stroked="f" coordsize="3175,3175" o:gfxdata="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rlaKvQAA&#10;ANw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407" o:spid="_x0000_s1026" o:spt="100" style="position:absolute;left:304;top:17906;height:3175;width:5732780;" fillcolor="#E2E2E2" filled="t" stroked="f" coordsize="5732780,3175" o:gfxdata="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1ON74A&#10;AADcAAAADwAAAAAAAAABACAAAAAiAAAAZHJzL2Rvd25yZXYueG1sUEsBAhQAFAAAAAgAh07iQDMv&#10;BZ47AAAAOQAAABAAAAAAAAAAAQAgAAAADQEAAGRycy9zaGFwZXhtbC54bWxQSwUGAAAAAAYABgBb&#10;AQAAtw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0DDFEC37">
      <w:pPr>
        <w:pStyle w:val="2"/>
        <w:numPr>
          <w:ilvl w:val="0"/>
          <w:numId w:val="1"/>
        </w:numPr>
        <w:tabs>
          <w:tab w:val="left" w:pos="564"/>
        </w:tabs>
        <w:spacing w:before="52" w:after="0" w:line="640" w:lineRule="atLeast"/>
        <w:ind w:left="23" w:right="1133" w:firstLine="0"/>
        <w:jc w:val="both"/>
      </w:pPr>
      <w:r>
        <w:t>How</w:t>
      </w:r>
      <w:r>
        <w:rPr>
          <w:spacing w:val="-6"/>
        </w:rPr>
        <w:t xml:space="preserve"> </w:t>
      </w:r>
      <w:r>
        <w:t>do</w:t>
      </w:r>
      <w:r>
        <w:rPr>
          <w:spacing w:val="-8"/>
        </w:rPr>
        <w:t xml:space="preserve"> </w:t>
      </w:r>
      <w:r>
        <w:t>you</w:t>
      </w:r>
      <w:r>
        <w:rPr>
          <w:spacing w:val="-7"/>
        </w:rPr>
        <w:t xml:space="preserve"> </w:t>
      </w:r>
      <w:r>
        <w:t>make</w:t>
      </w:r>
      <w:r>
        <w:rPr>
          <w:spacing w:val="-5"/>
        </w:rPr>
        <w:t xml:space="preserve"> </w:t>
      </w:r>
      <w:r>
        <w:t>sure</w:t>
      </w:r>
      <w:r>
        <w:rPr>
          <w:spacing w:val="-5"/>
        </w:rPr>
        <w:t xml:space="preserve"> </w:t>
      </w:r>
      <w:r>
        <w:t>a</w:t>
      </w:r>
      <w:r>
        <w:rPr>
          <w:spacing w:val="-7"/>
        </w:rPr>
        <w:t xml:space="preserve"> </w:t>
      </w:r>
      <w:r>
        <w:t>project</w:t>
      </w:r>
      <w:r>
        <w:rPr>
          <w:spacing w:val="-5"/>
        </w:rPr>
        <w:t xml:space="preserve"> </w:t>
      </w:r>
      <w:r>
        <w:t>stays</w:t>
      </w:r>
      <w:r>
        <w:rPr>
          <w:spacing w:val="-7"/>
        </w:rPr>
        <w:t xml:space="preserve"> </w:t>
      </w:r>
      <w:r>
        <w:t>on</w:t>
      </w:r>
      <w:r>
        <w:rPr>
          <w:spacing w:val="-7"/>
        </w:rPr>
        <w:t xml:space="preserve"> </w:t>
      </w:r>
      <w:r>
        <w:t xml:space="preserve">track? </w:t>
      </w:r>
      <w:r>
        <w:rPr>
          <w:spacing w:val="-2"/>
        </w:rPr>
        <w:t>Answer:</w:t>
      </w:r>
    </w:p>
    <w:p w14:paraId="7152AD0D">
      <w:pPr>
        <w:spacing w:before="67" w:line="276" w:lineRule="auto"/>
        <w:ind w:left="23" w:right="19" w:firstLine="0"/>
        <w:jc w:val="both"/>
        <w:rPr>
          <w:sz w:val="36"/>
        </w:rPr>
      </w:pPr>
      <w:r>
        <w:rPr>
          <w:sz w:val="36"/>
        </w:rPr>
        <w:t xml:space="preserve">I ensure project alignment by </w:t>
      </w:r>
      <w:r>
        <w:rPr>
          <w:b/>
          <w:sz w:val="36"/>
        </w:rPr>
        <w:t xml:space="preserve">setting clear milestones, tracking progress with KPIs, and proactively addressing </w:t>
      </w:r>
      <w:r>
        <w:rPr>
          <w:b/>
          <w:spacing w:val="-2"/>
          <w:sz w:val="36"/>
        </w:rPr>
        <w:t>risks</w:t>
      </w:r>
      <w:r>
        <w:rPr>
          <w:spacing w:val="-2"/>
          <w:sz w:val="36"/>
        </w:rPr>
        <w:t>.</w:t>
      </w:r>
    </w:p>
    <w:p w14:paraId="2E83908B">
      <w:pPr>
        <w:spacing w:before="170" w:line="278" w:lineRule="auto"/>
        <w:ind w:left="23" w:right="15" w:firstLine="0"/>
        <w:jc w:val="both"/>
        <w:rPr>
          <w:sz w:val="36"/>
        </w:rPr>
      </w:pPr>
      <w:r>
        <w:rPr>
          <w:sz w:val="36"/>
        </w:rPr>
        <w:t xml:space="preserve">For instance, in a </w:t>
      </w:r>
      <w:r>
        <w:rPr>
          <w:b/>
          <w:sz w:val="36"/>
        </w:rPr>
        <w:t xml:space="preserve">software implementation project </w:t>
      </w:r>
      <w:r>
        <w:rPr>
          <w:sz w:val="36"/>
        </w:rPr>
        <w:t xml:space="preserve">at </w:t>
      </w:r>
      <w:r>
        <w:rPr>
          <w:b/>
          <w:sz w:val="36"/>
        </w:rPr>
        <w:t>[Company</w:t>
      </w:r>
      <w:r>
        <w:rPr>
          <w:b/>
          <w:spacing w:val="-4"/>
          <w:sz w:val="36"/>
        </w:rPr>
        <w:t xml:space="preserve"> </w:t>
      </w:r>
      <w:r>
        <w:rPr>
          <w:b/>
          <w:sz w:val="36"/>
        </w:rPr>
        <w:t>Name]</w:t>
      </w:r>
      <w:r>
        <w:rPr>
          <w:sz w:val="36"/>
        </w:rPr>
        <w:t>,</w:t>
      </w:r>
      <w:r>
        <w:rPr>
          <w:spacing w:val="-5"/>
          <w:sz w:val="36"/>
        </w:rPr>
        <w:t xml:space="preserve"> </w:t>
      </w:r>
      <w:r>
        <w:rPr>
          <w:sz w:val="36"/>
        </w:rPr>
        <w:t>I</w:t>
      </w:r>
      <w:r>
        <w:rPr>
          <w:spacing w:val="-3"/>
          <w:sz w:val="36"/>
        </w:rPr>
        <w:t xml:space="preserve"> </w:t>
      </w:r>
      <w:r>
        <w:rPr>
          <w:sz w:val="36"/>
        </w:rPr>
        <w:t>used</w:t>
      </w:r>
      <w:r>
        <w:rPr>
          <w:spacing w:val="-5"/>
          <w:sz w:val="36"/>
        </w:rPr>
        <w:t xml:space="preserve"> </w:t>
      </w:r>
      <w:r>
        <w:rPr>
          <w:b/>
          <w:sz w:val="36"/>
        </w:rPr>
        <w:t>Agile</w:t>
      </w:r>
      <w:r>
        <w:rPr>
          <w:b/>
          <w:spacing w:val="-4"/>
          <w:sz w:val="36"/>
        </w:rPr>
        <w:t xml:space="preserve"> </w:t>
      </w:r>
      <w:r>
        <w:rPr>
          <w:b/>
          <w:sz w:val="36"/>
        </w:rPr>
        <w:t>methodologies</w:t>
      </w:r>
      <w:r>
        <w:rPr>
          <w:b/>
          <w:spacing w:val="-4"/>
          <w:sz w:val="36"/>
        </w:rPr>
        <w:t xml:space="preserve"> </w:t>
      </w:r>
      <w:r>
        <w:rPr>
          <w:sz w:val="36"/>
        </w:rPr>
        <w:t>to</w:t>
      </w:r>
      <w:r>
        <w:rPr>
          <w:spacing w:val="-4"/>
          <w:sz w:val="36"/>
        </w:rPr>
        <w:t xml:space="preserve"> </w:t>
      </w:r>
      <w:r>
        <w:rPr>
          <w:sz w:val="36"/>
        </w:rPr>
        <w:t>break</w:t>
      </w:r>
      <w:r>
        <w:rPr>
          <w:spacing w:val="-3"/>
          <w:sz w:val="36"/>
        </w:rPr>
        <w:t xml:space="preserve"> </w:t>
      </w:r>
      <w:r>
        <w:rPr>
          <w:sz w:val="36"/>
        </w:rPr>
        <w:t xml:space="preserve">tasks into sprints, conducted </w:t>
      </w:r>
      <w:r>
        <w:rPr>
          <w:b/>
          <w:sz w:val="36"/>
        </w:rPr>
        <w:t>weekly progress check-ins</w:t>
      </w:r>
      <w:r>
        <w:rPr>
          <w:sz w:val="36"/>
        </w:rPr>
        <w:t>, and resolved</w:t>
      </w:r>
      <w:r>
        <w:rPr>
          <w:spacing w:val="-1"/>
          <w:sz w:val="36"/>
        </w:rPr>
        <w:t xml:space="preserve"> </w:t>
      </w:r>
      <w:r>
        <w:rPr>
          <w:sz w:val="36"/>
        </w:rPr>
        <w:t>bottlenecks</w:t>
      </w:r>
      <w:r>
        <w:rPr>
          <w:spacing w:val="-2"/>
          <w:sz w:val="36"/>
        </w:rPr>
        <w:t xml:space="preserve"> </w:t>
      </w:r>
      <w:r>
        <w:rPr>
          <w:sz w:val="36"/>
        </w:rPr>
        <w:t>before</w:t>
      </w:r>
      <w:r>
        <w:rPr>
          <w:spacing w:val="-3"/>
          <w:sz w:val="36"/>
        </w:rPr>
        <w:t xml:space="preserve"> </w:t>
      </w:r>
      <w:r>
        <w:rPr>
          <w:sz w:val="36"/>
        </w:rPr>
        <w:t>they</w:t>
      </w:r>
      <w:r>
        <w:rPr>
          <w:spacing w:val="-6"/>
          <w:sz w:val="36"/>
        </w:rPr>
        <w:t xml:space="preserve"> </w:t>
      </w:r>
      <w:r>
        <w:rPr>
          <w:sz w:val="36"/>
        </w:rPr>
        <w:t>escalated.</w:t>
      </w:r>
      <w:r>
        <w:rPr>
          <w:spacing w:val="-9"/>
          <w:sz w:val="36"/>
        </w:rPr>
        <w:t xml:space="preserve"> </w:t>
      </w:r>
      <w:r>
        <w:rPr>
          <w:sz w:val="36"/>
        </w:rPr>
        <w:t>This</w:t>
      </w:r>
      <w:r>
        <w:rPr>
          <w:spacing w:val="-2"/>
          <w:sz w:val="36"/>
        </w:rPr>
        <w:t xml:space="preserve"> </w:t>
      </w:r>
      <w:r>
        <w:rPr>
          <w:sz w:val="36"/>
        </w:rPr>
        <w:t xml:space="preserve">approach kept the project </w:t>
      </w:r>
      <w:r>
        <w:rPr>
          <w:b/>
          <w:sz w:val="36"/>
        </w:rPr>
        <w:t>on track and within scope</w:t>
      </w:r>
      <w:r>
        <w:rPr>
          <w:sz w:val="36"/>
        </w:rPr>
        <w:t>.</w:t>
      </w:r>
    </w:p>
    <w:p w14:paraId="5B0D8B21">
      <w:pPr>
        <w:pStyle w:val="5"/>
        <w:rPr>
          <w:sz w:val="20"/>
        </w:rPr>
      </w:pPr>
    </w:p>
    <w:p w14:paraId="6CE144A2">
      <w:pPr>
        <w:pStyle w:val="5"/>
        <w:rPr>
          <w:sz w:val="20"/>
        </w:rPr>
      </w:pPr>
      <w:r>
        <w:rPr>
          <w:sz w:val="20"/>
        </w:rPr>
        <mc:AlternateContent>
          <mc:Choice Requires="wpg">
            <w:drawing>
              <wp:anchor distT="0" distB="0" distL="0" distR="0" simplePos="0" relativeHeight="251691008" behindDoc="1" locked="0" layoutInCell="1" allowOverlap="1">
                <wp:simplePos x="0" y="0"/>
                <wp:positionH relativeFrom="page">
                  <wp:posOffset>914400</wp:posOffset>
                </wp:positionH>
                <wp:positionV relativeFrom="paragraph">
                  <wp:posOffset>160655</wp:posOffset>
                </wp:positionV>
                <wp:extent cx="5733415" cy="21590"/>
                <wp:effectExtent l="0" t="0" r="0" b="0"/>
                <wp:wrapTopAndBottom/>
                <wp:docPr id="408" name="Group 408"/>
                <wp:cNvGraphicFramePr/>
                <a:graphic xmlns:a="http://schemas.openxmlformats.org/drawingml/2006/main">
                  <a:graphicData uri="http://schemas.microsoft.com/office/word/2010/wordprocessingGroup">
                    <wpg:wgp>
                      <wpg:cNvGrpSpPr/>
                      <wpg:grpSpPr>
                        <a:xfrm>
                          <a:off x="0" y="0"/>
                          <a:ext cx="5733415" cy="21590"/>
                          <a:chOff x="0" y="0"/>
                          <a:chExt cx="5733415" cy="21590"/>
                        </a:xfrm>
                      </wpg:grpSpPr>
                      <wps:wsp>
                        <wps:cNvPr id="409" name="Graphic 409"/>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noAutofit/>
                        </wps:bodyPr>
                      </wps:wsp>
                      <wps:wsp>
                        <wps:cNvPr id="410" name="Graphic 410"/>
                        <wps:cNvSpPr/>
                        <wps:spPr>
                          <a:xfrm>
                            <a:off x="57299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411" name="Graphic 411"/>
                        <wps:cNvSpPr/>
                        <wps:spPr>
                          <a:xfrm>
                            <a:off x="304" y="153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412" name="Graphic 412"/>
                        <wps:cNvSpPr/>
                        <wps:spPr>
                          <a:xfrm>
                            <a:off x="5729985" y="457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413" name="Graphic 413"/>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414" name="Graphic 414"/>
                        <wps:cNvSpPr/>
                        <wps:spPr>
                          <a:xfrm>
                            <a:off x="304" y="1830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408" o:spid="_x0000_s1026" o:spt="203" style="position:absolute;left:0pt;margin-left:72pt;margin-top:12.65pt;height:1.7pt;width:451.45pt;mso-position-horizontal-relative:page;mso-wrap-distance-bottom:0pt;mso-wrap-distance-top:0pt;z-index:-251625472;mso-width-relative:page;mso-height-relative:page;" coordsize="5733415,21590" o:gfxdata="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CB&#10;tEts2gAAAAoBAAAPAAAAAAAAAAEAIAAAACIAAABkcnMvZG93bnJldi54bWxQSwECFAAUAAAACACH&#10;TuJA/SWQZCMEAACGFwAADgAAAAAAAAABACAAAAApAQAAZHJzL2Uyb0RvYy54bWxQSwUGAAAAAAYA&#10;BgBZAQAAvgcAAAAA&#10;">
                <o:lock v:ext="edit" aspectratio="f"/>
                <v:shape id="Graphic 409" o:spid="_x0000_s1026" o:spt="100" style="position:absolute;left:0;top:0;height:20320;width:5731510;" fillcolor="#9F9F9F" filled="t" stroked="f" coordsize="5731510,20320" o:gfxdata="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6iWb&#10;wAAAANwAAAAPAAAAAAAAAAEAIAAAACIAAABkcnMvZG93bnJldi54bWxQSwECFAAUAAAACACHTuJA&#10;My8FnjsAAAA5AAAAEAAAAAAAAAABACAAAAAPAQAAZHJzL3NoYXBleG1sLnhtbFBLBQYAAAAABgAG&#10;AFsBAAC5AwAAAAA=&#10;" path="m5731497,0l0,0,0,20320,5731497,20320,5731497,0xe">
                  <v:fill on="t" focussize="0,0"/>
                  <v:stroke on="f"/>
                  <v:imagedata o:title=""/>
                  <o:lock v:ext="edit" aspectratio="f"/>
                  <v:textbox inset="0mm,0mm,0mm,0mm"/>
                </v:shape>
                <v:shape id="Graphic 410" o:spid="_x0000_s1026" o:spt="100" style="position:absolute;left:5729985;top:1524;height:3175;width:3175;" fillcolor="#E2E2E2" filled="t" stroked="f" coordsize="3175,3175" o:gfxdata="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PXmZS5AAAA3A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411" o:spid="_x0000_s1026" o:spt="100" style="position:absolute;left:304;top:1536;height:17145;width:5732780;" fillcolor="#9F9F9F" filled="t" stroked="f" coordsize="5732780,17145" o:gfxdata="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3ItIb4A&#10;AADc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412" o:spid="_x0000_s1026" o:spt="100" style="position:absolute;left:5729985;top:4572;height:13970;width:3175;" fillcolor="#E2E2E2" filled="t" stroked="f" coordsize="3175,13970" o:gfxdata="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dNoC8AAAA&#10;3AAAAA8AAAAAAAAAAQAgAAAAIgAAAGRycy9kb3ducmV2LnhtbFBLAQIUABQAAAAIAIdO4kAzLwWe&#10;OwAAADkAAAAQAAAAAAAAAAEAIAAAAAsBAABkcnMvc2hhcGV4bWwueG1sUEsFBgAAAAAGAAYAWwEA&#10;ALUDAAAAAA==&#10;" path="m3047,0l0,0,0,13715,3047,13715,3047,0xe">
                  <v:fill on="t" focussize="0,0"/>
                  <v:stroke on="f"/>
                  <v:imagedata o:title=""/>
                  <o:lock v:ext="edit" aspectratio="f"/>
                  <v:textbox inset="0mm,0mm,0mm,0mm"/>
                </v:shape>
                <v:shape id="Graphic 413" o:spid="_x0000_s1026" o:spt="100" style="position:absolute;left:304;top:18288;height:3175;width:3175;" fillcolor="#9F9F9F" filled="t" stroked="f" coordsize="3175,3175" o:gfxdata="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AGPP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414" o:spid="_x0000_s1026" o:spt="100" style="position:absolute;left:304;top:18300;height:3175;width:5732780;" fillcolor="#E2E2E2" filled="t" stroked="f" coordsize="5732780,3175" o:gfxdata="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GRp2/&#10;AAAA3AAAAA8AAAAAAAAAAQAgAAAAIgAAAGRycy9kb3ducmV2LnhtbFBLAQIUABQAAAAIAIdO4kAz&#10;LwWeOwAAADkAAAAQAAAAAAAAAAEAIAAAAA4BAABkcnMvc2hhcGV4bWwueG1sUEsFBgAAAAAGAAYA&#10;WwEAALg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10F9BB1F">
      <w:pPr>
        <w:pStyle w:val="5"/>
        <w:spacing w:after="0"/>
        <w:rPr>
          <w:sz w:val="20"/>
        </w:rPr>
        <w:sectPr>
          <w:pgSz w:w="11910" w:h="16840"/>
          <w:pgMar w:top="1540" w:right="1417" w:bottom="280" w:left="1417" w:header="781" w:footer="0" w:gutter="0"/>
          <w:cols w:space="720" w:num="1"/>
        </w:sectPr>
      </w:pPr>
    </w:p>
    <w:p w14:paraId="103DD099">
      <w:pPr>
        <w:pStyle w:val="2"/>
        <w:numPr>
          <w:ilvl w:val="0"/>
          <w:numId w:val="1"/>
        </w:numPr>
        <w:tabs>
          <w:tab w:val="left" w:pos="564"/>
        </w:tabs>
        <w:spacing w:before="74" w:after="0" w:line="240" w:lineRule="auto"/>
        <w:ind w:left="564" w:right="0" w:hanging="541"/>
        <w:jc w:val="left"/>
      </w:pPr>
      <w:r>
        <w:t>How</w:t>
      </w:r>
      <w:r>
        <w:rPr>
          <w:spacing w:val="-2"/>
        </w:rPr>
        <w:t xml:space="preserve"> </w:t>
      </w:r>
      <w:r>
        <w:t>do</w:t>
      </w:r>
      <w:r>
        <w:rPr>
          <w:spacing w:val="-5"/>
        </w:rPr>
        <w:t xml:space="preserve"> </w:t>
      </w:r>
      <w:r>
        <w:t>you</w:t>
      </w:r>
      <w:r>
        <w:rPr>
          <w:spacing w:val="-3"/>
        </w:rPr>
        <w:t xml:space="preserve"> </w:t>
      </w:r>
      <w:r>
        <w:t>handle</w:t>
      </w:r>
      <w:r>
        <w:rPr>
          <w:spacing w:val="-1"/>
        </w:rPr>
        <w:t xml:space="preserve"> </w:t>
      </w:r>
      <w:r>
        <w:t>a</w:t>
      </w:r>
      <w:r>
        <w:rPr>
          <w:spacing w:val="-2"/>
        </w:rPr>
        <w:t xml:space="preserve"> </w:t>
      </w:r>
      <w:r>
        <w:t>high</w:t>
      </w:r>
      <w:r>
        <w:rPr>
          <w:spacing w:val="-4"/>
        </w:rPr>
        <w:t xml:space="preserve"> </w:t>
      </w:r>
      <w:r>
        <w:rPr>
          <w:spacing w:val="-2"/>
        </w:rPr>
        <w:t>workload?</w:t>
      </w:r>
    </w:p>
    <w:p w14:paraId="032A9B0E">
      <w:pPr>
        <w:spacing w:before="227"/>
        <w:ind w:left="23" w:right="0" w:firstLine="0"/>
        <w:jc w:val="left"/>
        <w:rPr>
          <w:b/>
          <w:sz w:val="36"/>
        </w:rPr>
      </w:pPr>
      <w:r>
        <w:rPr>
          <w:b/>
          <w:spacing w:val="-2"/>
          <w:sz w:val="36"/>
        </w:rPr>
        <w:t>Answer:</w:t>
      </w:r>
    </w:p>
    <w:p w14:paraId="354F911B">
      <w:pPr>
        <w:spacing w:before="66" w:line="278" w:lineRule="auto"/>
        <w:ind w:left="23" w:right="16" w:firstLine="0"/>
        <w:jc w:val="both"/>
        <w:rPr>
          <w:sz w:val="36"/>
        </w:rPr>
      </w:pPr>
      <w:r>
        <w:rPr>
          <w:sz w:val="36"/>
        </w:rPr>
        <w:t>I</w:t>
      </w:r>
      <w:r>
        <w:rPr>
          <w:spacing w:val="-11"/>
          <w:sz w:val="36"/>
        </w:rPr>
        <w:t xml:space="preserve"> </w:t>
      </w:r>
      <w:r>
        <w:rPr>
          <w:sz w:val="36"/>
        </w:rPr>
        <w:t>prioritize</w:t>
      </w:r>
      <w:r>
        <w:rPr>
          <w:spacing w:val="-13"/>
          <w:sz w:val="36"/>
        </w:rPr>
        <w:t xml:space="preserve"> </w:t>
      </w:r>
      <w:r>
        <w:rPr>
          <w:sz w:val="36"/>
        </w:rPr>
        <w:t>tasks</w:t>
      </w:r>
      <w:r>
        <w:rPr>
          <w:spacing w:val="-16"/>
          <w:sz w:val="36"/>
        </w:rPr>
        <w:t xml:space="preserve"> </w:t>
      </w:r>
      <w:r>
        <w:rPr>
          <w:sz w:val="36"/>
        </w:rPr>
        <w:t>based</w:t>
      </w:r>
      <w:r>
        <w:rPr>
          <w:spacing w:val="-12"/>
          <w:sz w:val="36"/>
        </w:rPr>
        <w:t xml:space="preserve"> </w:t>
      </w:r>
      <w:r>
        <w:rPr>
          <w:sz w:val="36"/>
        </w:rPr>
        <w:t>on</w:t>
      </w:r>
      <w:r>
        <w:rPr>
          <w:spacing w:val="-12"/>
          <w:sz w:val="36"/>
        </w:rPr>
        <w:t xml:space="preserve"> </w:t>
      </w:r>
      <w:r>
        <w:rPr>
          <w:sz w:val="36"/>
        </w:rPr>
        <w:t>urgency</w:t>
      </w:r>
      <w:r>
        <w:rPr>
          <w:spacing w:val="-12"/>
          <w:sz w:val="36"/>
        </w:rPr>
        <w:t xml:space="preserve"> </w:t>
      </w:r>
      <w:r>
        <w:rPr>
          <w:sz w:val="36"/>
        </w:rPr>
        <w:t>and</w:t>
      </w:r>
      <w:r>
        <w:rPr>
          <w:spacing w:val="-11"/>
          <w:sz w:val="36"/>
        </w:rPr>
        <w:t xml:space="preserve"> </w:t>
      </w:r>
      <w:r>
        <w:rPr>
          <w:sz w:val="36"/>
        </w:rPr>
        <w:t>impact,</w:t>
      </w:r>
      <w:r>
        <w:rPr>
          <w:spacing w:val="-7"/>
          <w:sz w:val="36"/>
        </w:rPr>
        <w:t xml:space="preserve"> </w:t>
      </w:r>
      <w:r>
        <w:rPr>
          <w:b/>
          <w:sz w:val="36"/>
        </w:rPr>
        <w:t>delegate</w:t>
      </w:r>
      <w:r>
        <w:rPr>
          <w:b/>
          <w:spacing w:val="-11"/>
          <w:sz w:val="36"/>
        </w:rPr>
        <w:t xml:space="preserve"> </w:t>
      </w:r>
      <w:r>
        <w:rPr>
          <w:b/>
          <w:sz w:val="36"/>
        </w:rPr>
        <w:t>where possible</w:t>
      </w:r>
      <w:r>
        <w:rPr>
          <w:sz w:val="36"/>
        </w:rPr>
        <w:t>,</w:t>
      </w:r>
      <w:r>
        <w:rPr>
          <w:spacing w:val="-15"/>
          <w:sz w:val="36"/>
        </w:rPr>
        <w:t xml:space="preserve"> </w:t>
      </w:r>
      <w:r>
        <w:rPr>
          <w:sz w:val="36"/>
        </w:rPr>
        <w:t>and</w:t>
      </w:r>
      <w:r>
        <w:rPr>
          <w:spacing w:val="-15"/>
          <w:sz w:val="36"/>
        </w:rPr>
        <w:t xml:space="preserve"> </w:t>
      </w:r>
      <w:r>
        <w:rPr>
          <w:sz w:val="36"/>
        </w:rPr>
        <w:t>use</w:t>
      </w:r>
      <w:r>
        <w:rPr>
          <w:spacing w:val="-15"/>
          <w:sz w:val="36"/>
        </w:rPr>
        <w:t xml:space="preserve"> </w:t>
      </w:r>
      <w:r>
        <w:rPr>
          <w:sz w:val="36"/>
        </w:rPr>
        <w:t>time</w:t>
      </w:r>
      <w:r>
        <w:rPr>
          <w:spacing w:val="-18"/>
          <w:sz w:val="36"/>
        </w:rPr>
        <w:t xml:space="preserve"> </w:t>
      </w:r>
      <w:r>
        <w:rPr>
          <w:sz w:val="36"/>
        </w:rPr>
        <w:t>management</w:t>
      </w:r>
      <w:r>
        <w:rPr>
          <w:spacing w:val="-14"/>
          <w:sz w:val="36"/>
        </w:rPr>
        <w:t xml:space="preserve"> </w:t>
      </w:r>
      <w:r>
        <w:rPr>
          <w:sz w:val="36"/>
        </w:rPr>
        <w:t>techniques</w:t>
      </w:r>
      <w:r>
        <w:rPr>
          <w:spacing w:val="-17"/>
          <w:sz w:val="36"/>
        </w:rPr>
        <w:t xml:space="preserve"> </w:t>
      </w:r>
      <w:r>
        <w:rPr>
          <w:sz w:val="36"/>
        </w:rPr>
        <w:t>like</w:t>
      </w:r>
      <w:r>
        <w:rPr>
          <w:spacing w:val="-11"/>
          <w:sz w:val="36"/>
        </w:rPr>
        <w:t xml:space="preserve"> </w:t>
      </w:r>
      <w:r>
        <w:rPr>
          <w:b/>
          <w:sz w:val="36"/>
        </w:rPr>
        <w:t>Pomodoro and Eisenhower Matrix</w:t>
      </w:r>
      <w:r>
        <w:rPr>
          <w:sz w:val="36"/>
        </w:rPr>
        <w:t>.</w:t>
      </w:r>
    </w:p>
    <w:p w14:paraId="16DFFF7A">
      <w:pPr>
        <w:spacing w:before="158" w:line="278" w:lineRule="auto"/>
        <w:ind w:left="23" w:right="19" w:firstLine="0"/>
        <w:jc w:val="both"/>
        <w:rPr>
          <w:sz w:val="36"/>
        </w:rPr>
      </w:pPr>
      <w:r>
        <w:rPr>
          <w:sz w:val="36"/>
        </w:rPr>
        <w:t xml:space="preserve">For example, at </w:t>
      </w:r>
      <w:r>
        <w:rPr>
          <w:b/>
          <w:sz w:val="36"/>
        </w:rPr>
        <w:t>[Company Name]</w:t>
      </w:r>
      <w:r>
        <w:rPr>
          <w:sz w:val="36"/>
        </w:rPr>
        <w:t xml:space="preserve">, I successfully handled </w:t>
      </w:r>
      <w:r>
        <w:rPr>
          <w:b/>
          <w:sz w:val="36"/>
        </w:rPr>
        <w:t xml:space="preserve">multiple high-stakes projects </w:t>
      </w:r>
      <w:r>
        <w:rPr>
          <w:sz w:val="36"/>
        </w:rPr>
        <w:t>by batching similar tasks, automating repetitive processes, and communicating realistic timelines with stakeholders.</w:t>
      </w:r>
    </w:p>
    <w:p w14:paraId="339ED521">
      <w:pPr>
        <w:pStyle w:val="5"/>
        <w:rPr>
          <w:sz w:val="20"/>
        </w:rPr>
      </w:pPr>
    </w:p>
    <w:p w14:paraId="32CC5F5C">
      <w:pPr>
        <w:pStyle w:val="5"/>
        <w:spacing w:before="2"/>
        <w:rPr>
          <w:sz w:val="20"/>
        </w:rPr>
      </w:pPr>
      <w:r>
        <w:rPr>
          <w:sz w:val="20"/>
        </w:rPr>
        <mc:AlternateContent>
          <mc:Choice Requires="wpg">
            <w:drawing>
              <wp:anchor distT="0" distB="0" distL="0" distR="0" simplePos="0" relativeHeight="251691008" behindDoc="1" locked="0" layoutInCell="1" allowOverlap="1">
                <wp:simplePos x="0" y="0"/>
                <wp:positionH relativeFrom="page">
                  <wp:posOffset>914400</wp:posOffset>
                </wp:positionH>
                <wp:positionV relativeFrom="paragraph">
                  <wp:posOffset>162560</wp:posOffset>
                </wp:positionV>
                <wp:extent cx="5733415" cy="20955"/>
                <wp:effectExtent l="0" t="0" r="0" b="0"/>
                <wp:wrapTopAndBottom/>
                <wp:docPr id="415" name="Group 415"/>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416" name="Graphic 41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417" name="Graphic 417"/>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418" name="Graphic 418"/>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419" name="Graphic 419"/>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420" name="Graphic 420"/>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421" name="Graphic 421"/>
                        <wps:cNvSpPr/>
                        <wps:spPr>
                          <a:xfrm>
                            <a:off x="304" y="1739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415" o:spid="_x0000_s1026" o:spt="203" style="position:absolute;left:0pt;margin-left:72pt;margin-top:12.8pt;height:1.65pt;width:451.45pt;mso-position-horizontal-relative:page;mso-wrap-distance-bottom:0pt;mso-wrap-distance-top:0pt;z-index:-251625472;mso-width-relative:page;mso-height-relative:page;" coordsize="5733415,20955" o:gfxdata="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">
                <o:lock v:ext="edit" aspectratio="f"/>
                <v:shape id="Graphic 416" o:spid="_x0000_s1026" o:spt="100" style="position:absolute;left:0;top:0;height:19685;width:5731510;" fillcolor="#9F9F9F" filled="t" stroked="f" coordsize="5731510,19685" o:gfxdata="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Isz/ugAAANw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417" o:spid="_x0000_s1026" o:spt="100" style="position:absolute;left:5729985;top:635;height:3175;width:3175;" fillcolor="#E2E2E2" filled="t" stroked="f" coordsize="3175,3175" o:gfxdata="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gHg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418" o:spid="_x0000_s1026" o:spt="100" style="position:absolute;left:304;top:647;height:17145;width:5732780;" fillcolor="#9F9F9F" filled="t" stroked="f" coordsize="5732780,17145" o:gfxdata="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5IhLy8AAAA&#10;3AAAAA8AAAAAAAAAAQAgAAAAIgAAAGRycy9kb3ducmV2LnhtbFBLAQIUABQAAAAIAIdO4kAzLwWe&#10;OwAAADkAAAAQAAAAAAAAAAEAIAAAAAsBAABkcnMvc2hhcGV4bWwueG1sUEsFBgAAAAAGAAYAWwEA&#10;ALUDAAAAAA==&#10;" path="m3048,3035l0,3035,0,16751,3048,16751,3048,3035xem5732716,0l5729668,0,5729668,3035,5732716,3035,5732716,0xe">
                  <v:fill on="t" focussize="0,0"/>
                  <v:stroke on="f"/>
                  <v:imagedata o:title=""/>
                  <o:lock v:ext="edit" aspectratio="f"/>
                  <v:textbox inset="0mm,0mm,0mm,0mm"/>
                </v:shape>
                <v:shape id="Graphic 419" o:spid="_x0000_s1026" o:spt="100" style="position:absolute;left:5729985;top:3682;height:13970;width:3175;" fillcolor="#E2E2E2" filled="t" stroked="f" coordsize="3175,13970" o:gfxdata="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5pPG/&#10;AAAA3AAAAA8AAAAAAAAAAQAgAAAAIgAAAGRycy9kb3ducmV2LnhtbFBLAQIUABQAAAAIAIdO4kAz&#10;LwWeOwAAADkAAAAQAAAAAAAAAAEAIAAAAA4BAABkcnMvc2hhcGV4bWwueG1sUEsFBgAAAAAGAAYA&#10;WwEAALgDAAAAAA==&#10;" path="m3047,0l0,0,0,13715,3047,13715,3047,0xe">
                  <v:fill on="t" focussize="0,0"/>
                  <v:stroke on="f"/>
                  <v:imagedata o:title=""/>
                  <o:lock v:ext="edit" aspectratio="f"/>
                  <v:textbox inset="0mm,0mm,0mm,0mm"/>
                </v:shape>
                <v:shape id="Graphic 420" o:spid="_x0000_s1026" o:spt="100" style="position:absolute;left:304;top:17398;height:3175;width:3175;" fillcolor="#9F9F9F" filled="t" stroked="f" coordsize="3175,3175" o:gfxdata="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wvjcFtwAAANwAAAAP&#10;AAAAAAAAAAEAIAAAACIAAABkcnMvZG93bnJldi54bWxQSwECFAAUAAAACACHTuJAMy8FnjsAAAA5&#10;AAAAEAAAAAAAAAABACAAAAAGAQAAZHJzL3NoYXBleG1sLnhtbFBLBQYAAAAABgAGAFsBAACwAwAA&#10;AAA=&#10;" path="m3047,0l0,0,0,3048,3047,3048,3047,0xe">
                  <v:fill on="t" focussize="0,0"/>
                  <v:stroke on="f"/>
                  <v:imagedata o:title=""/>
                  <o:lock v:ext="edit" aspectratio="f"/>
                  <v:textbox inset="0mm,0mm,0mm,0mm"/>
                </v:shape>
                <v:shape id="Graphic 421" o:spid="_x0000_s1026" o:spt="100" style="position:absolute;left:304;top:17398;height:3175;width:5732780;" fillcolor="#E2E2E2" filled="t" stroked="f" coordsize="5732780,3175" o:gfxdata="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dL7i/&#10;AAAA3AAAAA8AAAAAAAAAAQAgAAAAIgAAAGRycy9kb3ducmV2LnhtbFBLAQIUABQAAAAIAIdO4kAz&#10;LwWeOwAAADkAAAAQAAAAAAAAAAEAIAAAAA4BAABkcnMvc2hhcGV4bWwueG1sUEsFBgAAAAAGAAYA&#10;WwEAALgDA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21FC3178">
      <w:pPr>
        <w:pStyle w:val="2"/>
        <w:numPr>
          <w:ilvl w:val="0"/>
          <w:numId w:val="1"/>
        </w:numPr>
        <w:tabs>
          <w:tab w:val="left" w:pos="557"/>
        </w:tabs>
        <w:spacing w:before="52" w:after="0" w:line="640" w:lineRule="atLeast"/>
        <w:ind w:left="23" w:right="1292" w:firstLine="0"/>
        <w:jc w:val="left"/>
      </w:pPr>
      <w:r>
        <w:t>What</w:t>
      </w:r>
      <w:r>
        <w:rPr>
          <w:spacing w:val="-7"/>
        </w:rPr>
        <w:t xml:space="preserve"> </w:t>
      </w:r>
      <w:r>
        <w:t>strategies</w:t>
      </w:r>
      <w:r>
        <w:rPr>
          <w:spacing w:val="-6"/>
        </w:rPr>
        <w:t xml:space="preserve"> </w:t>
      </w:r>
      <w:r>
        <w:t>do</w:t>
      </w:r>
      <w:r>
        <w:rPr>
          <w:spacing w:val="-7"/>
        </w:rPr>
        <w:t xml:space="preserve"> </w:t>
      </w:r>
      <w:r>
        <w:t>you</w:t>
      </w:r>
      <w:r>
        <w:rPr>
          <w:spacing w:val="-7"/>
        </w:rPr>
        <w:t xml:space="preserve"> </w:t>
      </w:r>
      <w:r>
        <w:t>use</w:t>
      </w:r>
      <w:r>
        <w:rPr>
          <w:spacing w:val="-7"/>
        </w:rPr>
        <w:t xml:space="preserve"> </w:t>
      </w:r>
      <w:r>
        <w:t>to</w:t>
      </w:r>
      <w:r>
        <w:rPr>
          <w:spacing w:val="-7"/>
        </w:rPr>
        <w:t xml:space="preserve"> </w:t>
      </w:r>
      <w:r>
        <w:t>resolve</w:t>
      </w:r>
      <w:r>
        <w:rPr>
          <w:spacing w:val="-7"/>
        </w:rPr>
        <w:t xml:space="preserve"> </w:t>
      </w:r>
      <w:r>
        <w:t xml:space="preserve">conflicts? </w:t>
      </w:r>
      <w:r>
        <w:rPr>
          <w:spacing w:val="-2"/>
        </w:rPr>
        <w:t>Answer:</w:t>
      </w:r>
    </w:p>
    <w:p w14:paraId="21185056">
      <w:pPr>
        <w:spacing w:before="64"/>
        <w:ind w:left="23" w:right="0" w:firstLine="0"/>
        <w:jc w:val="both"/>
        <w:rPr>
          <w:sz w:val="36"/>
        </w:rPr>
      </w:pPr>
      <w:r>
        <w:rPr>
          <w:sz w:val="36"/>
        </w:rPr>
        <w:t>I</w:t>
      </w:r>
      <w:r>
        <w:rPr>
          <w:spacing w:val="-2"/>
          <w:sz w:val="36"/>
        </w:rPr>
        <w:t xml:space="preserve"> </w:t>
      </w:r>
      <w:r>
        <w:rPr>
          <w:sz w:val="36"/>
        </w:rPr>
        <w:t>use a</w:t>
      </w:r>
      <w:r>
        <w:rPr>
          <w:spacing w:val="-1"/>
          <w:sz w:val="36"/>
        </w:rPr>
        <w:t xml:space="preserve"> </w:t>
      </w:r>
      <w:r>
        <w:rPr>
          <w:b/>
          <w:sz w:val="36"/>
        </w:rPr>
        <w:t>collaborative</w:t>
      </w:r>
      <w:r>
        <w:rPr>
          <w:b/>
          <w:spacing w:val="1"/>
          <w:sz w:val="36"/>
        </w:rPr>
        <w:t xml:space="preserve"> </w:t>
      </w:r>
      <w:r>
        <w:rPr>
          <w:b/>
          <w:spacing w:val="-2"/>
          <w:sz w:val="36"/>
        </w:rPr>
        <w:t>approach</w:t>
      </w:r>
      <w:r>
        <w:rPr>
          <w:spacing w:val="-2"/>
          <w:sz w:val="36"/>
        </w:rPr>
        <w:t>:</w:t>
      </w:r>
    </w:p>
    <w:p w14:paraId="53178705">
      <w:pPr>
        <w:pStyle w:val="8"/>
        <w:numPr>
          <w:ilvl w:val="1"/>
          <w:numId w:val="1"/>
        </w:numPr>
        <w:tabs>
          <w:tab w:val="left" w:pos="742"/>
        </w:tabs>
        <w:spacing w:before="225" w:after="0" w:line="240" w:lineRule="auto"/>
        <w:ind w:left="742" w:right="0" w:hanging="359"/>
        <w:jc w:val="left"/>
        <w:rPr>
          <w:sz w:val="36"/>
        </w:rPr>
      </w:pPr>
      <w:r>
        <w:rPr>
          <w:b/>
          <w:sz w:val="36"/>
        </w:rPr>
        <w:t>Listen</w:t>
      </w:r>
      <w:r>
        <w:rPr>
          <w:b/>
          <w:spacing w:val="-2"/>
          <w:sz w:val="36"/>
        </w:rPr>
        <w:t xml:space="preserve"> </w:t>
      </w:r>
      <w:r>
        <w:rPr>
          <w:b/>
          <w:sz w:val="36"/>
        </w:rPr>
        <w:t>actively</w:t>
      </w:r>
      <w:r>
        <w:rPr>
          <w:b/>
          <w:spacing w:val="-2"/>
          <w:sz w:val="36"/>
        </w:rPr>
        <w:t xml:space="preserve"> </w:t>
      </w:r>
      <w:r>
        <w:rPr>
          <w:sz w:val="36"/>
        </w:rPr>
        <w:t>to</w:t>
      </w:r>
      <w:r>
        <w:rPr>
          <w:spacing w:val="-2"/>
          <w:sz w:val="36"/>
        </w:rPr>
        <w:t xml:space="preserve"> </w:t>
      </w:r>
      <w:r>
        <w:rPr>
          <w:sz w:val="36"/>
        </w:rPr>
        <w:t>both</w:t>
      </w:r>
      <w:r>
        <w:rPr>
          <w:spacing w:val="-1"/>
          <w:sz w:val="36"/>
        </w:rPr>
        <w:t xml:space="preserve"> </w:t>
      </w:r>
      <w:r>
        <w:rPr>
          <w:spacing w:val="-2"/>
          <w:sz w:val="36"/>
        </w:rPr>
        <w:t>sides.</w:t>
      </w:r>
    </w:p>
    <w:p w14:paraId="24D7A17B">
      <w:pPr>
        <w:pStyle w:val="2"/>
        <w:numPr>
          <w:ilvl w:val="1"/>
          <w:numId w:val="1"/>
        </w:numPr>
        <w:tabs>
          <w:tab w:val="left" w:pos="742"/>
        </w:tabs>
        <w:spacing w:before="227" w:after="0" w:line="240" w:lineRule="auto"/>
        <w:ind w:left="742" w:right="0" w:hanging="359"/>
        <w:jc w:val="left"/>
      </w:pPr>
      <w:r>
        <w:t>Identify</w:t>
      </w:r>
      <w:r>
        <w:rPr>
          <w:spacing w:val="-1"/>
        </w:rPr>
        <w:t xml:space="preserve"> </w:t>
      </w:r>
      <w:r>
        <w:t>the</w:t>
      </w:r>
      <w:r>
        <w:rPr>
          <w:spacing w:val="-1"/>
        </w:rPr>
        <w:t xml:space="preserve"> </w:t>
      </w:r>
      <w:r>
        <w:t>underlying</w:t>
      </w:r>
      <w:r>
        <w:rPr>
          <w:spacing w:val="-1"/>
        </w:rPr>
        <w:t xml:space="preserve"> </w:t>
      </w:r>
      <w:r>
        <w:rPr>
          <w:spacing w:val="-2"/>
        </w:rPr>
        <w:t>issue.</w:t>
      </w:r>
    </w:p>
    <w:p w14:paraId="15091AF8">
      <w:pPr>
        <w:pStyle w:val="8"/>
        <w:numPr>
          <w:ilvl w:val="1"/>
          <w:numId w:val="1"/>
        </w:numPr>
        <w:tabs>
          <w:tab w:val="left" w:pos="742"/>
        </w:tabs>
        <w:spacing w:before="225" w:after="0" w:line="240" w:lineRule="auto"/>
        <w:ind w:left="742" w:right="0" w:hanging="359"/>
        <w:jc w:val="both"/>
        <w:rPr>
          <w:sz w:val="36"/>
        </w:rPr>
      </w:pPr>
      <w:r>
        <w:rPr>
          <w:b/>
          <w:sz w:val="36"/>
        </w:rPr>
        <w:t>Find</w:t>
      </w:r>
      <w:r>
        <w:rPr>
          <w:b/>
          <w:spacing w:val="-7"/>
          <w:sz w:val="36"/>
        </w:rPr>
        <w:t xml:space="preserve"> </w:t>
      </w:r>
      <w:r>
        <w:rPr>
          <w:b/>
          <w:sz w:val="36"/>
        </w:rPr>
        <w:t>a</w:t>
      </w:r>
      <w:r>
        <w:rPr>
          <w:b/>
          <w:spacing w:val="-2"/>
          <w:sz w:val="36"/>
        </w:rPr>
        <w:t xml:space="preserve"> </w:t>
      </w:r>
      <w:r>
        <w:rPr>
          <w:b/>
          <w:sz w:val="36"/>
        </w:rPr>
        <w:t>common</w:t>
      </w:r>
      <w:r>
        <w:rPr>
          <w:b/>
          <w:spacing w:val="-5"/>
          <w:sz w:val="36"/>
        </w:rPr>
        <w:t xml:space="preserve"> </w:t>
      </w:r>
      <w:r>
        <w:rPr>
          <w:b/>
          <w:sz w:val="36"/>
        </w:rPr>
        <w:t>ground</w:t>
      </w:r>
      <w:r>
        <w:rPr>
          <w:b/>
          <w:spacing w:val="-1"/>
          <w:sz w:val="36"/>
        </w:rPr>
        <w:t xml:space="preserve"> </w:t>
      </w:r>
      <w:r>
        <w:rPr>
          <w:sz w:val="36"/>
        </w:rPr>
        <w:t>and</w:t>
      </w:r>
      <w:r>
        <w:rPr>
          <w:spacing w:val="-1"/>
          <w:sz w:val="36"/>
        </w:rPr>
        <w:t xml:space="preserve"> </w:t>
      </w:r>
      <w:r>
        <w:rPr>
          <w:sz w:val="36"/>
        </w:rPr>
        <w:t>propose</w:t>
      </w:r>
      <w:r>
        <w:rPr>
          <w:spacing w:val="-1"/>
          <w:sz w:val="36"/>
        </w:rPr>
        <w:t xml:space="preserve"> </w:t>
      </w:r>
      <w:r>
        <w:rPr>
          <w:sz w:val="36"/>
        </w:rPr>
        <w:t>a</w:t>
      </w:r>
      <w:r>
        <w:rPr>
          <w:spacing w:val="-1"/>
          <w:sz w:val="36"/>
        </w:rPr>
        <w:t xml:space="preserve"> </w:t>
      </w:r>
      <w:r>
        <w:rPr>
          <w:spacing w:val="-2"/>
          <w:sz w:val="36"/>
        </w:rPr>
        <w:t>solution.</w:t>
      </w:r>
    </w:p>
    <w:p w14:paraId="6D14311D">
      <w:pPr>
        <w:spacing w:before="229" w:line="278" w:lineRule="auto"/>
        <w:ind w:left="23" w:right="18" w:firstLine="0"/>
        <w:jc w:val="both"/>
        <w:rPr>
          <w:sz w:val="36"/>
        </w:rPr>
      </w:pPr>
      <w:r>
        <w:rPr>
          <w:sz w:val="36"/>
        </w:rPr>
        <w:t xml:space="preserve">For example, I resolved a </w:t>
      </w:r>
      <w:r>
        <w:rPr>
          <w:b/>
          <w:sz w:val="36"/>
        </w:rPr>
        <w:t xml:space="preserve">dispute between sales and marketing </w:t>
      </w:r>
      <w:r>
        <w:rPr>
          <w:sz w:val="36"/>
        </w:rPr>
        <w:t xml:space="preserve">at </w:t>
      </w:r>
      <w:r>
        <w:rPr>
          <w:b/>
          <w:sz w:val="36"/>
        </w:rPr>
        <w:t xml:space="preserve">[Company Name] </w:t>
      </w:r>
      <w:r>
        <w:rPr>
          <w:sz w:val="36"/>
        </w:rPr>
        <w:t xml:space="preserve">by </w:t>
      </w:r>
      <w:r>
        <w:rPr>
          <w:b/>
          <w:sz w:val="36"/>
        </w:rPr>
        <w:t>facilitating a strategy alignment session</w:t>
      </w:r>
      <w:r>
        <w:rPr>
          <w:sz w:val="36"/>
        </w:rPr>
        <w:t>, which improved cooperation and boosted campaign efficiency.</w:t>
      </w:r>
    </w:p>
    <w:p w14:paraId="4D43C05A">
      <w:pPr>
        <w:pStyle w:val="5"/>
        <w:rPr>
          <w:sz w:val="20"/>
        </w:rPr>
      </w:pPr>
    </w:p>
    <w:p w14:paraId="577988D4">
      <w:pPr>
        <w:pStyle w:val="5"/>
        <w:spacing w:before="1"/>
        <w:rPr>
          <w:sz w:val="20"/>
        </w:rPr>
      </w:pPr>
      <w:r>
        <w:rPr>
          <w:sz w:val="20"/>
        </w:rPr>
        <mc:AlternateContent>
          <mc:Choice Requires="wpg">
            <w:drawing>
              <wp:anchor distT="0" distB="0" distL="0" distR="0" simplePos="0" relativeHeight="251692032" behindDoc="1" locked="0" layoutInCell="1" allowOverlap="1">
                <wp:simplePos x="0" y="0"/>
                <wp:positionH relativeFrom="page">
                  <wp:posOffset>914400</wp:posOffset>
                </wp:positionH>
                <wp:positionV relativeFrom="paragraph">
                  <wp:posOffset>161925</wp:posOffset>
                </wp:positionV>
                <wp:extent cx="5733415" cy="21590"/>
                <wp:effectExtent l="0" t="0" r="0" b="0"/>
                <wp:wrapTopAndBottom/>
                <wp:docPr id="422" name="Group 422"/>
                <wp:cNvGraphicFramePr/>
                <a:graphic xmlns:a="http://schemas.openxmlformats.org/drawingml/2006/main">
                  <a:graphicData uri="http://schemas.microsoft.com/office/word/2010/wordprocessingGroup">
                    <wpg:wgp>
                      <wpg:cNvGrpSpPr/>
                      <wpg:grpSpPr>
                        <a:xfrm>
                          <a:off x="0" y="0"/>
                          <a:ext cx="5733415" cy="21590"/>
                          <a:chOff x="0" y="0"/>
                          <a:chExt cx="5733415" cy="21590"/>
                        </a:xfrm>
                      </wpg:grpSpPr>
                      <wps:wsp>
                        <wps:cNvPr id="423" name="Graphic 42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424" name="Graphic 424"/>
                        <wps:cNvSpPr/>
                        <wps:spPr>
                          <a:xfrm>
                            <a:off x="5729985" y="127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425" name="Graphic 425"/>
                        <wps:cNvSpPr/>
                        <wps:spPr>
                          <a:xfrm>
                            <a:off x="304" y="1282"/>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426" name="Graphic 426"/>
                        <wps:cNvSpPr/>
                        <wps:spPr>
                          <a:xfrm>
                            <a:off x="5729985" y="4318"/>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427" name="Graphic 427"/>
                        <wps:cNvSpPr/>
                        <wps:spPr>
                          <a:xfrm>
                            <a:off x="304" y="1803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428" name="Graphic 428"/>
                        <wps:cNvSpPr/>
                        <wps:spPr>
                          <a:xfrm>
                            <a:off x="304" y="18046"/>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422" o:spid="_x0000_s1026" o:spt="203" style="position:absolute;left:0pt;margin-left:72pt;margin-top:12.75pt;height:1.7pt;width:451.45pt;mso-position-horizontal-relative:page;mso-wrap-distance-bottom:0pt;mso-wrap-distance-top:0pt;z-index:-251624448;mso-width-relative:page;mso-height-relative:page;" coordsize="5733415,21590" o:gfxdata="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19z0TNoAAAAKAQAADwAAAAAA&#10;AAABACAAAAAiAAAAZHJzL2Rvd25yZXYueG1sUEsBAhQAFAAAAAgAh07iQDf61ToSBAAAhhcAAA4A&#10;AAAAAAAAAQAgAAAAKQEAAGRycy9lMm9Eb2MueG1sUEsFBgAAAAAGAAYAWQEAAK0HAAAAAA==&#10;">
                <o:lock v:ext="edit" aspectratio="f"/>
                <v:shape id="Graphic 423" o:spid="_x0000_s1026" o:spt="100" style="position:absolute;left:0;top:0;height:19685;width:5731510;" fillcolor="#9F9F9F" filled="t" stroked="f" coordsize="5731510,19685" o:gfxdata="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Tml2rgAAADcAAAA&#10;DwAAAAAAAAABACAAAAAiAAAAZHJzL2Rvd25yZXYueG1sUEsBAhQAFAAAAAgAh07iQDMvBZ47AAAA&#10;OQAAABAAAAAAAAAAAQAgAAAABwEAAGRycy9zaGFwZXhtbC54bWxQSwUGAAAAAAYABgBbAQAAsQMA&#10;AAAA&#10;" path="m5731497,0l0,0,0,19685,5731497,19685,5731497,0xe">
                  <v:fill on="t" focussize="0,0"/>
                  <v:stroke on="f"/>
                  <v:imagedata o:title=""/>
                  <o:lock v:ext="edit" aspectratio="f"/>
                  <v:textbox inset="0mm,0mm,0mm,0mm"/>
                </v:shape>
                <v:shape id="Graphic 424" o:spid="_x0000_s1026" o:spt="100" style="position:absolute;left:5729985;top:1270;height:3175;width:3175;" fillcolor="#E2E2E2" filled="t" stroked="f" coordsize="3175,3175" o:gfxdata="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AVSq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425" o:spid="_x0000_s1026" o:spt="100" style="position:absolute;left:304;top:1282;height:17145;width:5732780;" fillcolor="#9F9F9F" filled="t" stroked="f" coordsize="5732780,17145" o:gfxdata="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JeGfvQAA&#10;ANwAAAAPAAAAAAAAAAEAIAAAACIAAABkcnMvZG93bnJldi54bWxQSwECFAAUAAAACACHTuJAMy8F&#10;njsAAAA5AAAAEAAAAAAAAAABACAAAAAMAQAAZHJzL3NoYXBleG1sLnhtbFBLBQYAAAAABgAGAFsB&#10;AAC2AwAAAAA=&#10;" path="m3048,3035l0,3035,0,16751,3048,16751,3048,3035xem5732716,0l5729668,0,5729668,3035,5732716,3035,5732716,0xe">
                  <v:fill on="t" focussize="0,0"/>
                  <v:stroke on="f"/>
                  <v:imagedata o:title=""/>
                  <o:lock v:ext="edit" aspectratio="f"/>
                  <v:textbox inset="0mm,0mm,0mm,0mm"/>
                </v:shape>
                <v:shape id="Graphic 426" o:spid="_x0000_s1026" o:spt="100" style="position:absolute;left:5729985;top:4318;height:13970;width:3175;" fillcolor="#E2E2E2" filled="t" stroked="f" coordsize="3175,13970" o:gfxdata="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K+j6/&#10;AAAA3AAAAA8AAAAAAAAAAQAgAAAAIgAAAGRycy9kb3ducmV2LnhtbFBLAQIUABQAAAAIAIdO4kAz&#10;LwWeOwAAADkAAAAQAAAAAAAAAAEAIAAAAA4BAABkcnMvc2hhcGV4bWwueG1sUEsFBgAAAAAGAAYA&#10;WwEAALgDAAAAAA==&#10;" path="m3047,0l0,0,0,13716,3047,13716,3047,0xe">
                  <v:fill on="t" focussize="0,0"/>
                  <v:stroke on="f"/>
                  <v:imagedata o:title=""/>
                  <o:lock v:ext="edit" aspectratio="f"/>
                  <v:textbox inset="0mm,0mm,0mm,0mm"/>
                </v:shape>
                <v:shape id="Graphic 427" o:spid="_x0000_s1026" o:spt="100" style="position:absolute;left:304;top:18034;height:3175;width:3175;" fillcolor="#9F9F9F" filled="t" stroked="f" coordsize="3175,3175" o:gfxdata="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Xr3G/&#10;AAAA3AAAAA8AAAAAAAAAAQAgAAAAIgAAAGRycy9kb3ducmV2LnhtbFBLAQIUABQAAAAIAIdO4kAz&#10;LwWeOwAAADkAAAAQAAAAAAAAAAEAIAAAAA4BAABkcnMvc2hhcGV4bWwueG1sUEsFBgAAAAAGAAYA&#10;WwEAALgDAAAAAA==&#10;" path="m3047,0l0,0,0,3047,3047,3047,3047,0xe">
                  <v:fill on="t" focussize="0,0"/>
                  <v:stroke on="f"/>
                  <v:imagedata o:title=""/>
                  <o:lock v:ext="edit" aspectratio="f"/>
                  <v:textbox inset="0mm,0mm,0mm,0mm"/>
                </v:shape>
                <v:shape id="Graphic 428" o:spid="_x0000_s1026" o:spt="100" style="position:absolute;left:304;top:18046;height:3175;width:5732780;" fillcolor="#E2E2E2" filled="t" stroked="f" coordsize="5732780,3175" o:gfxdata="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nhiW8AAAA&#10;3AAAAA8AAAAAAAAAAQAgAAAAIgAAAGRycy9kb3ducmV2LnhtbFBLAQIUABQAAAAIAIdO4kAzLwWe&#10;OwAAADkAAAAQAAAAAAAAAAEAIAAAAAsBAABkcnMvc2hhcGV4bWwueG1sUEsFBgAAAAAGAAYAWwEA&#10;ALU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2E542626">
      <w:pPr>
        <w:pStyle w:val="2"/>
        <w:numPr>
          <w:ilvl w:val="0"/>
          <w:numId w:val="1"/>
        </w:numPr>
        <w:tabs>
          <w:tab w:val="left" w:pos="564"/>
        </w:tabs>
        <w:spacing w:before="50" w:after="0" w:line="640" w:lineRule="atLeast"/>
        <w:ind w:left="23" w:right="777" w:firstLine="0"/>
        <w:jc w:val="left"/>
      </w:pPr>
      <w:r>
        <w:t>How</w:t>
      </w:r>
      <w:r>
        <w:rPr>
          <w:spacing w:val="-7"/>
        </w:rPr>
        <w:t xml:space="preserve"> </w:t>
      </w:r>
      <w:r>
        <w:t>do</w:t>
      </w:r>
      <w:r>
        <w:rPr>
          <w:spacing w:val="-10"/>
        </w:rPr>
        <w:t xml:space="preserve"> </w:t>
      </w:r>
      <w:r>
        <w:t>you</w:t>
      </w:r>
      <w:r>
        <w:rPr>
          <w:spacing w:val="-8"/>
        </w:rPr>
        <w:t xml:space="preserve"> </w:t>
      </w:r>
      <w:r>
        <w:t>ensure</w:t>
      </w:r>
      <w:r>
        <w:rPr>
          <w:spacing w:val="-6"/>
        </w:rPr>
        <w:t xml:space="preserve"> </w:t>
      </w:r>
      <w:r>
        <w:t>your</w:t>
      </w:r>
      <w:r>
        <w:rPr>
          <w:spacing w:val="-13"/>
        </w:rPr>
        <w:t xml:space="preserve"> </w:t>
      </w:r>
      <w:r>
        <w:t>team</w:t>
      </w:r>
      <w:r>
        <w:rPr>
          <w:spacing w:val="-6"/>
        </w:rPr>
        <w:t xml:space="preserve"> </w:t>
      </w:r>
      <w:r>
        <w:t>remains</w:t>
      </w:r>
      <w:r>
        <w:rPr>
          <w:spacing w:val="-8"/>
        </w:rPr>
        <w:t xml:space="preserve"> </w:t>
      </w:r>
      <w:r>
        <w:t xml:space="preserve">motivated? </w:t>
      </w:r>
      <w:r>
        <w:rPr>
          <w:spacing w:val="-2"/>
        </w:rPr>
        <w:t>Answer:</w:t>
      </w:r>
    </w:p>
    <w:p w14:paraId="7102D316">
      <w:pPr>
        <w:spacing w:before="66"/>
        <w:ind w:left="23" w:right="0" w:firstLine="0"/>
        <w:jc w:val="left"/>
        <w:rPr>
          <w:b/>
          <w:sz w:val="36"/>
        </w:rPr>
      </w:pPr>
      <w:r>
        <w:rPr>
          <w:sz w:val="36"/>
        </w:rPr>
        <w:t>I</w:t>
      </w:r>
      <w:r>
        <w:rPr>
          <w:spacing w:val="34"/>
          <w:sz w:val="36"/>
        </w:rPr>
        <w:t xml:space="preserve"> </w:t>
      </w:r>
      <w:r>
        <w:rPr>
          <w:sz w:val="36"/>
        </w:rPr>
        <w:t>ensure</w:t>
      </w:r>
      <w:r>
        <w:rPr>
          <w:spacing w:val="32"/>
          <w:sz w:val="36"/>
        </w:rPr>
        <w:t xml:space="preserve"> </w:t>
      </w:r>
      <w:r>
        <w:rPr>
          <w:sz w:val="36"/>
        </w:rPr>
        <w:t>motivation</w:t>
      </w:r>
      <w:r>
        <w:rPr>
          <w:spacing w:val="37"/>
          <w:sz w:val="36"/>
        </w:rPr>
        <w:t xml:space="preserve"> </w:t>
      </w:r>
      <w:r>
        <w:rPr>
          <w:sz w:val="36"/>
        </w:rPr>
        <w:t>by</w:t>
      </w:r>
      <w:r>
        <w:rPr>
          <w:spacing w:val="36"/>
          <w:sz w:val="36"/>
        </w:rPr>
        <w:t xml:space="preserve"> </w:t>
      </w:r>
      <w:r>
        <w:rPr>
          <w:b/>
          <w:sz w:val="36"/>
        </w:rPr>
        <w:t>recognizing</w:t>
      </w:r>
      <w:r>
        <w:rPr>
          <w:b/>
          <w:spacing w:val="35"/>
          <w:sz w:val="36"/>
        </w:rPr>
        <w:t xml:space="preserve"> </w:t>
      </w:r>
      <w:r>
        <w:rPr>
          <w:b/>
          <w:sz w:val="36"/>
        </w:rPr>
        <w:t>achievements,</w:t>
      </w:r>
      <w:r>
        <w:rPr>
          <w:b/>
          <w:spacing w:val="37"/>
          <w:sz w:val="36"/>
        </w:rPr>
        <w:t xml:space="preserve"> </w:t>
      </w:r>
      <w:r>
        <w:rPr>
          <w:b/>
          <w:spacing w:val="-2"/>
          <w:sz w:val="36"/>
        </w:rPr>
        <w:t>fostering</w:t>
      </w:r>
    </w:p>
    <w:p w14:paraId="754DE25C">
      <w:pPr>
        <w:spacing w:after="0"/>
        <w:jc w:val="left"/>
        <w:rPr>
          <w:b/>
          <w:sz w:val="36"/>
        </w:rPr>
        <w:sectPr>
          <w:pgSz w:w="11910" w:h="16840"/>
          <w:pgMar w:top="1540" w:right="1417" w:bottom="280" w:left="1417" w:header="781" w:footer="0" w:gutter="0"/>
          <w:cols w:space="720" w:num="1"/>
        </w:sectPr>
      </w:pPr>
    </w:p>
    <w:p w14:paraId="7F7B799C">
      <w:pPr>
        <w:pStyle w:val="2"/>
        <w:spacing w:before="77" w:line="276" w:lineRule="auto"/>
        <w:ind w:right="19"/>
        <w:jc w:val="both"/>
        <w:rPr>
          <w:b w:val="0"/>
        </w:rPr>
      </w:pPr>
      <w:r>
        <w:t>open</w:t>
      </w:r>
      <w:r>
        <w:rPr>
          <w:spacing w:val="-8"/>
        </w:rPr>
        <w:t xml:space="preserve"> </w:t>
      </w:r>
      <w:r>
        <w:t>communication,</w:t>
      </w:r>
      <w:r>
        <w:rPr>
          <w:spacing w:val="-6"/>
        </w:rPr>
        <w:t xml:space="preserve"> </w:t>
      </w:r>
      <w:r>
        <w:t>and</w:t>
      </w:r>
      <w:r>
        <w:rPr>
          <w:spacing w:val="-8"/>
        </w:rPr>
        <w:t xml:space="preserve"> </w:t>
      </w:r>
      <w:r>
        <w:t>aligning</w:t>
      </w:r>
      <w:r>
        <w:rPr>
          <w:spacing w:val="-7"/>
        </w:rPr>
        <w:t xml:space="preserve"> </w:t>
      </w:r>
      <w:r>
        <w:t>work</w:t>
      </w:r>
      <w:r>
        <w:rPr>
          <w:spacing w:val="-7"/>
        </w:rPr>
        <w:t xml:space="preserve"> </w:t>
      </w:r>
      <w:r>
        <w:t>with</w:t>
      </w:r>
      <w:r>
        <w:rPr>
          <w:spacing w:val="-8"/>
        </w:rPr>
        <w:t xml:space="preserve"> </w:t>
      </w:r>
      <w:r>
        <w:t>personal</w:t>
      </w:r>
      <w:r>
        <w:rPr>
          <w:spacing w:val="-7"/>
        </w:rPr>
        <w:t xml:space="preserve"> </w:t>
      </w:r>
      <w:r>
        <w:t>and company goals</w:t>
      </w:r>
      <w:r>
        <w:rPr>
          <w:b w:val="0"/>
        </w:rPr>
        <w:t>.</w:t>
      </w:r>
    </w:p>
    <w:p w14:paraId="71B5F040">
      <w:pPr>
        <w:spacing w:before="166" w:line="278" w:lineRule="auto"/>
        <w:ind w:left="23" w:right="18" w:firstLine="0"/>
        <w:jc w:val="both"/>
        <w:rPr>
          <w:sz w:val="36"/>
        </w:rPr>
      </w:pPr>
      <w:r>
        <w:rPr>
          <w:sz w:val="36"/>
        </w:rPr>
        <w:t xml:space="preserve">At </w:t>
      </w:r>
      <w:r>
        <w:rPr>
          <w:b/>
          <w:sz w:val="36"/>
        </w:rPr>
        <w:t>[Company Name]</w:t>
      </w:r>
      <w:r>
        <w:rPr>
          <w:sz w:val="36"/>
        </w:rPr>
        <w:t xml:space="preserve">, I implemented a </w:t>
      </w:r>
      <w:r>
        <w:rPr>
          <w:b/>
          <w:sz w:val="36"/>
        </w:rPr>
        <w:t>monthly team appreciation system</w:t>
      </w:r>
      <w:r>
        <w:rPr>
          <w:sz w:val="36"/>
        </w:rPr>
        <w:t xml:space="preserve">, which improved morale and led to a </w:t>
      </w:r>
      <w:r>
        <w:rPr>
          <w:b/>
          <w:sz w:val="36"/>
        </w:rPr>
        <w:t>15% increase in productivity</w:t>
      </w:r>
      <w:r>
        <w:rPr>
          <w:sz w:val="36"/>
        </w:rPr>
        <w:t>.</w:t>
      </w:r>
    </w:p>
    <w:p w14:paraId="5D4E56E6">
      <w:pPr>
        <w:pStyle w:val="5"/>
        <w:rPr>
          <w:sz w:val="20"/>
        </w:rPr>
      </w:pPr>
    </w:p>
    <w:p w14:paraId="447CE0CC">
      <w:pPr>
        <w:pStyle w:val="5"/>
        <w:spacing w:before="3"/>
        <w:rPr>
          <w:sz w:val="20"/>
        </w:rPr>
      </w:pPr>
      <w:r>
        <w:rPr>
          <w:sz w:val="20"/>
        </w:rPr>
        <mc:AlternateContent>
          <mc:Choice Requires="wpg">
            <w:drawing>
              <wp:anchor distT="0" distB="0" distL="0" distR="0" simplePos="0" relativeHeight="251692032" behindDoc="1" locked="0" layoutInCell="1" allowOverlap="1">
                <wp:simplePos x="0" y="0"/>
                <wp:positionH relativeFrom="page">
                  <wp:posOffset>914400</wp:posOffset>
                </wp:positionH>
                <wp:positionV relativeFrom="paragraph">
                  <wp:posOffset>163195</wp:posOffset>
                </wp:positionV>
                <wp:extent cx="5733415" cy="20320"/>
                <wp:effectExtent l="0" t="0" r="0" b="0"/>
                <wp:wrapTopAndBottom/>
                <wp:docPr id="429" name="Group 429"/>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430" name="Graphic 430"/>
                        <wps:cNvSpPr/>
                        <wps:spPr>
                          <a:xfrm>
                            <a:off x="0" y="0"/>
                            <a:ext cx="5731510" cy="19685"/>
                          </a:xfrm>
                          <a:custGeom>
                            <a:avLst/>
                            <a:gdLst/>
                            <a:ahLst/>
                            <a:cxnLst/>
                            <a:rect l="l" t="t" r="r" b="b"/>
                            <a:pathLst>
                              <a:path w="5731510" h="19685">
                                <a:moveTo>
                                  <a:pt x="5731497" y="0"/>
                                </a:moveTo>
                                <a:lnTo>
                                  <a:pt x="5729910" y="0"/>
                                </a:lnTo>
                                <a:lnTo>
                                  <a:pt x="3352" y="0"/>
                                </a:lnTo>
                                <a:lnTo>
                                  <a:pt x="304" y="0"/>
                                </a:ln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431" name="Graphic 431"/>
                        <wps:cNvSpPr/>
                        <wps:spPr>
                          <a:xfrm>
                            <a:off x="5729985"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432" name="Graphic 432"/>
                        <wps:cNvSpPr/>
                        <wps:spPr>
                          <a:xfrm>
                            <a:off x="304" y="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433" name="Graphic 433"/>
                        <wps:cNvSpPr/>
                        <wps:spPr>
                          <a:xfrm>
                            <a:off x="5729985" y="3048"/>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434" name="Graphic 434"/>
                        <wps:cNvSpPr/>
                        <wps:spPr>
                          <a:xfrm>
                            <a:off x="304" y="1676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435" name="Graphic 435"/>
                        <wps:cNvSpPr/>
                        <wps:spPr>
                          <a:xfrm>
                            <a:off x="304" y="16776"/>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429" o:spid="_x0000_s1026" o:spt="203" style="position:absolute;left:0pt;margin-left:72pt;margin-top:12.85pt;height:1.6pt;width:451.45pt;mso-position-horizontal-relative:page;mso-wrap-distance-bottom:0pt;mso-wrap-distance-top:0pt;z-index:-251624448;mso-width-relative:page;mso-height-relative:page;" coordsize="5733415,20320" o:gfxdata="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">
                <o:lock v:ext="edit" aspectratio="f"/>
                <v:shape id="Graphic 430" o:spid="_x0000_s1026" o:spt="100" style="position:absolute;left:0;top:0;height:19685;width:5731510;" fillcolor="#9F9F9F" filled="t" stroked="f" coordsize="5731510,19685" o:gfxdata="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8Mq1wtAAAANwAAAAPAAAA&#10;AAAAAAEAIAAAACIAAABkcnMvZG93bnJldi54bWxQSwECFAAUAAAACACHTuJAMy8FnjsAAAA5AAAA&#10;EAAAAAAAAAABACAAAAADAQAAZHJzL3NoYXBleG1sLnhtbFBLBQYAAAAABgAGAFsBAACtAwAAAAA=&#10;" path="m5731497,0l5729910,0,3352,0,304,0,0,0,0,19685,5731497,19685,5731497,0xe">
                  <v:fill on="t" focussize="0,0"/>
                  <v:stroke on="f"/>
                  <v:imagedata o:title=""/>
                  <o:lock v:ext="edit" aspectratio="f"/>
                  <v:textbox inset="0mm,0mm,0mm,0mm"/>
                </v:shape>
                <v:shape id="Graphic 431" o:spid="_x0000_s1026" o:spt="100" style="position:absolute;left:5729985;top:0;height:3175;width:3175;" fillcolor="#E2E2E2" filled="t" stroked="f" coordsize="3175,3175" o:gfxdata="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LmBvvQAA&#10;ANw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432" o:spid="_x0000_s1026" o:spt="100" style="position:absolute;left:304;top:0;height:17145;width:5732780;" fillcolor="#9F9F9F" filled="t" stroked="f" coordsize="5732780,17145" o:gfxdata="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V7za/&#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433" o:spid="_x0000_s1026" o:spt="100" style="position:absolute;left:5729985;top:3048;height:13970;width:3175;" fillcolor="#E2E2E2" filled="t" stroked="f" coordsize="3175,13970" o:gfxdata="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pM97vQAA&#10;ANwAAAAPAAAAAAAAAAEAIAAAACIAAABkcnMvZG93bnJldi54bWxQSwECFAAUAAAACACHTuJAMy8F&#10;njsAAAA5AAAAEAAAAAAAAAABACAAAAAMAQAAZHJzL3NoYXBleG1sLnhtbFBLBQYAAAAABgAGAFsB&#10;AAC2AwAAAAA=&#10;" path="m3047,0l0,0,0,13716,3047,13716,3047,0xe">
                  <v:fill on="t" focussize="0,0"/>
                  <v:stroke on="f"/>
                  <v:imagedata o:title=""/>
                  <o:lock v:ext="edit" aspectratio="f"/>
                  <v:textbox inset="0mm,0mm,0mm,0mm"/>
                </v:shape>
                <v:shape id="Graphic 434" o:spid="_x0000_s1026" o:spt="100" style="position:absolute;left:304;top:16764;height:3175;width:3175;" fillcolor="#9F9F9F" filled="t" stroked="f" coordsize="3175,3175" o:gfxdata="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cp9u/&#10;AAAA3AAAAA8AAAAAAAAAAQAgAAAAIgAAAGRycy9kb3ducmV2LnhtbFBLAQIUABQAAAAIAIdO4kAz&#10;LwWeOwAAADkAAAAQAAAAAAAAAAEAIAAAAA4BAABkcnMvc2hhcGV4bWwueG1sUEsFBgAAAAAGAAYA&#10;WwEAALgDAAAAAA==&#10;" path="m3047,0l0,0,0,3047,3047,3047,3047,0xe">
                  <v:fill on="t" focussize="0,0"/>
                  <v:stroke on="f"/>
                  <v:imagedata o:title=""/>
                  <o:lock v:ext="edit" aspectratio="f"/>
                  <v:textbox inset="0mm,0mm,0mm,0mm"/>
                </v:shape>
                <v:shape id="Graphic 435" o:spid="_x0000_s1026" o:spt="100" style="position:absolute;left:304;top:16776;height:3175;width:5732780;" fillcolor="#E2E2E2" filled="t" stroked="f" coordsize="5732780,3175" o:gfxdata="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j+/Zr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2DB44335">
      <w:pPr>
        <w:pStyle w:val="2"/>
        <w:numPr>
          <w:ilvl w:val="0"/>
          <w:numId w:val="1"/>
        </w:numPr>
        <w:tabs>
          <w:tab w:val="left" w:pos="557"/>
        </w:tabs>
        <w:spacing w:before="53" w:after="0" w:line="640" w:lineRule="atLeast"/>
        <w:ind w:left="23" w:right="115" w:firstLine="0"/>
        <w:jc w:val="left"/>
      </w:pPr>
      <w:r>
        <w:t>What</w:t>
      </w:r>
      <w:r>
        <w:rPr>
          <w:spacing w:val="-5"/>
        </w:rPr>
        <w:t xml:space="preserve"> </w:t>
      </w:r>
      <w:r>
        <w:t>steps</w:t>
      </w:r>
      <w:r>
        <w:rPr>
          <w:spacing w:val="-8"/>
        </w:rPr>
        <w:t xml:space="preserve"> </w:t>
      </w:r>
      <w:r>
        <w:t>do</w:t>
      </w:r>
      <w:r>
        <w:rPr>
          <w:spacing w:val="-5"/>
        </w:rPr>
        <w:t xml:space="preserve"> </w:t>
      </w:r>
      <w:r>
        <w:t>you</w:t>
      </w:r>
      <w:r>
        <w:rPr>
          <w:spacing w:val="-6"/>
        </w:rPr>
        <w:t xml:space="preserve"> </w:t>
      </w:r>
      <w:r>
        <w:t>take</w:t>
      </w:r>
      <w:r>
        <w:rPr>
          <w:spacing w:val="-4"/>
        </w:rPr>
        <w:t xml:space="preserve"> </w:t>
      </w:r>
      <w:r>
        <w:t>to</w:t>
      </w:r>
      <w:r>
        <w:rPr>
          <w:spacing w:val="-4"/>
        </w:rPr>
        <w:t xml:space="preserve"> </w:t>
      </w:r>
      <w:r>
        <w:t>reduce</w:t>
      </w:r>
      <w:r>
        <w:rPr>
          <w:spacing w:val="-4"/>
        </w:rPr>
        <w:t xml:space="preserve"> </w:t>
      </w:r>
      <w:r>
        <w:t>errors</w:t>
      </w:r>
      <w:r>
        <w:rPr>
          <w:spacing w:val="-7"/>
        </w:rPr>
        <w:t xml:space="preserve"> </w:t>
      </w:r>
      <w:r>
        <w:t>in</w:t>
      </w:r>
      <w:r>
        <w:rPr>
          <w:spacing w:val="-7"/>
        </w:rPr>
        <w:t xml:space="preserve"> </w:t>
      </w:r>
      <w:r>
        <w:t>your</w:t>
      </w:r>
      <w:r>
        <w:rPr>
          <w:spacing w:val="-12"/>
        </w:rPr>
        <w:t xml:space="preserve"> </w:t>
      </w:r>
      <w:r>
        <w:t xml:space="preserve">work? </w:t>
      </w:r>
      <w:r>
        <w:rPr>
          <w:spacing w:val="-2"/>
        </w:rPr>
        <w:t>Answer:</w:t>
      </w:r>
    </w:p>
    <w:p w14:paraId="53C2DAE6">
      <w:pPr>
        <w:pStyle w:val="5"/>
        <w:spacing w:before="64"/>
        <w:ind w:left="23"/>
        <w:jc w:val="both"/>
      </w:pPr>
      <w:r>
        <w:t>I</w:t>
      </w:r>
      <w:r>
        <w:rPr>
          <w:spacing w:val="-1"/>
        </w:rPr>
        <w:t xml:space="preserve"> </w:t>
      </w:r>
      <w:r>
        <w:t>minimize</w:t>
      </w:r>
      <w:r>
        <w:rPr>
          <w:spacing w:val="-1"/>
        </w:rPr>
        <w:t xml:space="preserve"> </w:t>
      </w:r>
      <w:r>
        <w:t>errors</w:t>
      </w:r>
      <w:r>
        <w:rPr>
          <w:spacing w:val="-1"/>
        </w:rPr>
        <w:t xml:space="preserve"> </w:t>
      </w:r>
      <w:r>
        <w:rPr>
          <w:spacing w:val="-5"/>
        </w:rPr>
        <w:t>by:</w:t>
      </w:r>
    </w:p>
    <w:p w14:paraId="52593173">
      <w:pPr>
        <w:pStyle w:val="2"/>
        <w:numPr>
          <w:ilvl w:val="0"/>
          <w:numId w:val="6"/>
        </w:numPr>
        <w:tabs>
          <w:tab w:val="left" w:pos="742"/>
        </w:tabs>
        <w:spacing w:before="224" w:after="0" w:line="240" w:lineRule="auto"/>
        <w:ind w:left="742" w:right="0" w:hanging="359"/>
        <w:jc w:val="both"/>
      </w:pPr>
      <w:r>
        <w:t>Double-checking</w:t>
      </w:r>
      <w:r>
        <w:rPr>
          <w:spacing w:val="-4"/>
        </w:rPr>
        <w:t xml:space="preserve"> </w:t>
      </w:r>
      <w:r>
        <w:t>data</w:t>
      </w:r>
      <w:r>
        <w:rPr>
          <w:spacing w:val="-3"/>
        </w:rPr>
        <w:t xml:space="preserve"> </w:t>
      </w:r>
      <w:r>
        <w:t>and</w:t>
      </w:r>
      <w:r>
        <w:rPr>
          <w:spacing w:val="-3"/>
        </w:rPr>
        <w:t xml:space="preserve"> </w:t>
      </w:r>
      <w:r>
        <w:rPr>
          <w:spacing w:val="-2"/>
        </w:rPr>
        <w:t>reports.</w:t>
      </w:r>
    </w:p>
    <w:p w14:paraId="7C80A20A">
      <w:pPr>
        <w:pStyle w:val="8"/>
        <w:numPr>
          <w:ilvl w:val="0"/>
          <w:numId w:val="6"/>
        </w:numPr>
        <w:tabs>
          <w:tab w:val="left" w:pos="742"/>
        </w:tabs>
        <w:spacing w:before="227" w:after="0" w:line="240" w:lineRule="auto"/>
        <w:ind w:left="742" w:right="0" w:hanging="359"/>
        <w:jc w:val="both"/>
        <w:rPr>
          <w:sz w:val="36"/>
        </w:rPr>
      </w:pPr>
      <w:r>
        <w:rPr>
          <w:b/>
          <w:sz w:val="36"/>
        </w:rPr>
        <w:t>Using</w:t>
      </w:r>
      <w:r>
        <w:rPr>
          <w:b/>
          <w:spacing w:val="-6"/>
          <w:sz w:val="36"/>
        </w:rPr>
        <w:t xml:space="preserve"> </w:t>
      </w:r>
      <w:r>
        <w:rPr>
          <w:b/>
          <w:sz w:val="36"/>
        </w:rPr>
        <w:t>automation</w:t>
      </w:r>
      <w:r>
        <w:rPr>
          <w:b/>
          <w:spacing w:val="-3"/>
          <w:sz w:val="36"/>
        </w:rPr>
        <w:t xml:space="preserve"> </w:t>
      </w:r>
      <w:r>
        <w:rPr>
          <w:b/>
          <w:sz w:val="36"/>
        </w:rPr>
        <w:t>tools</w:t>
      </w:r>
      <w:r>
        <w:rPr>
          <w:b/>
          <w:spacing w:val="-3"/>
          <w:sz w:val="36"/>
        </w:rPr>
        <w:t xml:space="preserve"> </w:t>
      </w:r>
      <w:r>
        <w:rPr>
          <w:sz w:val="36"/>
        </w:rPr>
        <w:t>where</w:t>
      </w:r>
      <w:r>
        <w:rPr>
          <w:spacing w:val="-4"/>
          <w:sz w:val="36"/>
        </w:rPr>
        <w:t xml:space="preserve"> </w:t>
      </w:r>
      <w:r>
        <w:rPr>
          <w:spacing w:val="-2"/>
          <w:sz w:val="36"/>
        </w:rPr>
        <w:t>possible.</w:t>
      </w:r>
    </w:p>
    <w:p w14:paraId="51AE91FB">
      <w:pPr>
        <w:pStyle w:val="2"/>
        <w:numPr>
          <w:ilvl w:val="0"/>
          <w:numId w:val="6"/>
        </w:numPr>
        <w:tabs>
          <w:tab w:val="left" w:pos="742"/>
        </w:tabs>
        <w:spacing w:before="225" w:after="0" w:line="240" w:lineRule="auto"/>
        <w:ind w:left="742" w:right="0" w:hanging="359"/>
        <w:jc w:val="both"/>
      </w:pPr>
      <w:r>
        <w:t>Encouraging</w:t>
      </w:r>
      <w:r>
        <w:rPr>
          <w:spacing w:val="-4"/>
        </w:rPr>
        <w:t xml:space="preserve"> </w:t>
      </w:r>
      <w:r>
        <w:t>peer</w:t>
      </w:r>
      <w:r>
        <w:rPr>
          <w:spacing w:val="-6"/>
        </w:rPr>
        <w:t xml:space="preserve"> </w:t>
      </w:r>
      <w:r>
        <w:rPr>
          <w:spacing w:val="-2"/>
        </w:rPr>
        <w:t>reviews.</w:t>
      </w:r>
    </w:p>
    <w:p w14:paraId="02671A47">
      <w:pPr>
        <w:spacing w:before="229" w:line="276" w:lineRule="auto"/>
        <w:ind w:left="23" w:right="20" w:firstLine="0"/>
        <w:jc w:val="both"/>
        <w:rPr>
          <w:sz w:val="36"/>
        </w:rPr>
      </w:pPr>
      <w:r>
        <w:rPr>
          <w:sz w:val="36"/>
        </w:rPr>
        <w:t xml:space="preserve">For example, implementing a </w:t>
      </w:r>
      <w:r>
        <w:rPr>
          <w:b/>
          <w:sz w:val="36"/>
        </w:rPr>
        <w:t xml:space="preserve">standardized data validation process </w:t>
      </w:r>
      <w:r>
        <w:rPr>
          <w:sz w:val="36"/>
        </w:rPr>
        <w:t xml:space="preserve">at </w:t>
      </w:r>
      <w:r>
        <w:rPr>
          <w:b/>
          <w:sz w:val="36"/>
        </w:rPr>
        <w:t xml:space="preserve">[Company Name] </w:t>
      </w:r>
      <w:r>
        <w:rPr>
          <w:sz w:val="36"/>
        </w:rPr>
        <w:t xml:space="preserve">reduced reporting errors by </w:t>
      </w:r>
      <w:r>
        <w:rPr>
          <w:b/>
          <w:spacing w:val="-4"/>
          <w:sz w:val="36"/>
        </w:rPr>
        <w:t>35%</w:t>
      </w:r>
      <w:r>
        <w:rPr>
          <w:spacing w:val="-4"/>
          <w:sz w:val="36"/>
        </w:rPr>
        <w:t>.</w:t>
      </w:r>
    </w:p>
    <w:p w14:paraId="410DCC74">
      <w:pPr>
        <w:pStyle w:val="5"/>
        <w:rPr>
          <w:sz w:val="20"/>
        </w:rPr>
      </w:pPr>
    </w:p>
    <w:p w14:paraId="40F10777">
      <w:pPr>
        <w:pStyle w:val="5"/>
        <w:spacing w:before="14"/>
        <w:rPr>
          <w:sz w:val="20"/>
        </w:rPr>
      </w:pPr>
      <w:r>
        <w:rPr>
          <w:sz w:val="20"/>
        </w:rPr>
        <mc:AlternateContent>
          <mc:Choice Requires="wpg">
            <w:drawing>
              <wp:anchor distT="0" distB="0" distL="0" distR="0" simplePos="0" relativeHeight="251693056" behindDoc="1" locked="0" layoutInCell="1" allowOverlap="1">
                <wp:simplePos x="0" y="0"/>
                <wp:positionH relativeFrom="page">
                  <wp:posOffset>914400</wp:posOffset>
                </wp:positionH>
                <wp:positionV relativeFrom="paragraph">
                  <wp:posOffset>170180</wp:posOffset>
                </wp:positionV>
                <wp:extent cx="5733415" cy="20955"/>
                <wp:effectExtent l="0" t="0" r="0" b="0"/>
                <wp:wrapTopAndBottom/>
                <wp:docPr id="436" name="Group 436"/>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437" name="Graphic 437"/>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438" name="Graphic 438"/>
                        <wps:cNvSpPr/>
                        <wps:spPr>
                          <a:xfrm>
                            <a:off x="572998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439" name="Graphic 439"/>
                        <wps:cNvSpPr/>
                        <wps:spPr>
                          <a:xfrm>
                            <a:off x="304" y="634"/>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440" name="Graphic 440"/>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441" name="Graphic 441"/>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442" name="Graphic 442"/>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436" o:spid="_x0000_s1026" o:spt="203" style="position:absolute;left:0pt;margin-left:72pt;margin-top:13.4pt;height:1.65pt;width:451.45pt;mso-position-horizontal-relative:page;mso-wrap-distance-bottom:0pt;mso-wrap-distance-top:0pt;z-index:-251623424;mso-width-relative:page;mso-height-relative:page;" coordsize="5733415,20955" o:gfxdata="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">
                <o:lock v:ext="edit" aspectratio="f"/>
                <v:shape id="Graphic 437" o:spid="_x0000_s1026" o:spt="100" style="position:absolute;left:0;top:0;height:19685;width:5731510;" fillcolor="#9F9F9F" filled="t" stroked="f" coordsize="5731510,19685" o:gfxdata="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2zUEugAAANw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438" o:spid="_x0000_s1026" o:spt="100" style="position:absolute;left:5729985;top:634;height:3175;width:3175;" fillcolor="#E2E2E2" filled="t" stroked="f" coordsize="3175,3175" o:gfxdata="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YUyfK5AAAA3A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439" o:spid="_x0000_s1026" o:spt="100" style="position:absolute;left:304;top:634;height:17145;width:5732780;" fillcolor="#9F9F9F" filled="t" stroked="f" coordsize="5732780,17145" o:gfxdata="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F9R74A&#10;AADcAAAADwAAAAAAAAABACAAAAAiAAAAZHJzL2Rvd25yZXYueG1sUEsBAhQAFAAAAAgAh07iQDMv&#10;BZ47AAAAOQAAABAAAAAAAAAAAQAgAAAADQEAAGRycy9zaGFwZXhtbC54bWxQSwUGAAAAAAYABgBb&#10;AQAAtwMAAAAA&#10;" path="m3048,3048l0,3048,0,16764,3048,16764,3048,3048xem5732716,0l5729668,0,5729668,3048,5732716,3048,5732716,0xe">
                  <v:fill on="t" focussize="0,0"/>
                  <v:stroke on="f"/>
                  <v:imagedata o:title=""/>
                  <o:lock v:ext="edit" aspectratio="f"/>
                  <v:textbox inset="0mm,0mm,0mm,0mm"/>
                </v:shape>
                <v:shape id="Graphic 440" o:spid="_x0000_s1026" o:spt="100" style="position:absolute;left:5729985;top:3682;height:13970;width:3175;" fillcolor="#E2E2E2" filled="t" stroked="f" coordsize="3175,13970" o:gfxdata="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cCJxtwAAANwAAAAP&#10;AAAAAAAAAAEAIAAAACIAAABkcnMvZG93bnJldi54bWxQSwECFAAUAAAACACHTuJAMy8FnjsAAAA5&#10;AAAAEAAAAAAAAAABACAAAAAGAQAAZHJzL3NoYXBleG1sLnhtbFBLBQYAAAAABgAGAFsBAACwAwAA&#10;AAA=&#10;" path="m3047,0l0,0,0,13715,3047,13715,3047,0xe">
                  <v:fill on="t" focussize="0,0"/>
                  <v:stroke on="f"/>
                  <v:imagedata o:title=""/>
                  <o:lock v:ext="edit" aspectratio="f"/>
                  <v:textbox inset="0mm,0mm,0mm,0mm"/>
                </v:shape>
                <v:shape id="Graphic 441" o:spid="_x0000_s1026" o:spt="100" style="position:absolute;left:304;top:17399;height:3175;width:3175;" fillcolor="#9F9F9F" filled="t" stroked="f" coordsize="3175,3175" o:gfxdata="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Itdz65AAAA3A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442" o:spid="_x0000_s1026" o:spt="100" style="position:absolute;left:304;top:17411;height:3175;width:5732780;" fillcolor="#E2E2E2" filled="t" stroked="f" coordsize="5732780,3175" o:gfxdata="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dBUb7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74073820">
      <w:pPr>
        <w:pStyle w:val="2"/>
        <w:numPr>
          <w:ilvl w:val="0"/>
          <w:numId w:val="1"/>
        </w:numPr>
        <w:tabs>
          <w:tab w:val="left" w:pos="564"/>
        </w:tabs>
        <w:spacing w:before="50" w:after="0" w:line="640" w:lineRule="atLeast"/>
        <w:ind w:left="23" w:right="2038" w:firstLine="0"/>
        <w:jc w:val="left"/>
      </w:pPr>
      <w:r>
        <w:t>How</w:t>
      </w:r>
      <w:r>
        <w:rPr>
          <w:spacing w:val="-7"/>
        </w:rPr>
        <w:t xml:space="preserve"> </w:t>
      </w:r>
      <w:r>
        <w:t>do</w:t>
      </w:r>
      <w:r>
        <w:rPr>
          <w:spacing w:val="-10"/>
        </w:rPr>
        <w:t xml:space="preserve"> </w:t>
      </w:r>
      <w:r>
        <w:t>you</w:t>
      </w:r>
      <w:r>
        <w:rPr>
          <w:spacing w:val="-8"/>
        </w:rPr>
        <w:t xml:space="preserve"> </w:t>
      </w:r>
      <w:r>
        <w:t>measure</w:t>
      </w:r>
      <w:r>
        <w:rPr>
          <w:spacing w:val="-6"/>
        </w:rPr>
        <w:t xml:space="preserve"> </w:t>
      </w:r>
      <w:r>
        <w:t>success</w:t>
      </w:r>
      <w:r>
        <w:rPr>
          <w:spacing w:val="-8"/>
        </w:rPr>
        <w:t xml:space="preserve"> </w:t>
      </w:r>
      <w:r>
        <w:t>in</w:t>
      </w:r>
      <w:r>
        <w:rPr>
          <w:spacing w:val="-8"/>
        </w:rPr>
        <w:t xml:space="preserve"> </w:t>
      </w:r>
      <w:r>
        <w:t>your</w:t>
      </w:r>
      <w:r>
        <w:rPr>
          <w:spacing w:val="-13"/>
        </w:rPr>
        <w:t xml:space="preserve"> </w:t>
      </w:r>
      <w:r>
        <w:t xml:space="preserve">role? </w:t>
      </w:r>
      <w:r>
        <w:rPr>
          <w:spacing w:val="-2"/>
        </w:rPr>
        <w:t>Answer:</w:t>
      </w:r>
    </w:p>
    <w:p w14:paraId="7D1B158F">
      <w:pPr>
        <w:pStyle w:val="5"/>
        <w:spacing w:before="66"/>
        <w:ind w:left="23"/>
      </w:pPr>
      <w:r>
        <w:t>Success</w:t>
      </w:r>
      <w:r>
        <w:rPr>
          <w:spacing w:val="-4"/>
        </w:rPr>
        <w:t xml:space="preserve"> </w:t>
      </w:r>
      <w:r>
        <w:t>is</w:t>
      </w:r>
      <w:r>
        <w:rPr>
          <w:spacing w:val="-2"/>
        </w:rPr>
        <w:t xml:space="preserve"> </w:t>
      </w:r>
      <w:r>
        <w:t>measured</w:t>
      </w:r>
      <w:r>
        <w:rPr>
          <w:spacing w:val="-1"/>
        </w:rPr>
        <w:t xml:space="preserve"> </w:t>
      </w:r>
      <w:r>
        <w:rPr>
          <w:spacing w:val="-5"/>
        </w:rPr>
        <w:t>by:</w:t>
      </w:r>
    </w:p>
    <w:p w14:paraId="008CAAB1">
      <w:pPr>
        <w:pStyle w:val="8"/>
        <w:numPr>
          <w:ilvl w:val="0"/>
          <w:numId w:val="7"/>
        </w:numPr>
        <w:tabs>
          <w:tab w:val="left" w:pos="743"/>
        </w:tabs>
        <w:spacing w:before="225" w:after="0" w:line="240" w:lineRule="auto"/>
        <w:ind w:left="743" w:right="0" w:hanging="360"/>
        <w:jc w:val="left"/>
        <w:rPr>
          <w:sz w:val="36"/>
        </w:rPr>
      </w:pPr>
      <w:r>
        <w:rPr>
          <w:b/>
          <w:sz w:val="36"/>
        </w:rPr>
        <w:t>Meeting</w:t>
      </w:r>
      <w:r>
        <w:rPr>
          <w:b/>
          <w:spacing w:val="-11"/>
          <w:sz w:val="36"/>
        </w:rPr>
        <w:t xml:space="preserve"> </w:t>
      </w:r>
      <w:r>
        <w:rPr>
          <w:b/>
          <w:sz w:val="36"/>
        </w:rPr>
        <w:t>or</w:t>
      </w:r>
      <w:r>
        <w:rPr>
          <w:b/>
          <w:spacing w:val="-18"/>
          <w:sz w:val="36"/>
        </w:rPr>
        <w:t xml:space="preserve"> </w:t>
      </w:r>
      <w:r>
        <w:rPr>
          <w:b/>
          <w:sz w:val="36"/>
        </w:rPr>
        <w:t>exceeding</w:t>
      </w:r>
      <w:r>
        <w:rPr>
          <w:b/>
          <w:spacing w:val="-10"/>
          <w:sz w:val="36"/>
        </w:rPr>
        <w:t xml:space="preserve"> </w:t>
      </w:r>
      <w:r>
        <w:rPr>
          <w:b/>
          <w:sz w:val="36"/>
        </w:rPr>
        <w:t>KPIs</w:t>
      </w:r>
      <w:r>
        <w:rPr>
          <w:b/>
          <w:spacing w:val="-10"/>
          <w:sz w:val="36"/>
        </w:rPr>
        <w:t xml:space="preserve"> </w:t>
      </w:r>
      <w:r>
        <w:rPr>
          <w:sz w:val="36"/>
        </w:rPr>
        <w:t>aligned</w:t>
      </w:r>
      <w:r>
        <w:rPr>
          <w:spacing w:val="-9"/>
          <w:sz w:val="36"/>
        </w:rPr>
        <w:t xml:space="preserve"> </w:t>
      </w:r>
      <w:r>
        <w:rPr>
          <w:sz w:val="36"/>
        </w:rPr>
        <w:t>with</w:t>
      </w:r>
      <w:r>
        <w:rPr>
          <w:spacing w:val="-12"/>
          <w:sz w:val="36"/>
        </w:rPr>
        <w:t xml:space="preserve"> </w:t>
      </w:r>
      <w:r>
        <w:rPr>
          <w:sz w:val="36"/>
        </w:rPr>
        <w:t>company</w:t>
      </w:r>
      <w:r>
        <w:rPr>
          <w:spacing w:val="-10"/>
          <w:sz w:val="36"/>
        </w:rPr>
        <w:t xml:space="preserve"> </w:t>
      </w:r>
      <w:r>
        <w:rPr>
          <w:spacing w:val="-2"/>
          <w:sz w:val="36"/>
        </w:rPr>
        <w:t>goals.</w:t>
      </w:r>
    </w:p>
    <w:p w14:paraId="2B352BE1">
      <w:pPr>
        <w:pStyle w:val="8"/>
        <w:numPr>
          <w:ilvl w:val="0"/>
          <w:numId w:val="7"/>
        </w:numPr>
        <w:tabs>
          <w:tab w:val="left" w:pos="743"/>
        </w:tabs>
        <w:spacing w:before="227" w:after="0" w:line="240" w:lineRule="auto"/>
        <w:ind w:left="743" w:right="0" w:hanging="360"/>
        <w:jc w:val="left"/>
        <w:rPr>
          <w:sz w:val="36"/>
        </w:rPr>
      </w:pPr>
      <w:r>
        <w:rPr>
          <w:b/>
          <w:sz w:val="36"/>
        </w:rPr>
        <w:t>Positive</w:t>
      </w:r>
      <w:r>
        <w:rPr>
          <w:b/>
          <w:spacing w:val="-6"/>
          <w:sz w:val="36"/>
        </w:rPr>
        <w:t xml:space="preserve"> </w:t>
      </w:r>
      <w:r>
        <w:rPr>
          <w:b/>
          <w:sz w:val="36"/>
        </w:rPr>
        <w:t>stakeholder</w:t>
      </w:r>
      <w:r>
        <w:rPr>
          <w:b/>
          <w:spacing w:val="-7"/>
          <w:sz w:val="36"/>
        </w:rPr>
        <w:t xml:space="preserve"> </w:t>
      </w:r>
      <w:r>
        <w:rPr>
          <w:b/>
          <w:sz w:val="36"/>
        </w:rPr>
        <w:t>feedback</w:t>
      </w:r>
      <w:r>
        <w:rPr>
          <w:b/>
          <w:spacing w:val="-1"/>
          <w:sz w:val="36"/>
        </w:rPr>
        <w:t xml:space="preserve"> </w:t>
      </w:r>
      <w:r>
        <w:rPr>
          <w:sz w:val="36"/>
        </w:rPr>
        <w:t>and</w:t>
      </w:r>
      <w:r>
        <w:rPr>
          <w:spacing w:val="-1"/>
          <w:sz w:val="36"/>
        </w:rPr>
        <w:t xml:space="preserve"> </w:t>
      </w:r>
      <w:r>
        <w:rPr>
          <w:sz w:val="36"/>
        </w:rPr>
        <w:t>team</w:t>
      </w:r>
      <w:r>
        <w:rPr>
          <w:spacing w:val="-4"/>
          <w:sz w:val="36"/>
        </w:rPr>
        <w:t xml:space="preserve"> </w:t>
      </w:r>
      <w:r>
        <w:rPr>
          <w:spacing w:val="-2"/>
          <w:sz w:val="36"/>
        </w:rPr>
        <w:t>performance.</w:t>
      </w:r>
    </w:p>
    <w:p w14:paraId="38C20733">
      <w:pPr>
        <w:pStyle w:val="2"/>
        <w:numPr>
          <w:ilvl w:val="0"/>
          <w:numId w:val="7"/>
        </w:numPr>
        <w:tabs>
          <w:tab w:val="left" w:pos="743"/>
        </w:tabs>
        <w:spacing w:before="225" w:after="0" w:line="240" w:lineRule="auto"/>
        <w:ind w:left="743" w:right="0" w:hanging="360"/>
        <w:jc w:val="left"/>
      </w:pPr>
      <w:r>
        <w:t>Continuous</w:t>
      </w:r>
      <w:r>
        <w:rPr>
          <w:spacing w:val="-10"/>
        </w:rPr>
        <w:t xml:space="preserve"> </w:t>
      </w:r>
      <w:r>
        <w:t>personal</w:t>
      </w:r>
      <w:r>
        <w:rPr>
          <w:spacing w:val="-5"/>
        </w:rPr>
        <w:t xml:space="preserve"> </w:t>
      </w:r>
      <w:r>
        <w:t>and</w:t>
      </w:r>
      <w:r>
        <w:rPr>
          <w:spacing w:val="-7"/>
        </w:rPr>
        <w:t xml:space="preserve"> </w:t>
      </w:r>
      <w:r>
        <w:t>professional</w:t>
      </w:r>
      <w:r>
        <w:rPr>
          <w:spacing w:val="-4"/>
        </w:rPr>
        <w:t xml:space="preserve"> </w:t>
      </w:r>
      <w:r>
        <w:rPr>
          <w:spacing w:val="-2"/>
        </w:rPr>
        <w:t>growth.</w:t>
      </w:r>
    </w:p>
    <w:p w14:paraId="5AD22788">
      <w:pPr>
        <w:pStyle w:val="2"/>
        <w:spacing w:after="0" w:line="240" w:lineRule="auto"/>
        <w:jc w:val="left"/>
        <w:sectPr>
          <w:pgSz w:w="11910" w:h="16840"/>
          <w:pgMar w:top="1540" w:right="1417" w:bottom="280" w:left="1417" w:header="781" w:footer="0" w:gutter="0"/>
          <w:cols w:space="720" w:num="1"/>
        </w:sectPr>
      </w:pPr>
    </w:p>
    <w:p w14:paraId="636C7F05">
      <w:pPr>
        <w:spacing w:before="77" w:line="276" w:lineRule="auto"/>
        <w:ind w:left="23" w:right="20" w:firstLine="0"/>
        <w:jc w:val="both"/>
        <w:rPr>
          <w:sz w:val="36"/>
        </w:rPr>
      </w:pPr>
      <w:r>
        <w:rPr>
          <w:sz w:val="36"/>
        </w:rPr>
        <w:t xml:space="preserve">For example, in my last role, my key success metric was </w:t>
      </w:r>
      <w:r>
        <w:rPr>
          <w:b/>
          <w:sz w:val="36"/>
        </w:rPr>
        <w:t>customer retention</w:t>
      </w:r>
      <w:r>
        <w:rPr>
          <w:sz w:val="36"/>
        </w:rPr>
        <w:t xml:space="preserve">, and by implementing a new engagement strategy, we </w:t>
      </w:r>
      <w:r>
        <w:rPr>
          <w:b/>
          <w:sz w:val="36"/>
        </w:rPr>
        <w:t>increased retention by 20%</w:t>
      </w:r>
      <w:r>
        <w:rPr>
          <w:sz w:val="36"/>
        </w:rPr>
        <w:t>.</w:t>
      </w:r>
    </w:p>
    <w:p w14:paraId="78A889EB">
      <w:pPr>
        <w:pStyle w:val="5"/>
        <w:rPr>
          <w:sz w:val="20"/>
        </w:rPr>
      </w:pPr>
    </w:p>
    <w:p w14:paraId="1F6E458A">
      <w:pPr>
        <w:pStyle w:val="5"/>
        <w:spacing w:before="14"/>
        <w:rPr>
          <w:sz w:val="20"/>
        </w:rPr>
      </w:pPr>
      <w:r>
        <w:rPr>
          <w:sz w:val="20"/>
        </w:rPr>
        <mc:AlternateContent>
          <mc:Choice Requires="wpg">
            <w:drawing>
              <wp:anchor distT="0" distB="0" distL="0" distR="0" simplePos="0" relativeHeight="251693056" behindDoc="1" locked="0" layoutInCell="1" allowOverlap="1">
                <wp:simplePos x="0" y="0"/>
                <wp:positionH relativeFrom="page">
                  <wp:posOffset>914400</wp:posOffset>
                </wp:positionH>
                <wp:positionV relativeFrom="paragraph">
                  <wp:posOffset>170180</wp:posOffset>
                </wp:positionV>
                <wp:extent cx="5733415" cy="20320"/>
                <wp:effectExtent l="0" t="0" r="0" b="0"/>
                <wp:wrapTopAndBottom/>
                <wp:docPr id="443" name="Group 443"/>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444" name="Graphic 444"/>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445" name="Graphic 445"/>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446" name="Graphic 446"/>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447" name="Graphic 447"/>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448" name="Graphic 448"/>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449" name="Graphic 449"/>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443" o:spid="_x0000_s1026" o:spt="203" style="position:absolute;left:0pt;margin-left:72pt;margin-top:13.4pt;height:1.6pt;width:451.45pt;mso-position-horizontal-relative:page;mso-wrap-distance-bottom:0pt;mso-wrap-distance-top:0pt;z-index:-251623424;mso-width-relative:page;mso-height-relative:page;" coordsize="5733415,20320" o:gfxdata="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Cf&#10;+Fvv2QAAAAoBAAAPAAAAAAAAAAEAIAAAACIAAABkcnMvZG93bnJldi54bWxQSwECFAAUAAAACACH&#10;TuJAWonrUCQEAACFFwAADgAAAAAAAAABACAAAAAoAQAAZHJzL2Uyb0RvYy54bWxQSwUGAAAAAAYA&#10;BgBZAQAAvgcAAAAA&#10;">
                <o:lock v:ext="edit" aspectratio="f"/>
                <v:shape id="Graphic 444" o:spid="_x0000_s1026" o:spt="100" style="position:absolute;left:0;top:12;height:19685;width:5731510;" fillcolor="#9F9F9F" filled="t" stroked="f" coordsize="5731510,19685" o:gfxdata="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sP2A65AAAA3AAA&#10;AA8AAAAAAAAAAQAgAAAAIgAAAGRycy9kb3ducmV2LnhtbFBLAQIUABQAAAAIAIdO4kAzLwWeOwAA&#10;ADkAAAAQAAAAAAAAAAEAIAAAAAgBAABkcnMvc2hhcGV4bWwueG1sUEsFBgAAAAAGAAYAWwEAALID&#10;AAAAAA==&#10;" path="m5731497,0l0,0,0,19672,5731497,19672,5731497,0xe">
                  <v:fill on="t" focussize="0,0"/>
                  <v:stroke on="f"/>
                  <v:imagedata o:title=""/>
                  <o:lock v:ext="edit" aspectratio="f"/>
                  <v:textbox inset="0mm,0mm,0mm,0mm"/>
                </v:shape>
                <v:shape id="Graphic 445" o:spid="_x0000_s1026" o:spt="100" style="position:absolute;left:5729985;top:380;height:3175;width:3175;" fillcolor="#E2E2E2" filled="t" stroked="f" coordsize="3175,3175" o:gfxdata="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TFRG8AAAA&#10;3A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446" o:spid="_x0000_s1026" o:spt="100" style="position:absolute;left:304;top:380;height:17145;width:5732780;" fillcolor="#9F9F9F" filled="t" stroked="f" coordsize="5732780,17145" o:gfxdata="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omki/&#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447" o:spid="_x0000_s1026" o:spt="100" style="position:absolute;left:5729985;top:3429;height:13970;width:3175;" fillcolor="#E2E2E2" filled="t" stroked="f" coordsize="3175,13970" o:gfxdata="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2ZugW8AAAA&#10;3AAAAA8AAAAAAAAAAQAgAAAAIgAAAGRycy9kb3ducmV2LnhtbFBLAQIUABQAAAAIAIdO4kAzLwWe&#10;OwAAADkAAAAQAAAAAAAAAAEAIAAAAAsBAABkcnMvc2hhcGV4bWwueG1sUEsFBgAAAAAGAAYAWwEA&#10;ALUDAAAAAA==&#10;" path="m3047,0l0,0,0,13716,3047,13716,3047,0xe">
                  <v:fill on="t" focussize="0,0"/>
                  <v:stroke on="f"/>
                  <v:imagedata o:title=""/>
                  <o:lock v:ext="edit" aspectratio="f"/>
                  <v:textbox inset="0mm,0mm,0mm,0mm"/>
                </v:shape>
                <v:shape id="Graphic 448" o:spid="_x0000_s1026" o:spt="100" style="position:absolute;left:304;top:17144;height:3175;width:3175;" fillcolor="#9F9F9F" filled="t" stroked="f" coordsize="3175,3175" o:gfxdata="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TF96jtwAAANwAAAAP&#10;AAAAAAAAAAEAIAAAACIAAABkcnMvZG93bnJldi54bWxQSwECFAAUAAAACACHTuJAMy8FnjsAAAA5&#10;AAAAEAAAAAAAAAABACAAAAAGAQAAZHJzL3NoYXBleG1sLnhtbFBLBQYAAAAABgAGAFsBAACwAwAA&#10;AAA=&#10;" path="m3047,0l0,0,0,3048,3047,3048,3047,0xe">
                  <v:fill on="t" focussize="0,0"/>
                  <v:stroke on="f"/>
                  <v:imagedata o:title=""/>
                  <o:lock v:ext="edit" aspectratio="f"/>
                  <v:textbox inset="0mm,0mm,0mm,0mm"/>
                </v:shape>
                <v:shape id="Graphic 449" o:spid="_x0000_s1026" o:spt="100" style="position:absolute;left:304;top:17144;height:3175;width:5732780;" fillcolor="#E2E2E2" filled="t" stroked="f" coordsize="5732780,3175" o:gfxdata="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3TGHr4A&#10;AADcAAAADwAAAAAAAAABACAAAAAiAAAAZHJzL2Rvd25yZXYueG1sUEsBAhQAFAAAAAgAh07iQDMv&#10;BZ47AAAAOQAAABAAAAAAAAAAAQAgAAAADQEAAGRycy9zaGFwZXhtbC54bWxQSwUGAAAAAAYABgBb&#10;AQAAtw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5575165D">
      <w:pPr>
        <w:pStyle w:val="2"/>
        <w:numPr>
          <w:ilvl w:val="0"/>
          <w:numId w:val="1"/>
        </w:numPr>
        <w:tabs>
          <w:tab w:val="left" w:pos="591"/>
        </w:tabs>
        <w:spacing w:before="278" w:after="0" w:line="276" w:lineRule="auto"/>
        <w:ind w:left="23" w:right="22" w:firstLine="0"/>
        <w:jc w:val="left"/>
      </w:pPr>
      <w:r>
        <w:t>What would you do if a team member disagreed with</w:t>
      </w:r>
      <w:r>
        <w:rPr>
          <w:spacing w:val="40"/>
        </w:rPr>
        <w:t xml:space="preserve"> </w:t>
      </w:r>
      <w:r>
        <w:t>your decision?</w:t>
      </w:r>
    </w:p>
    <w:p w14:paraId="736FB9C0">
      <w:pPr>
        <w:spacing w:before="169"/>
        <w:ind w:left="23" w:right="0" w:firstLine="0"/>
        <w:jc w:val="left"/>
        <w:rPr>
          <w:b/>
          <w:sz w:val="36"/>
        </w:rPr>
      </w:pPr>
      <w:r>
        <w:rPr>
          <w:b/>
          <w:spacing w:val="-2"/>
          <w:sz w:val="36"/>
        </w:rPr>
        <w:t>Answer:</w:t>
      </w:r>
    </w:p>
    <w:p w14:paraId="41A999F1">
      <w:pPr>
        <w:spacing w:before="64" w:line="278" w:lineRule="auto"/>
        <w:ind w:left="23" w:right="16" w:firstLine="0"/>
        <w:jc w:val="both"/>
        <w:rPr>
          <w:sz w:val="36"/>
        </w:rPr>
      </w:pPr>
      <w:r>
        <w:rPr>
          <w:sz w:val="36"/>
        </w:rPr>
        <w:t>I</w:t>
      </w:r>
      <w:r>
        <w:rPr>
          <w:spacing w:val="-23"/>
          <w:sz w:val="36"/>
        </w:rPr>
        <w:t xml:space="preserve"> </w:t>
      </w:r>
      <w:r>
        <w:rPr>
          <w:sz w:val="36"/>
        </w:rPr>
        <w:t>would</w:t>
      </w:r>
      <w:r>
        <w:rPr>
          <w:spacing w:val="-21"/>
          <w:sz w:val="36"/>
        </w:rPr>
        <w:t xml:space="preserve"> </w:t>
      </w:r>
      <w:r>
        <w:rPr>
          <w:b/>
          <w:sz w:val="36"/>
        </w:rPr>
        <w:t>actively</w:t>
      </w:r>
      <w:r>
        <w:rPr>
          <w:b/>
          <w:spacing w:val="-22"/>
          <w:sz w:val="36"/>
        </w:rPr>
        <w:t xml:space="preserve"> </w:t>
      </w:r>
      <w:r>
        <w:rPr>
          <w:b/>
          <w:sz w:val="36"/>
        </w:rPr>
        <w:t>listen</w:t>
      </w:r>
      <w:r>
        <w:rPr>
          <w:b/>
          <w:spacing w:val="-21"/>
          <w:sz w:val="36"/>
        </w:rPr>
        <w:t xml:space="preserve"> </w:t>
      </w:r>
      <w:r>
        <w:rPr>
          <w:b/>
          <w:sz w:val="36"/>
        </w:rPr>
        <w:t>to</w:t>
      </w:r>
      <w:r>
        <w:rPr>
          <w:b/>
          <w:spacing w:val="-20"/>
          <w:sz w:val="36"/>
        </w:rPr>
        <w:t xml:space="preserve"> </w:t>
      </w:r>
      <w:r>
        <w:rPr>
          <w:b/>
          <w:sz w:val="36"/>
        </w:rPr>
        <w:t>their</w:t>
      </w:r>
      <w:r>
        <w:rPr>
          <w:b/>
          <w:spacing w:val="-23"/>
          <w:sz w:val="36"/>
        </w:rPr>
        <w:t xml:space="preserve"> </w:t>
      </w:r>
      <w:r>
        <w:rPr>
          <w:b/>
          <w:sz w:val="36"/>
        </w:rPr>
        <w:t>perspective</w:t>
      </w:r>
      <w:r>
        <w:rPr>
          <w:sz w:val="36"/>
        </w:rPr>
        <w:t>,</w:t>
      </w:r>
      <w:r>
        <w:rPr>
          <w:spacing w:val="-18"/>
          <w:sz w:val="36"/>
        </w:rPr>
        <w:t xml:space="preserve"> </w:t>
      </w:r>
      <w:r>
        <w:rPr>
          <w:sz w:val="36"/>
        </w:rPr>
        <w:t>assess</w:t>
      </w:r>
      <w:r>
        <w:rPr>
          <w:spacing w:val="-21"/>
          <w:sz w:val="36"/>
        </w:rPr>
        <w:t xml:space="preserve"> </w:t>
      </w:r>
      <w:r>
        <w:rPr>
          <w:sz w:val="36"/>
        </w:rPr>
        <w:t>the</w:t>
      </w:r>
      <w:r>
        <w:rPr>
          <w:spacing w:val="-17"/>
          <w:sz w:val="36"/>
        </w:rPr>
        <w:t xml:space="preserve"> </w:t>
      </w:r>
      <w:r>
        <w:rPr>
          <w:b/>
          <w:sz w:val="36"/>
        </w:rPr>
        <w:t>validity of their concerns</w:t>
      </w:r>
      <w:r>
        <w:rPr>
          <w:sz w:val="36"/>
        </w:rPr>
        <w:t xml:space="preserve">, and either </w:t>
      </w:r>
      <w:r>
        <w:rPr>
          <w:b/>
          <w:sz w:val="36"/>
        </w:rPr>
        <w:t xml:space="preserve">adjust my approach </w:t>
      </w:r>
      <w:r>
        <w:rPr>
          <w:sz w:val="36"/>
        </w:rPr>
        <w:t>or explain my reasoning.</w:t>
      </w:r>
    </w:p>
    <w:p w14:paraId="4DB9A588">
      <w:pPr>
        <w:spacing w:before="160" w:line="278" w:lineRule="auto"/>
        <w:ind w:left="23" w:right="19" w:firstLine="0"/>
        <w:jc w:val="both"/>
        <w:rPr>
          <w:sz w:val="36"/>
        </w:rPr>
      </w:pPr>
      <w:r>
        <w:rPr>
          <w:sz w:val="36"/>
        </w:rPr>
        <w:t xml:space="preserve">At </w:t>
      </w:r>
      <w:r>
        <w:rPr>
          <w:b/>
          <w:sz w:val="36"/>
        </w:rPr>
        <w:t>[Company Name]</w:t>
      </w:r>
      <w:r>
        <w:rPr>
          <w:sz w:val="36"/>
        </w:rPr>
        <w:t>, a colleague disagreed with my project timeline.</w:t>
      </w:r>
      <w:r>
        <w:rPr>
          <w:spacing w:val="-10"/>
          <w:sz w:val="36"/>
        </w:rPr>
        <w:t xml:space="preserve"> </w:t>
      </w:r>
      <w:r>
        <w:rPr>
          <w:sz w:val="36"/>
        </w:rPr>
        <w:t xml:space="preserve">After </w:t>
      </w:r>
      <w:r>
        <w:rPr>
          <w:b/>
          <w:sz w:val="36"/>
        </w:rPr>
        <w:t>reviewing their input</w:t>
      </w:r>
      <w:r>
        <w:rPr>
          <w:sz w:val="36"/>
        </w:rPr>
        <w:t xml:space="preserve">, I adjusted the schedule to </w:t>
      </w:r>
      <w:r>
        <w:rPr>
          <w:b/>
          <w:sz w:val="36"/>
        </w:rPr>
        <w:t>better align with realistic expectations</w:t>
      </w:r>
      <w:r>
        <w:rPr>
          <w:sz w:val="36"/>
        </w:rPr>
        <w:t>, resulting in a smoother execution.</w:t>
      </w:r>
    </w:p>
    <w:p w14:paraId="3E42A9FC">
      <w:pPr>
        <w:pStyle w:val="5"/>
        <w:spacing w:before="229"/>
        <w:rPr>
          <w:sz w:val="20"/>
        </w:rPr>
      </w:pPr>
      <w:r>
        <w:rPr>
          <w:sz w:val="20"/>
        </w:rPr>
        <mc:AlternateContent>
          <mc:Choice Requires="wpg">
            <w:drawing>
              <wp:anchor distT="0" distB="0" distL="0" distR="0" simplePos="0" relativeHeight="251694080" behindDoc="1" locked="0" layoutInCell="1" allowOverlap="1">
                <wp:simplePos x="0" y="0"/>
                <wp:positionH relativeFrom="page">
                  <wp:posOffset>914400</wp:posOffset>
                </wp:positionH>
                <wp:positionV relativeFrom="paragraph">
                  <wp:posOffset>306705</wp:posOffset>
                </wp:positionV>
                <wp:extent cx="5733415" cy="20955"/>
                <wp:effectExtent l="0" t="0" r="0" b="0"/>
                <wp:wrapTopAndBottom/>
                <wp:docPr id="450" name="Group 450"/>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451" name="Graphic 451"/>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452" name="Graphic 452"/>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453" name="Graphic 453"/>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454" name="Graphic 454"/>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455" name="Graphic 455"/>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456" name="Graphic 456"/>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450" o:spid="_x0000_s1026" o:spt="203" style="position:absolute;left:0pt;margin-left:72pt;margin-top:24.15pt;height:1.65pt;width:451.45pt;mso-position-horizontal-relative:page;mso-wrap-distance-bottom:0pt;mso-wrap-distance-top:0pt;z-index:-251622400;mso-width-relative:page;mso-height-relative:page;" coordsize="5733415,20955" o:gfxdata="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">
                <o:lock v:ext="edit" aspectratio="f"/>
                <v:shape id="Graphic 451" o:spid="_x0000_s1026" o:spt="100" style="position:absolute;left:0;top:0;height:19685;width:5731510;" fillcolor="#9F9F9F" filled="t" stroked="f" coordsize="5731510,19685" o:gfxdata="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oe1LugAAANw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452" o:spid="_x0000_s1026" o:spt="100" style="position:absolute;left:5729985;top:762;height:3175;width:3175;" fillcolor="#E2E2E2" filled="t" stroked="f" coordsize="3175,3175" o:gfxdata="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Ixu4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453" o:spid="_x0000_s1026" o:spt="100" style="position:absolute;left:304;top:774;height:17145;width:5732780;" fillcolor="#9F9F9F" filled="t" stroked="f" coordsize="5732780,17145" o:gfxdata="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aGrw2/&#10;AAAA3AAAAA8AAAAAAAAAAQAgAAAAIgAAAGRycy9kb3ducmV2LnhtbFBLAQIUABQAAAAIAIdO4kAz&#10;LwWeOwAAADkAAAAQAAAAAAAAAAEAIAAAAA4BAABkcnMvc2hhcGV4bWwueG1sUEsFBgAAAAAGAAYA&#10;WwEAALgDAAAAAA==&#10;" path="m3048,3035l0,3035,0,16751,3048,16751,3048,3035xem5732716,0l5729668,0,5729668,3035,5732716,3035,5732716,0xe">
                  <v:fill on="t" focussize="0,0"/>
                  <v:stroke on="f"/>
                  <v:imagedata o:title=""/>
                  <o:lock v:ext="edit" aspectratio="f"/>
                  <v:textbox inset="0mm,0mm,0mm,0mm"/>
                </v:shape>
                <v:shape id="Graphic 454" o:spid="_x0000_s1026" o:spt="100" style="position:absolute;left:5729985;top:3810;height:13970;width:3175;" fillcolor="#E2E2E2" filled="t" stroked="f" coordsize="3175,13970" o:gfxdata="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krKvvQAA&#10;ANwAAAAPAAAAAAAAAAEAIAAAACIAAABkcnMvZG93bnJldi54bWxQSwECFAAUAAAACACHTuJAMy8F&#10;njsAAAA5AAAAEAAAAAAAAAABACAAAAAMAQAAZHJzL3NoYXBleG1sLnhtbFBLBQYAAAAABgAGAFsB&#10;AAC2AwAAAAA=&#10;" path="m3047,0l0,0,0,13715,3047,13715,3047,0xe">
                  <v:fill on="t" focussize="0,0"/>
                  <v:stroke on="f"/>
                  <v:imagedata o:title=""/>
                  <o:lock v:ext="edit" aspectratio="f"/>
                  <v:textbox inset="0mm,0mm,0mm,0mm"/>
                </v:shape>
                <v:shape id="Graphic 455" o:spid="_x0000_s1026" o:spt="100" style="position:absolute;left:304;top:17526;height:3175;width:3175;" fillcolor="#9F9F9F" filled="t" stroked="f" coordsize="3175,3175" o:gfxdata="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P5+C/&#10;AAAA3AAAAA8AAAAAAAAAAQAgAAAAIgAAAGRycy9kb3ducmV2LnhtbFBLAQIUABQAAAAIAIdO4kAz&#10;LwWeOwAAADkAAAAQAAAAAAAAAAEAIAAAAA4BAABkcnMvc2hhcGV4bWwueG1sUEsFBgAAAAAGAAYA&#10;WwEAALgDAAAAAA==&#10;" path="m3047,0l0,0,0,3047,3047,3047,3047,0xe">
                  <v:fill on="t" focussize="0,0"/>
                  <v:stroke on="f"/>
                  <v:imagedata o:title=""/>
                  <o:lock v:ext="edit" aspectratio="f"/>
                  <v:textbox inset="0mm,0mm,0mm,0mm"/>
                </v:shape>
                <v:shape id="Graphic 456" o:spid="_x0000_s1026" o:spt="100" style="position:absolute;left:304;top:17538;height:3175;width:5732780;" fillcolor="#E2E2E2" filled="t" stroked="f" coordsize="5732780,3175" o:gfxdata="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yxLG/&#10;AAAA3AAAAA8AAAAAAAAAAQAgAAAAIgAAAGRycy9kb3ducmV2LnhtbFBLAQIUABQAAAAIAIdO4kAz&#10;LwWeOwAAADkAAAAQAAAAAAAAAAEAIAAAAA4BAABkcnMvc2hhcGV4bWwueG1sUEsFBgAAAAAGAAYA&#10;WwEAALg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7B388241">
      <w:pPr>
        <w:pStyle w:val="2"/>
        <w:numPr>
          <w:ilvl w:val="0"/>
          <w:numId w:val="1"/>
        </w:numPr>
        <w:tabs>
          <w:tab w:val="left" w:pos="701"/>
          <w:tab w:val="left" w:pos="1648"/>
          <w:tab w:val="left" w:pos="2255"/>
          <w:tab w:val="left" w:pos="3042"/>
          <w:tab w:val="left" w:pos="4311"/>
          <w:tab w:val="left" w:pos="4719"/>
          <w:tab w:val="left" w:pos="6285"/>
          <w:tab w:val="left" w:pos="7446"/>
        </w:tabs>
        <w:spacing w:before="280" w:after="0" w:line="276" w:lineRule="auto"/>
        <w:ind w:left="23" w:right="22" w:firstLine="0"/>
        <w:jc w:val="left"/>
      </w:pPr>
      <w:r>
        <w:rPr>
          <w:spacing w:val="-4"/>
        </w:rPr>
        <w:t>How</w:t>
      </w:r>
      <w:r>
        <w:tab/>
      </w:r>
      <w:r>
        <w:rPr>
          <w:spacing w:val="-6"/>
        </w:rPr>
        <w:t>do</w:t>
      </w:r>
      <w:r>
        <w:tab/>
      </w:r>
      <w:r>
        <w:rPr>
          <w:spacing w:val="-4"/>
        </w:rPr>
        <w:t>you</w:t>
      </w:r>
      <w:r>
        <w:tab/>
      </w:r>
      <w:r>
        <w:rPr>
          <w:spacing w:val="-2"/>
        </w:rPr>
        <w:t>handle</w:t>
      </w:r>
      <w:r>
        <w:tab/>
      </w:r>
      <w:r>
        <w:rPr>
          <w:spacing w:val="-10"/>
        </w:rPr>
        <w:t>a</w:t>
      </w:r>
      <w:r>
        <w:tab/>
      </w:r>
      <w:r>
        <w:rPr>
          <w:spacing w:val="-2"/>
        </w:rPr>
        <w:t>situation</w:t>
      </w:r>
      <w:r>
        <w:tab/>
      </w:r>
      <w:r>
        <w:rPr>
          <w:spacing w:val="-2"/>
        </w:rPr>
        <w:t>where</w:t>
      </w:r>
      <w:r>
        <w:tab/>
      </w:r>
      <w:r>
        <w:rPr>
          <w:spacing w:val="-2"/>
        </w:rPr>
        <w:t xml:space="preserve">leadership </w:t>
      </w:r>
      <w:r>
        <w:t>decisions conflict with employee morale?</w:t>
      </w:r>
    </w:p>
    <w:p w14:paraId="53BF24AD">
      <w:pPr>
        <w:spacing w:before="167"/>
        <w:ind w:left="23" w:right="0" w:firstLine="0"/>
        <w:jc w:val="left"/>
        <w:rPr>
          <w:b/>
          <w:sz w:val="36"/>
        </w:rPr>
      </w:pPr>
      <w:r>
        <w:rPr>
          <w:b/>
          <w:spacing w:val="-2"/>
          <w:sz w:val="36"/>
        </w:rPr>
        <w:t>Answer:</w:t>
      </w:r>
    </w:p>
    <w:p w14:paraId="05D0923E">
      <w:pPr>
        <w:pStyle w:val="2"/>
        <w:numPr>
          <w:ilvl w:val="0"/>
          <w:numId w:val="0"/>
        </w:numPr>
        <w:tabs>
          <w:tab w:val="left" w:pos="564"/>
        </w:tabs>
        <w:spacing w:before="77" w:after="0" w:line="276" w:lineRule="auto"/>
        <w:ind w:left="23" w:leftChars="0" w:right="21" w:rightChars="0"/>
        <w:jc w:val="left"/>
        <w:rPr>
          <w:b w:val="0"/>
          <w:bCs w:val="0"/>
        </w:rPr>
      </w:pPr>
      <w:r>
        <w:rPr>
          <w:rFonts w:hint="default"/>
          <w:b w:val="0"/>
          <w:bCs w:val="0"/>
          <w:sz w:val="36"/>
        </w:rPr>
        <w:t>As someone early in my career, I haven't directly managed leadership conflicts, but I understand the importance of balancing leadership decisions with team morale. At MagnitMarket, there was a situation where tighter sprint deadlines were affecting team motivation. While I wasn’t in a leadership role, I supported the team by helping organize and streamline testing tasks, sharing useful resources, and offering to cover parts of others’ workloads when needed. This helped reduce pressure and kept the team focused. I believe in clear communication, mutual support, and offering practical solutions to maintain a healthy team dynamic, even during challenging transitions.</w:t>
      </w:r>
    </w:p>
    <w:p w14:paraId="61BCCEA0">
      <w:pPr>
        <w:pStyle w:val="2"/>
        <w:numPr>
          <w:ilvl w:val="0"/>
          <w:numId w:val="1"/>
        </w:numPr>
        <w:tabs>
          <w:tab w:val="left" w:pos="564"/>
        </w:tabs>
        <w:spacing w:before="77" w:after="0" w:line="276" w:lineRule="auto"/>
        <w:ind w:left="23" w:right="21" w:firstLine="0"/>
        <w:jc w:val="left"/>
      </w:pPr>
      <w:r>
        <w:t>Tell</w:t>
      </w:r>
      <w:r>
        <w:rPr>
          <w:spacing w:val="-2"/>
        </w:rPr>
        <w:t xml:space="preserve"> </w:t>
      </w:r>
      <w:r>
        <w:t>me</w:t>
      </w:r>
      <w:r>
        <w:rPr>
          <w:spacing w:val="-1"/>
        </w:rPr>
        <w:t xml:space="preserve"> </w:t>
      </w:r>
      <w:r>
        <w:t>about a time when</w:t>
      </w:r>
      <w:r>
        <w:rPr>
          <w:spacing w:val="-2"/>
        </w:rPr>
        <w:t xml:space="preserve"> </w:t>
      </w:r>
      <w:r>
        <w:t>you had</w:t>
      </w:r>
      <w:r>
        <w:rPr>
          <w:spacing w:val="-1"/>
        </w:rPr>
        <w:t xml:space="preserve"> </w:t>
      </w:r>
      <w:r>
        <w:t>to deliver</w:t>
      </w:r>
      <w:r>
        <w:rPr>
          <w:spacing w:val="-5"/>
        </w:rPr>
        <w:t xml:space="preserve"> </w:t>
      </w:r>
      <w:r>
        <w:t>bad</w:t>
      </w:r>
      <w:r>
        <w:rPr>
          <w:spacing w:val="-1"/>
        </w:rPr>
        <w:t xml:space="preserve"> </w:t>
      </w:r>
      <w:r>
        <w:t>news to a client or colleague. How did you handle it?</w:t>
      </w:r>
    </w:p>
    <w:p w14:paraId="00B19096">
      <w:pPr>
        <w:spacing w:before="166"/>
        <w:ind w:left="23" w:right="0" w:firstLine="0"/>
        <w:jc w:val="left"/>
        <w:rPr>
          <w:b/>
          <w:sz w:val="36"/>
        </w:rPr>
      </w:pPr>
      <w:r>
        <w:rPr>
          <w:b/>
          <w:spacing w:val="-2"/>
          <w:sz w:val="36"/>
        </w:rPr>
        <w:t>Answer:</w:t>
      </w:r>
    </w:p>
    <w:p w14:paraId="38C8722F">
      <w:pPr>
        <w:pStyle w:val="5"/>
        <w:spacing w:before="66" w:line="276" w:lineRule="auto"/>
        <w:ind w:left="23" w:right="25"/>
        <w:jc w:val="both"/>
      </w:pPr>
      <w:r>
        <w:t>Delivering bad news requires a balance of empathy, transparency, and problem-solving.</w:t>
      </w:r>
    </w:p>
    <w:p w14:paraId="10914A74">
      <w:pPr>
        <w:spacing w:before="166" w:line="278" w:lineRule="auto"/>
        <w:ind w:left="23" w:right="16" w:firstLine="0"/>
        <w:jc w:val="both"/>
        <w:rPr>
          <w:sz w:val="36"/>
        </w:rPr>
      </w:pPr>
      <w:r>
        <w:rPr>
          <w:sz w:val="36"/>
        </w:rPr>
        <w:t xml:space="preserve">At </w:t>
      </w:r>
      <w:r>
        <w:rPr>
          <w:b/>
          <w:sz w:val="36"/>
        </w:rPr>
        <w:t>[Company Name]</w:t>
      </w:r>
      <w:r>
        <w:rPr>
          <w:sz w:val="36"/>
        </w:rPr>
        <w:t>, a major client expected a project to be completed by a certain date, but due to unforeseen delays, we couldn’t meet the deadline. Instead of avoiding the issue, I scheduled</w:t>
      </w:r>
      <w:r>
        <w:rPr>
          <w:spacing w:val="-9"/>
          <w:sz w:val="36"/>
        </w:rPr>
        <w:t xml:space="preserve"> </w:t>
      </w:r>
      <w:r>
        <w:rPr>
          <w:sz w:val="36"/>
        </w:rPr>
        <w:t>a</w:t>
      </w:r>
      <w:r>
        <w:rPr>
          <w:spacing w:val="-8"/>
          <w:sz w:val="36"/>
        </w:rPr>
        <w:t xml:space="preserve"> </w:t>
      </w:r>
      <w:r>
        <w:rPr>
          <w:b/>
          <w:sz w:val="36"/>
        </w:rPr>
        <w:t>proactive</w:t>
      </w:r>
      <w:r>
        <w:rPr>
          <w:b/>
          <w:spacing w:val="-7"/>
          <w:sz w:val="36"/>
        </w:rPr>
        <w:t xml:space="preserve"> </w:t>
      </w:r>
      <w:r>
        <w:rPr>
          <w:b/>
          <w:sz w:val="36"/>
        </w:rPr>
        <w:t>call</w:t>
      </w:r>
      <w:r>
        <w:rPr>
          <w:b/>
          <w:spacing w:val="-5"/>
          <w:sz w:val="36"/>
        </w:rPr>
        <w:t xml:space="preserve"> </w:t>
      </w:r>
      <w:r>
        <w:rPr>
          <w:b/>
          <w:sz w:val="36"/>
        </w:rPr>
        <w:t>with</w:t>
      </w:r>
      <w:r>
        <w:rPr>
          <w:b/>
          <w:spacing w:val="-10"/>
          <w:sz w:val="36"/>
        </w:rPr>
        <w:t xml:space="preserve"> </w:t>
      </w:r>
      <w:r>
        <w:rPr>
          <w:b/>
          <w:sz w:val="36"/>
        </w:rPr>
        <w:t>the</w:t>
      </w:r>
      <w:r>
        <w:rPr>
          <w:b/>
          <w:spacing w:val="-7"/>
          <w:sz w:val="36"/>
        </w:rPr>
        <w:t xml:space="preserve"> </w:t>
      </w:r>
      <w:r>
        <w:rPr>
          <w:b/>
          <w:sz w:val="36"/>
        </w:rPr>
        <w:t>client</w:t>
      </w:r>
      <w:r>
        <w:rPr>
          <w:b/>
          <w:spacing w:val="-5"/>
          <w:sz w:val="36"/>
        </w:rPr>
        <w:t xml:space="preserve"> </w:t>
      </w:r>
      <w:r>
        <w:rPr>
          <w:sz w:val="36"/>
        </w:rPr>
        <w:t>before</w:t>
      </w:r>
      <w:r>
        <w:rPr>
          <w:spacing w:val="-8"/>
          <w:sz w:val="36"/>
        </w:rPr>
        <w:t xml:space="preserve"> </w:t>
      </w:r>
      <w:r>
        <w:rPr>
          <w:sz w:val="36"/>
        </w:rPr>
        <w:t>the</w:t>
      </w:r>
      <w:r>
        <w:rPr>
          <w:spacing w:val="-7"/>
          <w:sz w:val="36"/>
        </w:rPr>
        <w:t xml:space="preserve"> </w:t>
      </w:r>
      <w:r>
        <w:rPr>
          <w:sz w:val="36"/>
        </w:rPr>
        <w:t xml:space="preserve">deadline. I explained the reasons for the delay, presented an </w:t>
      </w:r>
      <w:r>
        <w:rPr>
          <w:b/>
          <w:sz w:val="36"/>
        </w:rPr>
        <w:t>adjusted timeline with a new delivery schedule</w:t>
      </w:r>
      <w:r>
        <w:rPr>
          <w:sz w:val="36"/>
        </w:rPr>
        <w:t xml:space="preserve">, and offered </w:t>
      </w:r>
      <w:r>
        <w:rPr>
          <w:b/>
          <w:sz w:val="36"/>
        </w:rPr>
        <w:t xml:space="preserve">a small incentive </w:t>
      </w:r>
      <w:r>
        <w:rPr>
          <w:sz w:val="36"/>
        </w:rPr>
        <w:t xml:space="preserve">as a goodwill gesture. Because I </w:t>
      </w:r>
      <w:r>
        <w:rPr>
          <w:b/>
          <w:sz w:val="36"/>
        </w:rPr>
        <w:t>took ownership, communicated proactively, and provided solutions</w:t>
      </w:r>
      <w:r>
        <w:rPr>
          <w:sz w:val="36"/>
        </w:rPr>
        <w:t xml:space="preserve">, the client was understanding, and we maintained a strong </w:t>
      </w:r>
      <w:r>
        <w:rPr>
          <w:spacing w:val="-2"/>
          <w:sz w:val="36"/>
        </w:rPr>
        <w:t>relationship.</w:t>
      </w:r>
    </w:p>
    <w:p w14:paraId="7E076846">
      <w:pPr>
        <w:pStyle w:val="5"/>
        <w:spacing w:before="229"/>
        <w:rPr>
          <w:sz w:val="20"/>
        </w:rPr>
      </w:pPr>
      <w:r>
        <w:rPr>
          <w:sz w:val="20"/>
        </w:rPr>
        <mc:AlternateContent>
          <mc:Choice Requires="wpg">
            <w:drawing>
              <wp:anchor distT="0" distB="0" distL="0" distR="0" simplePos="0" relativeHeight="251694080" behindDoc="1" locked="0" layoutInCell="1" allowOverlap="1">
                <wp:simplePos x="0" y="0"/>
                <wp:positionH relativeFrom="page">
                  <wp:posOffset>914400</wp:posOffset>
                </wp:positionH>
                <wp:positionV relativeFrom="paragraph">
                  <wp:posOffset>306705</wp:posOffset>
                </wp:positionV>
                <wp:extent cx="5733415" cy="20955"/>
                <wp:effectExtent l="0" t="0" r="0" b="0"/>
                <wp:wrapTopAndBottom/>
                <wp:docPr id="457" name="Group 457"/>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458" name="Graphic 45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459" name="Graphic 459"/>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460" name="Graphic 460"/>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461" name="Graphic 461"/>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462" name="Graphic 462"/>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463" name="Graphic 463"/>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457" o:spid="_x0000_s1026" o:spt="203" style="position:absolute;left:0pt;margin-left:72pt;margin-top:24.15pt;height:1.65pt;width:451.45pt;mso-position-horizontal-relative:page;mso-wrap-distance-bottom:0pt;mso-wrap-distance-top:0pt;z-index:-251622400;mso-width-relative:page;mso-height-relative:page;" coordsize="5733415,20955" o:gfxdata="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P2a&#10;7DfZAAAACgEAAA8AAAAAAAAAAQAgAAAAIgAAAGRycy9kb3ducmV2LnhtbFBLAQIUABQAAAAIAIdO&#10;4kCJ8rzVIwQAAIQXAAAOAAAAAAAAAAEAIAAAACgBAABkcnMvZTJvRG9jLnhtbFBLBQYAAAAABgAG&#10;AFkBAAC9BwAAAAA=&#10;">
                <o:lock v:ext="edit" aspectratio="f"/>
                <v:shape id="Graphic 458" o:spid="_x0000_s1026" o:spt="100" style="position:absolute;left:0;top:0;height:19685;width:5731510;" fillcolor="#9F9F9F" filled="t" stroked="f" coordsize="5731510,19685" o:gfxdata="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N+bRNazAAAA3AAAAA8AAAAA&#10;AAAAAQAgAAAAIgAAAGRycy9kb3ducmV2LnhtbFBLAQIUABQAAAAIAIdO4kAzLwWeOwAAADkAAAAQ&#10;AAAAAAAAAAEAIAAAAAIBAABkcnMvc2hhcGV4bWwueG1sUEsFBgAAAAAGAAYAWwEAAKwDAAAAAA==&#10;" path="m5731497,0l0,0,0,19685,5731497,19685,5731497,0xe">
                  <v:fill on="t" focussize="0,0"/>
                  <v:stroke on="f"/>
                  <v:imagedata o:title=""/>
                  <o:lock v:ext="edit" aspectratio="f"/>
                  <v:textbox inset="0mm,0mm,0mm,0mm"/>
                </v:shape>
                <v:shape id="Graphic 459" o:spid="_x0000_s1026" o:spt="100" style="position:absolute;left:5729985;top:635;height:3175;width:3175;" fillcolor="#E2E2E2" filled="t" stroked="f" coordsize="3175,3175" o:gfxdata="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h4nJ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460" o:spid="_x0000_s1026" o:spt="100" style="position:absolute;left:304;top:647;height:17145;width:5732780;" fillcolor="#9F9F9F" filled="t" stroked="f" coordsize="5732780,17145" o:gfxdata="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4+8e8AAAA&#10;3AAAAA8AAAAAAAAAAQAgAAAAIgAAAGRycy9kb3ducmV2LnhtbFBLAQIUABQAAAAIAIdO4kAzLwWe&#10;OwAAADkAAAAQAAAAAAAAAAEAIAAAAAsBAABkcnMvc2hhcGV4bWwueG1sUEsFBgAAAAAGAAYAWwEA&#10;ALUDAAAAAA==&#10;" path="m3048,3035l0,3035,0,16751,3048,16751,3048,3035xem5732716,0l5729668,0,5729668,3035,5732716,3035,5732716,0xe">
                  <v:fill on="t" focussize="0,0"/>
                  <v:stroke on="f"/>
                  <v:imagedata o:title=""/>
                  <o:lock v:ext="edit" aspectratio="f"/>
                  <v:textbox inset="0mm,0mm,0mm,0mm"/>
                </v:shape>
                <v:shape id="Graphic 461" o:spid="_x0000_s1026" o:spt="100" style="position:absolute;left:5729985;top:3682;height:13970;width:3175;" fillcolor="#E2E2E2" filled="t" stroked="f" coordsize="3175,13970" o:gfxdata="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J24q8AAAA&#10;3AAAAA8AAAAAAAAAAQAgAAAAIgAAAGRycy9kb3ducmV2LnhtbFBLAQIUABQAAAAIAIdO4kAzLwWe&#10;OwAAADkAAAAQAAAAAAAAAAEAIAAAAAsBAABkcnMvc2hhcGV4bWwueG1sUEsFBgAAAAAGAAYAWwEA&#10;ALUDAAAAAA==&#10;" path="m3047,0l0,0,0,13715,3047,13715,3047,0xe">
                  <v:fill on="t" focussize="0,0"/>
                  <v:stroke on="f"/>
                  <v:imagedata o:title=""/>
                  <o:lock v:ext="edit" aspectratio="f"/>
                  <v:textbox inset="0mm,0mm,0mm,0mm"/>
                </v:shape>
                <v:shape id="Graphic 462" o:spid="_x0000_s1026" o:spt="100" style="position:absolute;left:304;top:17399;height:3175;width:3175;" fillcolor="#9F9F9F" filled="t" stroked="f" coordsize="3175,3175" o:gfxdata="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SrUp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463" o:spid="_x0000_s1026" o:spt="100" style="position:absolute;left:304;top:17411;height:3175;width:5732780;" fillcolor="#E2E2E2" filled="t" stroked="f" coordsize="5732780,3175" o:gfxdata="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0prZS/&#10;AAAA3AAAAA8AAAAAAAAAAQAgAAAAIgAAAGRycy9kb3ducmV2LnhtbFBLAQIUABQAAAAIAIdO4kAz&#10;LwWeOwAAADkAAAAQAAAAAAAAAAEAIAAAAA4BAABkcnMvc2hhcGV4bWwueG1sUEsFBgAAAAAGAAYA&#10;WwEAALg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7ABF910B">
      <w:pPr>
        <w:pStyle w:val="2"/>
        <w:numPr>
          <w:ilvl w:val="0"/>
          <w:numId w:val="1"/>
        </w:numPr>
        <w:tabs>
          <w:tab w:val="left" w:pos="574"/>
        </w:tabs>
        <w:spacing w:before="278" w:after="0" w:line="276" w:lineRule="auto"/>
        <w:ind w:left="23" w:right="23" w:firstLine="0"/>
        <w:jc w:val="left"/>
      </w:pPr>
      <w:r>
        <w:t>What would you do if you were asked to do something unethical at work?</w:t>
      </w:r>
    </w:p>
    <w:p w14:paraId="149E9D58">
      <w:pPr>
        <w:spacing w:before="169"/>
        <w:ind w:left="23" w:right="0" w:firstLine="0"/>
        <w:jc w:val="left"/>
        <w:rPr>
          <w:b/>
          <w:sz w:val="36"/>
        </w:rPr>
      </w:pPr>
      <w:r>
        <w:rPr>
          <w:b/>
          <w:spacing w:val="-2"/>
          <w:sz w:val="36"/>
        </w:rPr>
        <w:t>Answer:</w:t>
      </w:r>
    </w:p>
    <w:p w14:paraId="7558667E">
      <w:pPr>
        <w:pStyle w:val="5"/>
        <w:spacing w:before="63" w:line="278" w:lineRule="auto"/>
        <w:ind w:left="23" w:right="19"/>
        <w:jc w:val="both"/>
      </w:pPr>
      <w:r>
        <w:t>I adhere to strong ethical standards and would never compromise</w:t>
      </w:r>
      <w:r>
        <w:rPr>
          <w:spacing w:val="-13"/>
        </w:rPr>
        <w:t xml:space="preserve"> </w:t>
      </w:r>
      <w:r>
        <w:t>my</w:t>
      </w:r>
      <w:r>
        <w:rPr>
          <w:spacing w:val="-13"/>
        </w:rPr>
        <w:t xml:space="preserve"> </w:t>
      </w:r>
      <w:r>
        <w:t>integrity.</w:t>
      </w:r>
      <w:r>
        <w:rPr>
          <w:spacing w:val="-10"/>
        </w:rPr>
        <w:t xml:space="preserve"> </w:t>
      </w:r>
      <w:r>
        <w:t>If</w:t>
      </w:r>
      <w:r>
        <w:rPr>
          <w:spacing w:val="-13"/>
        </w:rPr>
        <w:t xml:space="preserve"> </w:t>
      </w:r>
      <w:r>
        <w:t>asked</w:t>
      </w:r>
      <w:r>
        <w:rPr>
          <w:spacing w:val="-11"/>
        </w:rPr>
        <w:t xml:space="preserve"> </w:t>
      </w:r>
      <w:r>
        <w:t>to</w:t>
      </w:r>
      <w:r>
        <w:rPr>
          <w:spacing w:val="-10"/>
        </w:rPr>
        <w:t xml:space="preserve"> </w:t>
      </w:r>
      <w:r>
        <w:t>do</w:t>
      </w:r>
      <w:r>
        <w:rPr>
          <w:spacing w:val="-11"/>
        </w:rPr>
        <w:t xml:space="preserve"> </w:t>
      </w:r>
      <w:r>
        <w:t>something</w:t>
      </w:r>
      <w:r>
        <w:rPr>
          <w:spacing w:val="-11"/>
        </w:rPr>
        <w:t xml:space="preserve"> </w:t>
      </w:r>
      <w:r>
        <w:t>unethical,</w:t>
      </w:r>
      <w:r>
        <w:rPr>
          <w:spacing w:val="-10"/>
        </w:rPr>
        <w:t xml:space="preserve"> </w:t>
      </w:r>
      <w:r>
        <w:t xml:space="preserve">I </w:t>
      </w:r>
      <w:r>
        <w:rPr>
          <w:spacing w:val="-2"/>
        </w:rPr>
        <w:t>would:</w:t>
      </w:r>
    </w:p>
    <w:p w14:paraId="6DC7CB61">
      <w:pPr>
        <w:pStyle w:val="8"/>
        <w:numPr>
          <w:ilvl w:val="0"/>
          <w:numId w:val="8"/>
        </w:numPr>
        <w:tabs>
          <w:tab w:val="left" w:pos="742"/>
        </w:tabs>
        <w:spacing w:before="156" w:after="0" w:line="240" w:lineRule="auto"/>
        <w:ind w:left="742" w:right="0" w:hanging="359"/>
        <w:jc w:val="both"/>
        <w:rPr>
          <w:sz w:val="36"/>
        </w:rPr>
      </w:pPr>
      <w:r>
        <w:rPr>
          <w:b/>
          <w:sz w:val="36"/>
        </w:rPr>
        <w:t>Politely</w:t>
      </w:r>
      <w:r>
        <w:rPr>
          <w:b/>
          <w:spacing w:val="-8"/>
          <w:sz w:val="36"/>
        </w:rPr>
        <w:t xml:space="preserve"> </w:t>
      </w:r>
      <w:r>
        <w:rPr>
          <w:b/>
          <w:sz w:val="36"/>
        </w:rPr>
        <w:t>but</w:t>
      </w:r>
      <w:r>
        <w:rPr>
          <w:b/>
          <w:spacing w:val="-7"/>
          <w:sz w:val="36"/>
        </w:rPr>
        <w:t xml:space="preserve"> </w:t>
      </w:r>
      <w:r>
        <w:rPr>
          <w:b/>
          <w:sz w:val="36"/>
        </w:rPr>
        <w:t>firmly</w:t>
      </w:r>
      <w:r>
        <w:rPr>
          <w:b/>
          <w:spacing w:val="-8"/>
          <w:sz w:val="36"/>
        </w:rPr>
        <w:t xml:space="preserve"> </w:t>
      </w:r>
      <w:r>
        <w:rPr>
          <w:b/>
          <w:sz w:val="36"/>
        </w:rPr>
        <w:t>refuse</w:t>
      </w:r>
      <w:r>
        <w:rPr>
          <w:b/>
          <w:spacing w:val="-7"/>
          <w:sz w:val="36"/>
        </w:rPr>
        <w:t xml:space="preserve"> </w:t>
      </w:r>
      <w:r>
        <w:rPr>
          <w:sz w:val="36"/>
        </w:rPr>
        <w:t>while</w:t>
      </w:r>
      <w:r>
        <w:rPr>
          <w:spacing w:val="-7"/>
          <w:sz w:val="36"/>
        </w:rPr>
        <w:t xml:space="preserve"> </w:t>
      </w:r>
      <w:r>
        <w:rPr>
          <w:sz w:val="36"/>
        </w:rPr>
        <w:t>explaining</w:t>
      </w:r>
      <w:r>
        <w:rPr>
          <w:spacing w:val="-10"/>
          <w:sz w:val="36"/>
        </w:rPr>
        <w:t xml:space="preserve"> </w:t>
      </w:r>
      <w:r>
        <w:rPr>
          <w:sz w:val="36"/>
        </w:rPr>
        <w:t>my</w:t>
      </w:r>
      <w:r>
        <w:rPr>
          <w:spacing w:val="-9"/>
          <w:sz w:val="36"/>
        </w:rPr>
        <w:t xml:space="preserve"> </w:t>
      </w:r>
      <w:r>
        <w:rPr>
          <w:spacing w:val="-2"/>
          <w:sz w:val="36"/>
        </w:rPr>
        <w:t>concerns.</w:t>
      </w:r>
    </w:p>
    <w:p w14:paraId="40B847F5">
      <w:pPr>
        <w:pStyle w:val="8"/>
        <w:numPr>
          <w:ilvl w:val="0"/>
          <w:numId w:val="8"/>
        </w:numPr>
        <w:tabs>
          <w:tab w:val="left" w:pos="742"/>
        </w:tabs>
        <w:spacing w:before="227" w:after="0" w:line="240" w:lineRule="auto"/>
        <w:ind w:left="742" w:right="0" w:hanging="359"/>
        <w:jc w:val="both"/>
        <w:rPr>
          <w:sz w:val="36"/>
        </w:rPr>
      </w:pPr>
      <w:r>
        <w:rPr>
          <w:b/>
          <w:sz w:val="36"/>
        </w:rPr>
        <w:t>Report</w:t>
      </w:r>
      <w:r>
        <w:rPr>
          <w:b/>
          <w:spacing w:val="-1"/>
          <w:sz w:val="36"/>
        </w:rPr>
        <w:t xml:space="preserve"> </w:t>
      </w:r>
      <w:r>
        <w:rPr>
          <w:b/>
          <w:sz w:val="36"/>
        </w:rPr>
        <w:t>the issue</w:t>
      </w:r>
      <w:r>
        <w:rPr>
          <w:b/>
          <w:spacing w:val="1"/>
          <w:sz w:val="36"/>
        </w:rPr>
        <w:t xml:space="preserve"> </w:t>
      </w:r>
      <w:r>
        <w:rPr>
          <w:sz w:val="36"/>
        </w:rPr>
        <w:t>through</w:t>
      </w:r>
      <w:r>
        <w:rPr>
          <w:spacing w:val="-2"/>
          <w:sz w:val="36"/>
        </w:rPr>
        <w:t xml:space="preserve"> </w:t>
      </w:r>
      <w:r>
        <w:rPr>
          <w:sz w:val="36"/>
        </w:rPr>
        <w:t>the</w:t>
      </w:r>
      <w:r>
        <w:rPr>
          <w:spacing w:val="-2"/>
          <w:sz w:val="36"/>
        </w:rPr>
        <w:t xml:space="preserve"> </w:t>
      </w:r>
      <w:r>
        <w:rPr>
          <w:sz w:val="36"/>
        </w:rPr>
        <w:t>proper internal</w:t>
      </w:r>
      <w:r>
        <w:rPr>
          <w:spacing w:val="-1"/>
          <w:sz w:val="36"/>
        </w:rPr>
        <w:t xml:space="preserve"> </w:t>
      </w:r>
      <w:r>
        <w:rPr>
          <w:spacing w:val="-2"/>
          <w:sz w:val="36"/>
        </w:rPr>
        <w:t>channels.</w:t>
      </w:r>
    </w:p>
    <w:p w14:paraId="1B750C9B">
      <w:pPr>
        <w:pStyle w:val="8"/>
        <w:numPr>
          <w:ilvl w:val="0"/>
          <w:numId w:val="8"/>
        </w:numPr>
        <w:tabs>
          <w:tab w:val="left" w:pos="742"/>
        </w:tabs>
        <w:spacing w:before="225" w:after="0" w:line="240" w:lineRule="auto"/>
        <w:ind w:left="742" w:right="0" w:hanging="359"/>
        <w:jc w:val="both"/>
        <w:rPr>
          <w:sz w:val="36"/>
        </w:rPr>
      </w:pPr>
      <w:r>
        <w:rPr>
          <w:b/>
          <w:sz w:val="36"/>
        </w:rPr>
        <w:t>Seek</w:t>
      </w:r>
      <w:r>
        <w:rPr>
          <w:b/>
          <w:spacing w:val="-6"/>
          <w:sz w:val="36"/>
        </w:rPr>
        <w:t xml:space="preserve"> </w:t>
      </w:r>
      <w:r>
        <w:rPr>
          <w:b/>
          <w:sz w:val="36"/>
        </w:rPr>
        <w:t>guidance</w:t>
      </w:r>
      <w:r>
        <w:rPr>
          <w:b/>
          <w:spacing w:val="-3"/>
          <w:sz w:val="36"/>
        </w:rPr>
        <w:t xml:space="preserve"> </w:t>
      </w:r>
      <w:r>
        <w:rPr>
          <w:b/>
          <w:sz w:val="36"/>
        </w:rPr>
        <w:t>from</w:t>
      </w:r>
      <w:r>
        <w:rPr>
          <w:b/>
          <w:spacing w:val="-3"/>
          <w:sz w:val="36"/>
        </w:rPr>
        <w:t xml:space="preserve"> </w:t>
      </w:r>
      <w:r>
        <w:rPr>
          <w:b/>
          <w:sz w:val="36"/>
        </w:rPr>
        <w:t>HR</w:t>
      </w:r>
      <w:r>
        <w:rPr>
          <w:b/>
          <w:spacing w:val="-3"/>
          <w:sz w:val="36"/>
        </w:rPr>
        <w:t xml:space="preserve"> </w:t>
      </w:r>
      <w:r>
        <w:rPr>
          <w:b/>
          <w:sz w:val="36"/>
        </w:rPr>
        <w:t>or</w:t>
      </w:r>
      <w:r>
        <w:rPr>
          <w:b/>
          <w:spacing w:val="-12"/>
          <w:sz w:val="36"/>
        </w:rPr>
        <w:t xml:space="preserve"> </w:t>
      </w:r>
      <w:r>
        <w:rPr>
          <w:b/>
          <w:sz w:val="36"/>
        </w:rPr>
        <w:t xml:space="preserve">leadership </w:t>
      </w:r>
      <w:r>
        <w:rPr>
          <w:sz w:val="36"/>
        </w:rPr>
        <w:t>if</w:t>
      </w:r>
      <w:r>
        <w:rPr>
          <w:spacing w:val="-2"/>
          <w:sz w:val="36"/>
        </w:rPr>
        <w:t xml:space="preserve"> necessary.</w:t>
      </w:r>
    </w:p>
    <w:p w14:paraId="1BBBDBE5">
      <w:pPr>
        <w:pStyle w:val="8"/>
        <w:spacing w:after="0" w:line="240" w:lineRule="auto"/>
        <w:jc w:val="both"/>
        <w:rPr>
          <w:sz w:val="36"/>
        </w:rPr>
        <w:sectPr>
          <w:pgSz w:w="11910" w:h="16840"/>
          <w:pgMar w:top="1540" w:right="1417" w:bottom="280" w:left="1417" w:header="781" w:footer="0" w:gutter="0"/>
          <w:cols w:space="720" w:num="1"/>
        </w:sectPr>
      </w:pPr>
    </w:p>
    <w:p w14:paraId="4A54BDFF">
      <w:pPr>
        <w:pStyle w:val="5"/>
        <w:spacing w:before="77" w:line="278" w:lineRule="auto"/>
        <w:ind w:left="23" w:right="20"/>
        <w:jc w:val="both"/>
      </w:pPr>
      <w:r>
        <w:t>For instance, in a previous role, a vendor asked me to manipulate</w:t>
      </w:r>
      <w:r>
        <w:rPr>
          <w:spacing w:val="-23"/>
        </w:rPr>
        <w:t xml:space="preserve"> </w:t>
      </w:r>
      <w:r>
        <w:t>contract</w:t>
      </w:r>
      <w:r>
        <w:rPr>
          <w:spacing w:val="-22"/>
        </w:rPr>
        <w:t xml:space="preserve"> </w:t>
      </w:r>
      <w:r>
        <w:t>terms</w:t>
      </w:r>
      <w:r>
        <w:rPr>
          <w:spacing w:val="-23"/>
        </w:rPr>
        <w:t xml:space="preserve"> </w:t>
      </w:r>
      <w:r>
        <w:t>in</w:t>
      </w:r>
      <w:r>
        <w:rPr>
          <w:spacing w:val="-22"/>
        </w:rPr>
        <w:t xml:space="preserve"> </w:t>
      </w:r>
      <w:r>
        <w:t>their</w:t>
      </w:r>
      <w:r>
        <w:rPr>
          <w:spacing w:val="-23"/>
        </w:rPr>
        <w:t xml:space="preserve"> </w:t>
      </w:r>
      <w:r>
        <w:t>favor.</w:t>
      </w:r>
      <w:r>
        <w:rPr>
          <w:spacing w:val="-22"/>
        </w:rPr>
        <w:t xml:space="preserve"> </w:t>
      </w:r>
      <w:r>
        <w:t>I</w:t>
      </w:r>
      <w:r>
        <w:rPr>
          <w:spacing w:val="-23"/>
        </w:rPr>
        <w:t xml:space="preserve"> </w:t>
      </w:r>
      <w:r>
        <w:t>immediately</w:t>
      </w:r>
      <w:r>
        <w:rPr>
          <w:spacing w:val="-22"/>
        </w:rPr>
        <w:t xml:space="preserve"> </w:t>
      </w:r>
      <w:r>
        <w:t>reported the request to my manager and ensured transparency in the negotiation</w:t>
      </w:r>
      <w:r>
        <w:rPr>
          <w:spacing w:val="-6"/>
        </w:rPr>
        <w:t xml:space="preserve"> </w:t>
      </w:r>
      <w:r>
        <w:t>process,</w:t>
      </w:r>
      <w:r>
        <w:rPr>
          <w:spacing w:val="-6"/>
        </w:rPr>
        <w:t xml:space="preserve"> </w:t>
      </w:r>
      <w:r>
        <w:t>which</w:t>
      </w:r>
      <w:r>
        <w:rPr>
          <w:spacing w:val="-5"/>
        </w:rPr>
        <w:t xml:space="preserve"> </w:t>
      </w:r>
      <w:r>
        <w:t>ultimately</w:t>
      </w:r>
      <w:r>
        <w:rPr>
          <w:spacing w:val="-9"/>
        </w:rPr>
        <w:t xml:space="preserve"> </w:t>
      </w:r>
      <w:r>
        <w:t>protected</w:t>
      </w:r>
      <w:r>
        <w:rPr>
          <w:spacing w:val="-5"/>
        </w:rPr>
        <w:t xml:space="preserve"> </w:t>
      </w:r>
      <w:r>
        <w:t>the</w:t>
      </w:r>
      <w:r>
        <w:rPr>
          <w:spacing w:val="-5"/>
        </w:rPr>
        <w:t xml:space="preserve"> </w:t>
      </w:r>
      <w:r>
        <w:t xml:space="preserve">company’s </w:t>
      </w:r>
      <w:r>
        <w:rPr>
          <w:spacing w:val="-2"/>
        </w:rPr>
        <w:t>interests.</w:t>
      </w:r>
    </w:p>
    <w:p w14:paraId="45CECE79">
      <w:pPr>
        <w:pStyle w:val="5"/>
        <w:rPr>
          <w:sz w:val="20"/>
        </w:rPr>
      </w:pPr>
    </w:p>
    <w:p w14:paraId="5CBAFD94">
      <w:pPr>
        <w:pStyle w:val="5"/>
        <w:spacing w:before="1"/>
        <w:rPr>
          <w:sz w:val="20"/>
        </w:rPr>
      </w:pPr>
      <w:r>
        <w:rPr>
          <w:sz w:val="20"/>
        </w:rPr>
        <mc:AlternateContent>
          <mc:Choice Requires="wpg">
            <w:drawing>
              <wp:anchor distT="0" distB="0" distL="0" distR="0" simplePos="0" relativeHeight="251695104" behindDoc="1" locked="0" layoutInCell="1" allowOverlap="1">
                <wp:simplePos x="0" y="0"/>
                <wp:positionH relativeFrom="page">
                  <wp:posOffset>914400</wp:posOffset>
                </wp:positionH>
                <wp:positionV relativeFrom="paragraph">
                  <wp:posOffset>161925</wp:posOffset>
                </wp:positionV>
                <wp:extent cx="5733415" cy="20320"/>
                <wp:effectExtent l="0" t="0" r="0" b="0"/>
                <wp:wrapTopAndBottom/>
                <wp:docPr id="464" name="Group 464"/>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465" name="Graphic 465"/>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466" name="Graphic 466"/>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467" name="Graphic 467"/>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468" name="Graphic 468"/>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469" name="Graphic 469"/>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470" name="Graphic 470"/>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464" o:spid="_x0000_s1026" o:spt="203" style="position:absolute;left:0pt;margin-left:72pt;margin-top:12.75pt;height:1.6pt;width:451.45pt;mso-position-horizontal-relative:page;mso-wrap-distance-bottom:0pt;mso-wrap-distance-top:0pt;z-index:-251621376;mso-width-relative:page;mso-height-relative:page;" coordsize="5733415,20320" o:gfxdata="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">
                <o:lock v:ext="edit" aspectratio="f"/>
                <v:shape id="Graphic 465" o:spid="_x0000_s1026" o:spt="100" style="position:absolute;left:0;top:12;height:19685;width:5731510;" fillcolor="#9F9F9F" filled="t" stroked="f" coordsize="5731510,19685" o:gfxdata="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h9bsAAADc&#10;AAAADwAAAAAAAAABACAAAAAiAAAAZHJzL2Rvd25yZXYueG1sUEsBAhQAFAAAAAgAh07iQDMvBZ47&#10;AAAAOQAAABAAAAAAAAAAAQAgAAAACgEAAGRycy9zaGFwZXhtbC54bWxQSwUGAAAAAAYABgBbAQAA&#10;tAMAAAAA&#10;" path="m5731497,0l0,0,0,19672,5731497,19672,5731497,0xe">
                  <v:fill on="t" focussize="0,0"/>
                  <v:stroke on="f"/>
                  <v:imagedata o:title=""/>
                  <o:lock v:ext="edit" aspectratio="f"/>
                  <v:textbox inset="0mm,0mm,0mm,0mm"/>
                </v:shape>
                <v:shape id="Graphic 466" o:spid="_x0000_s1026" o:spt="100" style="position:absolute;left:5729985;top:380;height:3175;width:3175;" fillcolor="#E2E2E2" filled="t" stroked="f" coordsize="3175,3175" o:gfxdata="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01wa8AAAA&#10;3A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467" o:spid="_x0000_s1026" o:spt="100" style="position:absolute;left:304;top:380;height:17145;width:5732780;" fillcolor="#9F9F9F" filled="t" stroked="f" coordsize="5732780,17145" o:gfxdata="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9Fjs74A&#10;AADcAAAADwAAAAAAAAABACAAAAAiAAAAZHJzL2Rvd25yZXYueG1sUEsBAhQAFAAAAAgAh07iQDMv&#10;BZ47AAAAOQAAABAAAAAAAAAAAQAgAAAADQEAAGRycy9zaGFwZXhtbC54bWxQSwUGAAAAAAYABgBb&#10;AQAAtwMAAAAA&#10;" path="m3048,3048l0,3048,0,16764,3048,16764,3048,3048xem5732716,0l5729668,0,5729668,3048,5732716,3048,5732716,0xe">
                  <v:fill on="t" focussize="0,0"/>
                  <v:stroke on="f"/>
                  <v:imagedata o:title=""/>
                  <o:lock v:ext="edit" aspectratio="f"/>
                  <v:textbox inset="0mm,0mm,0mm,0mm"/>
                </v:shape>
                <v:shape id="Graphic 468" o:spid="_x0000_s1026" o:spt="100" style="position:absolute;left:5729985;top:3429;height:13970;width:3175;" fillcolor="#E2E2E2" filled="t" stroked="f" coordsize="3175,13970" o:gfxdata="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s3IXtwAAANwAAAAP&#10;AAAAAAAAAAEAIAAAACIAAABkcnMvZG93bnJldi54bWxQSwECFAAUAAAACACHTuJAMy8FnjsAAAA5&#10;AAAAEAAAAAAAAAABACAAAAAGAQAAZHJzL3NoYXBleG1sLnhtbFBLBQYAAAAABgAGAFsBAACwAwAA&#10;AAA=&#10;" path="m3047,0l0,0,0,13716,3047,13716,3047,0xe">
                  <v:fill on="t" focussize="0,0"/>
                  <v:stroke on="f"/>
                  <v:imagedata o:title=""/>
                  <o:lock v:ext="edit" aspectratio="f"/>
                  <v:textbox inset="0mm,0mm,0mm,0mm"/>
                </v:shape>
                <v:shape id="Graphic 469" o:spid="_x0000_s1026" o:spt="100" style="position:absolute;left:304;top:17144;height:3175;width:3175;" fillcolor="#9F9F9F" filled="t" stroked="f" coordsize="3175,3175" o:gfxdata="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uJ1i/&#10;AAAA3AAAAA8AAAAAAAAAAQAgAAAAIgAAAGRycy9kb3ducmV2LnhtbFBLAQIUABQAAAAIAIdO4kAz&#10;LwWeOwAAADkAAAAQAAAAAAAAAAEAIAAAAA4BAABkcnMvc2hhcGV4bWwueG1sUEsFBgAAAAAGAAYA&#10;WwEAALgDAAAAAA==&#10;" path="m3047,0l0,0,0,3048,3047,3048,3047,0xe">
                  <v:fill on="t" focussize="0,0"/>
                  <v:stroke on="f"/>
                  <v:imagedata o:title=""/>
                  <o:lock v:ext="edit" aspectratio="f"/>
                  <v:textbox inset="0mm,0mm,0mm,0mm"/>
                </v:shape>
                <v:shape id="Graphic 470" o:spid="_x0000_s1026" o:spt="100" style="position:absolute;left:304;top:17144;height:3175;width:5732780;" fillcolor="#E2E2E2" filled="t" stroked="f" coordsize="5732780,3175" o:gfxdata="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CKlPrsAAADc&#10;AAAADwAAAAAAAAABACAAAAAiAAAAZHJzL2Rvd25yZXYueG1sUEsBAhQAFAAAAAgAh07iQDMvBZ47&#10;AAAAOQAAABAAAAAAAAAAAQAgAAAACgEAAGRycy9zaGFwZXhtbC54bWxQSwUGAAAAAAYABgBbAQAA&#10;tA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37ABD31C">
      <w:pPr>
        <w:pStyle w:val="2"/>
        <w:numPr>
          <w:ilvl w:val="0"/>
          <w:numId w:val="1"/>
        </w:numPr>
        <w:tabs>
          <w:tab w:val="left" w:pos="595"/>
        </w:tabs>
        <w:spacing w:before="278" w:after="0" w:line="278" w:lineRule="auto"/>
        <w:ind w:left="23" w:right="23" w:firstLine="0"/>
        <w:jc w:val="left"/>
      </w:pPr>
      <w:r>
        <w:t>How do you handle a situation where you don't agree</w:t>
      </w:r>
      <w:r>
        <w:rPr>
          <w:spacing w:val="40"/>
        </w:rPr>
        <w:t xml:space="preserve"> </w:t>
      </w:r>
      <w:r>
        <w:t>with company policies?</w:t>
      </w:r>
    </w:p>
    <w:p w14:paraId="3C2AFD40">
      <w:pPr>
        <w:spacing w:before="159"/>
        <w:ind w:left="23" w:right="0" w:firstLine="0"/>
        <w:jc w:val="left"/>
        <w:rPr>
          <w:b/>
          <w:sz w:val="36"/>
        </w:rPr>
      </w:pPr>
      <w:r>
        <w:rPr>
          <w:b/>
          <w:spacing w:val="-2"/>
          <w:sz w:val="36"/>
        </w:rPr>
        <w:t>Answer:</w:t>
      </w:r>
    </w:p>
    <w:p w14:paraId="3D8108B6">
      <w:pPr>
        <w:spacing w:before="66" w:line="276" w:lineRule="auto"/>
        <w:ind w:left="23" w:right="20" w:firstLine="0"/>
        <w:jc w:val="both"/>
        <w:rPr>
          <w:sz w:val="36"/>
        </w:rPr>
      </w:pPr>
      <w:r>
        <w:rPr>
          <w:sz w:val="36"/>
        </w:rPr>
        <w:t xml:space="preserve">I respect company policies but also believe in </w:t>
      </w:r>
      <w:r>
        <w:rPr>
          <w:b/>
          <w:sz w:val="36"/>
        </w:rPr>
        <w:t xml:space="preserve">constructive feedback </w:t>
      </w:r>
      <w:r>
        <w:rPr>
          <w:sz w:val="36"/>
        </w:rPr>
        <w:t>for improvement.</w:t>
      </w:r>
    </w:p>
    <w:p w14:paraId="765A12E4">
      <w:pPr>
        <w:pStyle w:val="5"/>
        <w:spacing w:before="166" w:line="278" w:lineRule="auto"/>
        <w:ind w:left="23" w:right="20"/>
        <w:jc w:val="both"/>
      </w:pPr>
      <w:r>
        <w:t xml:space="preserve">At </w:t>
      </w:r>
      <w:r>
        <w:rPr>
          <w:b/>
        </w:rPr>
        <w:t>[Company Name]</w:t>
      </w:r>
      <w:r>
        <w:t xml:space="preserve">, a newly implemented policy was causing inefficiencies in workflow. Rather than outright rejecting it, I </w:t>
      </w:r>
      <w:r>
        <w:rPr>
          <w:b/>
        </w:rPr>
        <w:t>gathered data</w:t>
      </w:r>
      <w:r>
        <w:t>, highlighted the impact, and suggested an alternative approach to leadership. They appreciated the initiative and modified the policy to balance both employee concerns and business goals.</w:t>
      </w:r>
    </w:p>
    <w:p w14:paraId="53A8DDA6">
      <w:pPr>
        <w:pStyle w:val="5"/>
        <w:rPr>
          <w:sz w:val="20"/>
        </w:rPr>
      </w:pPr>
    </w:p>
    <w:p w14:paraId="4BF52297">
      <w:pPr>
        <w:pStyle w:val="5"/>
        <w:spacing w:before="1"/>
        <w:rPr>
          <w:sz w:val="20"/>
        </w:rPr>
      </w:pPr>
      <w:r>
        <w:rPr>
          <w:sz w:val="20"/>
        </w:rPr>
        <mc:AlternateContent>
          <mc:Choice Requires="wpg">
            <w:drawing>
              <wp:anchor distT="0" distB="0" distL="0" distR="0" simplePos="0" relativeHeight="251695104" behindDoc="1" locked="0" layoutInCell="1" allowOverlap="1">
                <wp:simplePos x="0" y="0"/>
                <wp:positionH relativeFrom="page">
                  <wp:posOffset>914400</wp:posOffset>
                </wp:positionH>
                <wp:positionV relativeFrom="paragraph">
                  <wp:posOffset>161925</wp:posOffset>
                </wp:positionV>
                <wp:extent cx="5733415" cy="20955"/>
                <wp:effectExtent l="0" t="0" r="0" b="0"/>
                <wp:wrapTopAndBottom/>
                <wp:docPr id="471" name="Group 471"/>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472" name="Graphic 47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473" name="Graphic 473"/>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474" name="Graphic 474"/>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475" name="Graphic 475"/>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476" name="Graphic 476"/>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477" name="Graphic 477"/>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471" o:spid="_x0000_s1026" o:spt="203" style="position:absolute;left:0pt;margin-left:72pt;margin-top:12.75pt;height:1.65pt;width:451.45pt;mso-position-horizontal-relative:page;mso-wrap-distance-bottom:0pt;mso-wrap-distance-top:0pt;z-index:-251621376;mso-width-relative:page;mso-height-relative:page;" coordsize="5733415,20955" o:gfxdata="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j1wWm9oAAAAKAQAADwAAAAAA&#10;AAABACAAAAAiAAAAZHJzL2Rvd25yZXYueG1sUEsBAhQAFAAAAAgAh07iQK16598SBAAAhBcAAA4A&#10;AAAAAAAAAQAgAAAAKQEAAGRycy9lMm9Eb2MueG1sUEsFBgAAAAAGAAYAWQEAAK0HAAAAAA==&#10;">
                <o:lock v:ext="edit" aspectratio="f"/>
                <v:shape id="Graphic 472" o:spid="_x0000_s1026" o:spt="100" style="position:absolute;left:0;top:0;height:19685;width:5731510;" fillcolor="#9F9F9F" filled="t" stroked="f" coordsize="5731510,19685" o:gfxdata="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cYvXLgAAADcAAAA&#10;DwAAAAAAAAABACAAAAAiAAAAZHJzL2Rvd25yZXYueG1sUEsBAhQAFAAAAAgAh07iQDMvBZ47AAAA&#10;OQAAABAAAAAAAAAAAQAgAAAABwEAAGRycy9zaGFwZXhtbC54bWxQSwUGAAAAAAYABgBbAQAAsQMA&#10;AAAA&#10;" path="m5731497,0l0,0,0,19685,5731497,19685,5731497,0xe">
                  <v:fill on="t" focussize="0,0"/>
                  <v:stroke on="f"/>
                  <v:imagedata o:title=""/>
                  <o:lock v:ext="edit" aspectratio="f"/>
                  <v:textbox inset="0mm,0mm,0mm,0mm"/>
                </v:shape>
                <v:shape id="Graphic 473" o:spid="_x0000_s1026" o:spt="100" style="position:absolute;left:5729985;top:762;height:3175;width:3175;" fillcolor="#E2E2E2" filled="t" stroked="f" coordsize="3175,3175" o:gfxdata="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2uJD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474" o:spid="_x0000_s1026" o:spt="100" style="position:absolute;left:304;top:774;height:17145;width:5732780;" fillcolor="#9F9F9F" filled="t" stroked="f" coordsize="5732780,17145" o:gfxdata="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aaxm/&#10;AAAA3AAAAA8AAAAAAAAAAQAgAAAAIgAAAGRycy9kb3ducmV2LnhtbFBLAQIUABQAAAAIAIdO4kAz&#10;LwWeOwAAADkAAAAQAAAAAAAAAAEAIAAAAA4BAABkcnMvc2hhcGV4bWwueG1sUEsFBgAAAAAGAAYA&#10;WwEAALgDAAAAAA==&#10;" path="m3048,3035l0,3035,0,16751,3048,16751,3048,3035xem5732716,0l5729668,0,5729668,3035,5732716,3035,5732716,0xe">
                  <v:fill on="t" focussize="0,0"/>
                  <v:stroke on="f"/>
                  <v:imagedata o:title=""/>
                  <o:lock v:ext="edit" aspectratio="f"/>
                  <v:textbox inset="0mm,0mm,0mm,0mm"/>
                </v:shape>
                <v:shape id="Graphic 475" o:spid="_x0000_s1026" o:spt="100" style="position:absolute;left:5729985;top:3810;height:13970;width:3175;" fillcolor="#E2E2E2" filled="t" stroked="f" coordsize="3175,13970" o:gfxdata="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0tUvQAA&#10;ANwAAAAPAAAAAAAAAAEAIAAAACIAAABkcnMvZG93bnJldi54bWxQSwECFAAUAAAACACHTuJAMy8F&#10;njsAAAA5AAAAEAAAAAAAAAABACAAAAAMAQAAZHJzL3NoYXBleG1sLnhtbFBLBQYAAAAABgAGAFsB&#10;AAC2AwAAAAA=&#10;" path="m3047,0l0,0,0,13715,3047,13715,3047,0xe">
                  <v:fill on="t" focussize="0,0"/>
                  <v:stroke on="f"/>
                  <v:imagedata o:title=""/>
                  <o:lock v:ext="edit" aspectratio="f"/>
                  <v:textbox inset="0mm,0mm,0mm,0mm"/>
                </v:shape>
                <v:shape id="Graphic 476" o:spid="_x0000_s1026" o:spt="100" style="position:absolute;left:304;top:17526;height:3175;width:3175;" fillcolor="#9F9F9F" filled="t" stroked="f" coordsize="3175,3175" o:gfxdata="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oJfe/&#10;AAAA3AAAAA8AAAAAAAAAAQAgAAAAIgAAAGRycy9kb3ducmV2LnhtbFBLAQIUABQAAAAIAIdO4kAz&#10;LwWeOwAAADkAAAAQAAAAAAAAAAEAIAAAAA4BAABkcnMvc2hhcGV4bWwueG1sUEsFBgAAAAAGAAYA&#10;WwEAALgDAAAAAA==&#10;" path="m3047,0l0,0,0,3047,3047,3047,3047,0xe">
                  <v:fill on="t" focussize="0,0"/>
                  <v:stroke on="f"/>
                  <v:imagedata o:title=""/>
                  <o:lock v:ext="edit" aspectratio="f"/>
                  <v:textbox inset="0mm,0mm,0mm,0mm"/>
                </v:shape>
                <v:shape id="Graphic 477" o:spid="_x0000_s1026" o:spt="100" style="position:absolute;left:304;top:17538;height:3175;width:5732780;" fillcolor="#E2E2E2" filled="t" stroked="f" coordsize="5732780,3175" o:gfxdata="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8s9Sr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1B757B02">
      <w:pPr>
        <w:pStyle w:val="2"/>
        <w:numPr>
          <w:ilvl w:val="0"/>
          <w:numId w:val="1"/>
        </w:numPr>
        <w:tabs>
          <w:tab w:val="left" w:pos="552"/>
        </w:tabs>
        <w:spacing w:before="278" w:after="0" w:line="276" w:lineRule="auto"/>
        <w:ind w:left="23" w:right="20" w:firstLine="0"/>
        <w:jc w:val="left"/>
      </w:pPr>
      <w:r>
        <w:t>What</w:t>
      </w:r>
      <w:r>
        <w:rPr>
          <w:spacing w:val="-10"/>
        </w:rPr>
        <w:t xml:space="preserve"> </w:t>
      </w:r>
      <w:r>
        <w:t>do</w:t>
      </w:r>
      <w:r>
        <w:rPr>
          <w:spacing w:val="-10"/>
        </w:rPr>
        <w:t xml:space="preserve"> </w:t>
      </w:r>
      <w:r>
        <w:t>you</w:t>
      </w:r>
      <w:r>
        <w:rPr>
          <w:spacing w:val="-10"/>
        </w:rPr>
        <w:t xml:space="preserve"> </w:t>
      </w:r>
      <w:r>
        <w:t>do</w:t>
      </w:r>
      <w:r>
        <w:rPr>
          <w:spacing w:val="-10"/>
        </w:rPr>
        <w:t xml:space="preserve"> </w:t>
      </w:r>
      <w:r>
        <w:t>if</w:t>
      </w:r>
      <w:r>
        <w:rPr>
          <w:spacing w:val="-8"/>
        </w:rPr>
        <w:t xml:space="preserve"> </w:t>
      </w:r>
      <w:r>
        <w:t>you</w:t>
      </w:r>
      <w:r>
        <w:rPr>
          <w:spacing w:val="-12"/>
        </w:rPr>
        <w:t xml:space="preserve"> </w:t>
      </w:r>
      <w:r>
        <w:t>are</w:t>
      </w:r>
      <w:r>
        <w:rPr>
          <w:spacing w:val="-13"/>
        </w:rPr>
        <w:t xml:space="preserve"> </w:t>
      </w:r>
      <w:r>
        <w:t>given</w:t>
      </w:r>
      <w:r>
        <w:rPr>
          <w:spacing w:val="-10"/>
        </w:rPr>
        <w:t xml:space="preserve"> </w:t>
      </w:r>
      <w:r>
        <w:t>a</w:t>
      </w:r>
      <w:r>
        <w:rPr>
          <w:spacing w:val="-12"/>
        </w:rPr>
        <w:t xml:space="preserve"> </w:t>
      </w:r>
      <w:r>
        <w:t>responsibility</w:t>
      </w:r>
      <w:r>
        <w:rPr>
          <w:spacing w:val="-8"/>
        </w:rPr>
        <w:t xml:space="preserve"> </w:t>
      </w:r>
      <w:r>
        <w:t>beyond your experience?</w:t>
      </w:r>
    </w:p>
    <w:p w14:paraId="0B8362D7">
      <w:pPr>
        <w:spacing w:before="169"/>
        <w:ind w:left="23" w:right="0" w:firstLine="0"/>
        <w:jc w:val="left"/>
        <w:rPr>
          <w:b/>
          <w:sz w:val="36"/>
        </w:rPr>
      </w:pPr>
      <w:r>
        <w:rPr>
          <w:b/>
          <w:spacing w:val="-2"/>
          <w:sz w:val="36"/>
        </w:rPr>
        <w:t>Answer:</w:t>
      </w:r>
    </w:p>
    <w:p w14:paraId="46711BD2">
      <w:pPr>
        <w:pStyle w:val="5"/>
        <w:spacing w:before="62"/>
        <w:ind w:left="23"/>
      </w:pPr>
      <w:r>
        <w:t>I</w:t>
      </w:r>
      <w:r>
        <w:rPr>
          <w:spacing w:val="-5"/>
        </w:rPr>
        <w:t xml:space="preserve"> </w:t>
      </w:r>
      <w:r>
        <w:t>see</w:t>
      </w:r>
      <w:r>
        <w:rPr>
          <w:spacing w:val="-5"/>
        </w:rPr>
        <w:t xml:space="preserve"> </w:t>
      </w:r>
      <w:r>
        <w:t>it</w:t>
      </w:r>
      <w:r>
        <w:rPr>
          <w:spacing w:val="-3"/>
        </w:rPr>
        <w:t xml:space="preserve"> </w:t>
      </w:r>
      <w:r>
        <w:t>as</w:t>
      </w:r>
      <w:r>
        <w:rPr>
          <w:spacing w:val="-7"/>
        </w:rPr>
        <w:t xml:space="preserve"> </w:t>
      </w:r>
      <w:r>
        <w:t>a</w:t>
      </w:r>
      <w:r>
        <w:rPr>
          <w:spacing w:val="-3"/>
        </w:rPr>
        <w:t xml:space="preserve"> </w:t>
      </w:r>
      <w:r>
        <w:t>learning</w:t>
      </w:r>
      <w:r>
        <w:rPr>
          <w:spacing w:val="-2"/>
        </w:rPr>
        <w:t xml:space="preserve"> </w:t>
      </w:r>
      <w:r>
        <w:t>opportunity.</w:t>
      </w:r>
      <w:r>
        <w:rPr>
          <w:spacing w:val="-7"/>
        </w:rPr>
        <w:t xml:space="preserve"> </w:t>
      </w:r>
      <w:r>
        <w:t>I</w:t>
      </w:r>
      <w:r>
        <w:rPr>
          <w:spacing w:val="-2"/>
        </w:rPr>
        <w:t xml:space="preserve"> would:</w:t>
      </w:r>
    </w:p>
    <w:p w14:paraId="795AE769">
      <w:pPr>
        <w:pStyle w:val="8"/>
        <w:numPr>
          <w:ilvl w:val="1"/>
          <w:numId w:val="1"/>
        </w:numPr>
        <w:tabs>
          <w:tab w:val="left" w:pos="743"/>
          <w:tab w:val="left" w:pos="2596"/>
          <w:tab w:val="left" w:pos="5215"/>
          <w:tab w:val="left" w:pos="6172"/>
          <w:tab w:val="left" w:pos="7233"/>
        </w:tabs>
        <w:spacing w:before="229" w:after="0" w:line="276" w:lineRule="auto"/>
        <w:ind w:left="743" w:right="17" w:hanging="360"/>
        <w:jc w:val="left"/>
        <w:rPr>
          <w:sz w:val="36"/>
        </w:rPr>
      </w:pPr>
      <w:r>
        <w:rPr>
          <w:b/>
          <w:spacing w:val="-2"/>
          <w:sz w:val="36"/>
        </w:rPr>
        <w:t>Research</w:t>
      </w:r>
      <w:r>
        <w:rPr>
          <w:b/>
          <w:sz w:val="36"/>
        </w:rPr>
        <w:tab/>
      </w:r>
      <w:r>
        <w:rPr>
          <w:b/>
          <w:spacing w:val="-2"/>
          <w:sz w:val="36"/>
        </w:rPr>
        <w:t>independently</w:t>
      </w:r>
      <w:r>
        <w:rPr>
          <w:b/>
          <w:sz w:val="36"/>
        </w:rPr>
        <w:tab/>
      </w:r>
      <w:r>
        <w:rPr>
          <w:spacing w:val="-4"/>
          <w:sz w:val="36"/>
        </w:rPr>
        <w:t>and</w:t>
      </w:r>
      <w:r>
        <w:rPr>
          <w:sz w:val="36"/>
        </w:rPr>
        <w:tab/>
      </w:r>
      <w:r>
        <w:rPr>
          <w:spacing w:val="-4"/>
          <w:sz w:val="36"/>
        </w:rPr>
        <w:t>gain</w:t>
      </w:r>
      <w:r>
        <w:rPr>
          <w:sz w:val="36"/>
        </w:rPr>
        <w:tab/>
      </w:r>
      <w:r>
        <w:rPr>
          <w:spacing w:val="-2"/>
          <w:sz w:val="36"/>
        </w:rPr>
        <w:t>foundational knowledge.</w:t>
      </w:r>
    </w:p>
    <w:p w14:paraId="5678BE11">
      <w:pPr>
        <w:pStyle w:val="2"/>
        <w:numPr>
          <w:ilvl w:val="1"/>
          <w:numId w:val="1"/>
        </w:numPr>
        <w:tabs>
          <w:tab w:val="left" w:pos="742"/>
        </w:tabs>
        <w:spacing w:before="164" w:after="0" w:line="240" w:lineRule="auto"/>
        <w:ind w:left="742" w:right="0" w:hanging="359"/>
        <w:jc w:val="left"/>
      </w:pPr>
      <w:r>
        <w:t>Seek</w:t>
      </w:r>
      <w:r>
        <w:rPr>
          <w:spacing w:val="-8"/>
        </w:rPr>
        <w:t xml:space="preserve"> </w:t>
      </w:r>
      <w:r>
        <w:t>mentorship</w:t>
      </w:r>
      <w:r>
        <w:rPr>
          <w:spacing w:val="-6"/>
        </w:rPr>
        <w:t xml:space="preserve"> </w:t>
      </w:r>
      <w:r>
        <w:t>from</w:t>
      </w:r>
      <w:r>
        <w:rPr>
          <w:spacing w:val="-5"/>
        </w:rPr>
        <w:t xml:space="preserve"> </w:t>
      </w:r>
      <w:r>
        <w:t>experienced</w:t>
      </w:r>
      <w:r>
        <w:rPr>
          <w:spacing w:val="-6"/>
        </w:rPr>
        <w:t xml:space="preserve"> </w:t>
      </w:r>
      <w:r>
        <w:rPr>
          <w:spacing w:val="-2"/>
        </w:rPr>
        <w:t>colleagues.</w:t>
      </w:r>
    </w:p>
    <w:p w14:paraId="40269D67">
      <w:pPr>
        <w:pStyle w:val="2"/>
        <w:spacing w:after="0" w:line="240" w:lineRule="auto"/>
        <w:jc w:val="left"/>
        <w:sectPr>
          <w:pgSz w:w="11910" w:h="16840"/>
          <w:pgMar w:top="1540" w:right="1417" w:bottom="280" w:left="1417" w:header="781" w:footer="0" w:gutter="0"/>
          <w:cols w:space="720" w:num="1"/>
        </w:sectPr>
      </w:pPr>
    </w:p>
    <w:p w14:paraId="79BE7205">
      <w:pPr>
        <w:pStyle w:val="8"/>
        <w:numPr>
          <w:ilvl w:val="1"/>
          <w:numId w:val="1"/>
        </w:numPr>
        <w:tabs>
          <w:tab w:val="left" w:pos="742"/>
        </w:tabs>
        <w:spacing w:before="74" w:after="0" w:line="240" w:lineRule="auto"/>
        <w:ind w:left="742" w:right="0" w:hanging="359"/>
        <w:jc w:val="both"/>
        <w:rPr>
          <w:b/>
          <w:sz w:val="36"/>
        </w:rPr>
      </w:pPr>
      <w:r>
        <w:rPr>
          <w:b/>
          <w:sz w:val="36"/>
        </w:rPr>
        <w:t>Break</w:t>
      </w:r>
      <w:r>
        <w:rPr>
          <w:b/>
          <w:spacing w:val="-6"/>
          <w:sz w:val="36"/>
        </w:rPr>
        <w:t xml:space="preserve"> </w:t>
      </w:r>
      <w:r>
        <w:rPr>
          <w:b/>
          <w:sz w:val="36"/>
        </w:rPr>
        <w:t>down</w:t>
      </w:r>
      <w:r>
        <w:rPr>
          <w:b/>
          <w:spacing w:val="-5"/>
          <w:sz w:val="36"/>
        </w:rPr>
        <w:t xml:space="preserve"> </w:t>
      </w:r>
      <w:r>
        <w:rPr>
          <w:b/>
          <w:sz w:val="36"/>
        </w:rPr>
        <w:t>tasks</w:t>
      </w:r>
      <w:r>
        <w:rPr>
          <w:b/>
          <w:spacing w:val="-4"/>
          <w:sz w:val="36"/>
        </w:rPr>
        <w:t xml:space="preserve"> </w:t>
      </w:r>
      <w:r>
        <w:rPr>
          <w:b/>
          <w:sz w:val="36"/>
        </w:rPr>
        <w:t>into</w:t>
      </w:r>
      <w:r>
        <w:rPr>
          <w:b/>
          <w:spacing w:val="-3"/>
          <w:sz w:val="36"/>
        </w:rPr>
        <w:t xml:space="preserve"> </w:t>
      </w:r>
      <w:r>
        <w:rPr>
          <w:b/>
          <w:sz w:val="36"/>
        </w:rPr>
        <w:t>manageable</w:t>
      </w:r>
      <w:r>
        <w:rPr>
          <w:b/>
          <w:spacing w:val="-2"/>
          <w:sz w:val="36"/>
        </w:rPr>
        <w:t xml:space="preserve"> steps.</w:t>
      </w:r>
    </w:p>
    <w:p w14:paraId="700D21E0">
      <w:pPr>
        <w:pStyle w:val="5"/>
        <w:spacing w:before="227" w:line="278" w:lineRule="auto"/>
        <w:ind w:left="23" w:right="20"/>
        <w:jc w:val="both"/>
      </w:pPr>
      <w:r>
        <w:t xml:space="preserve">For example, when I was asked to </w:t>
      </w:r>
      <w:r>
        <w:rPr>
          <w:b/>
        </w:rPr>
        <w:t>lead a client pitch for the first time</w:t>
      </w:r>
      <w:r>
        <w:t>, I studied successful past presentations, rehearsed extensively, and sought feedback from senior colleagues. The pitch was well received, and we secured the deal.</w:t>
      </w:r>
    </w:p>
    <w:p w14:paraId="7B133E76">
      <w:pPr>
        <w:pStyle w:val="5"/>
        <w:rPr>
          <w:sz w:val="20"/>
        </w:rPr>
      </w:pPr>
    </w:p>
    <w:p w14:paraId="44D88496">
      <w:pPr>
        <w:pStyle w:val="5"/>
        <w:spacing w:before="3"/>
        <w:rPr>
          <w:sz w:val="20"/>
        </w:rPr>
      </w:pPr>
      <w:r>
        <w:rPr>
          <w:sz w:val="20"/>
        </w:rPr>
        <mc:AlternateContent>
          <mc:Choice Requires="wpg">
            <w:drawing>
              <wp:anchor distT="0" distB="0" distL="0" distR="0" simplePos="0" relativeHeight="251696128" behindDoc="1" locked="0" layoutInCell="1" allowOverlap="1">
                <wp:simplePos x="0" y="0"/>
                <wp:positionH relativeFrom="page">
                  <wp:posOffset>914400</wp:posOffset>
                </wp:positionH>
                <wp:positionV relativeFrom="paragraph">
                  <wp:posOffset>163195</wp:posOffset>
                </wp:positionV>
                <wp:extent cx="5733415" cy="20320"/>
                <wp:effectExtent l="0" t="0" r="0" b="0"/>
                <wp:wrapTopAndBottom/>
                <wp:docPr id="478" name="Group 478"/>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479" name="Graphic 479"/>
                        <wps:cNvSpPr/>
                        <wps:spPr>
                          <a:xfrm>
                            <a:off x="0" y="0"/>
                            <a:ext cx="5731510" cy="19685"/>
                          </a:xfrm>
                          <a:custGeom>
                            <a:avLst/>
                            <a:gdLst/>
                            <a:ahLst/>
                            <a:cxnLst/>
                            <a:rect l="l" t="t" r="r" b="b"/>
                            <a:pathLst>
                              <a:path w="5731510" h="19685">
                                <a:moveTo>
                                  <a:pt x="5731497" y="0"/>
                                </a:moveTo>
                                <a:lnTo>
                                  <a:pt x="5729910" y="0"/>
                                </a:lnTo>
                                <a:lnTo>
                                  <a:pt x="3352" y="0"/>
                                </a:lnTo>
                                <a:lnTo>
                                  <a:pt x="304" y="0"/>
                                </a:ln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480" name="Graphic 480"/>
                        <wps:cNvSpPr/>
                        <wps:spPr>
                          <a:xfrm>
                            <a:off x="5729985"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481" name="Graphic 481"/>
                        <wps:cNvSpPr/>
                        <wps:spPr>
                          <a:xfrm>
                            <a:off x="304" y="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482" name="Graphic 482"/>
                        <wps:cNvSpPr/>
                        <wps:spPr>
                          <a:xfrm>
                            <a:off x="5729985" y="3048"/>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483" name="Graphic 483"/>
                        <wps:cNvSpPr/>
                        <wps:spPr>
                          <a:xfrm>
                            <a:off x="304" y="1676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484" name="Graphic 484"/>
                        <wps:cNvSpPr/>
                        <wps:spPr>
                          <a:xfrm>
                            <a:off x="304" y="16776"/>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478" o:spid="_x0000_s1026" o:spt="203" style="position:absolute;left:0pt;margin-left:72pt;margin-top:12.85pt;height:1.6pt;width:451.45pt;mso-position-horizontal-relative:page;mso-wrap-distance-bottom:0pt;mso-wrap-distance-top:0pt;z-index:-251620352;mso-width-relative:page;mso-height-relative:page;" coordsize="5733415,20320" o:gfxdata="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">
                <o:lock v:ext="edit" aspectratio="f"/>
                <v:shape id="Graphic 479" o:spid="_x0000_s1026" o:spt="100" style="position:absolute;left:0;top:0;height:19685;width:5731510;" fillcolor="#9F9F9F" filled="t" stroked="f" coordsize="5731510,19685" o:gfxdata="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Yr0tugAAANwA&#10;AAAPAAAAAAAAAAEAIAAAACIAAABkcnMvZG93bnJldi54bWxQSwECFAAUAAAACACHTuJAMy8FnjsA&#10;AAA5AAAAEAAAAAAAAAABACAAAAAJAQAAZHJzL3NoYXBleG1sLnhtbFBLBQYAAAAABgAGAFsBAACz&#10;AwAAAAA=&#10;" path="m5731497,0l5729910,0,3352,0,304,0,0,0,0,19685,5731497,19685,5731497,0xe">
                  <v:fill on="t" focussize="0,0"/>
                  <v:stroke on="f"/>
                  <v:imagedata o:title=""/>
                  <o:lock v:ext="edit" aspectratio="f"/>
                  <v:textbox inset="0mm,0mm,0mm,0mm"/>
                </v:shape>
                <v:shape id="Graphic 480" o:spid="_x0000_s1026" o:spt="100" style="position:absolute;left:5729985;top:0;height:3175;width:3175;" fillcolor="#E2E2E2" filled="t" stroked="f" coordsize="3175,3175" o:gfxdata="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vdDBO5AAAA3A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481" o:spid="_x0000_s1026" o:spt="100" style="position:absolute;left:304;top:0;height:17145;width:5732780;" fillcolor="#9F9F9F" filled="t" stroked="f" coordsize="5732780,17145" o:gfxdata="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i4pr4A&#10;AADcAAAADwAAAAAAAAABACAAAAAiAAAAZHJzL2Rvd25yZXYueG1sUEsBAhQAFAAAAAgAh07iQDMv&#10;BZ47AAAAOQAAABAAAAAAAAAAAQAgAAAADQEAAGRycy9zaGFwZXhtbC54bWxQSwUGAAAAAAYABgBb&#10;AQAAtwMAAAAA&#10;" path="m3048,3048l0,3048,0,16764,3048,16764,3048,3048xem5732716,0l5729668,0,5729668,3048,5732716,3048,5732716,0xe">
                  <v:fill on="t" focussize="0,0"/>
                  <v:stroke on="f"/>
                  <v:imagedata o:title=""/>
                  <o:lock v:ext="edit" aspectratio="f"/>
                  <v:textbox inset="0mm,0mm,0mm,0mm"/>
                </v:shape>
                <v:shape id="Graphic 482" o:spid="_x0000_s1026" o:spt="100" style="position:absolute;left:5729985;top:3048;height:13970;width:3175;" fillcolor="#E2E2E2" filled="t" stroked="f" coordsize="3175,13970" o:gfxdata="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ejB74A&#10;AADcAAAADwAAAAAAAAABACAAAAAiAAAAZHJzL2Rvd25yZXYueG1sUEsBAhQAFAAAAAgAh07iQDMv&#10;BZ47AAAAOQAAABAAAAAAAAAAAQAgAAAADQEAAGRycy9zaGFwZXhtbC54bWxQSwUGAAAAAAYABgBb&#10;AQAAtwMAAAAA&#10;" path="m3047,0l0,0,0,13716,3047,13716,3047,0xe">
                  <v:fill on="t" focussize="0,0"/>
                  <v:stroke on="f"/>
                  <v:imagedata o:title=""/>
                  <o:lock v:ext="edit" aspectratio="f"/>
                  <v:textbox inset="0mm,0mm,0mm,0mm"/>
                </v:shape>
                <v:shape id="Graphic 483" o:spid="_x0000_s1026" o:spt="100" style="position:absolute;left:304;top:16764;height:3175;width:3175;" fillcolor="#9F9F9F" filled="t" stroked="f" coordsize="3175,3175" o:gfxdata="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gr2SL4A&#10;AADcAAAADwAAAAAAAAABACAAAAAiAAAAZHJzL2Rvd25yZXYueG1sUEsBAhQAFAAAAAgAh07iQDMv&#10;BZ47AAAAOQAAABAAAAAAAAAAAQAgAAAADQEAAGRycy9zaGFwZXhtbC54bWxQSwUGAAAAAAYABgBb&#10;AQAAtwMAAAAA&#10;" path="m3047,0l0,0,0,3047,3047,3047,3047,0xe">
                  <v:fill on="t" focussize="0,0"/>
                  <v:stroke on="f"/>
                  <v:imagedata o:title=""/>
                  <o:lock v:ext="edit" aspectratio="f"/>
                  <v:textbox inset="0mm,0mm,0mm,0mm"/>
                </v:shape>
                <v:shape id="Graphic 484" o:spid="_x0000_s1026" o:spt="100" style="position:absolute;left:304;top:16776;height:3175;width:5732780;" fillcolor="#E2E2E2" filled="t" stroked="f" coordsize="5732780,3175" o:gfxdata="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LM0xq/&#10;AAAA3AAAAA8AAAAAAAAAAQAgAAAAIgAAAGRycy9kb3ducmV2LnhtbFBLAQIUABQAAAAIAIdO4kAz&#10;LwWeOwAAADkAAAAQAAAAAAAAAAEAIAAAAA4BAABkcnMvc2hhcGV4bWwueG1sUEsFBgAAAAAGAAYA&#10;WwEAALg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053EEC77">
      <w:pPr>
        <w:pStyle w:val="2"/>
        <w:numPr>
          <w:ilvl w:val="0"/>
          <w:numId w:val="1"/>
        </w:numPr>
        <w:tabs>
          <w:tab w:val="left" w:pos="614"/>
        </w:tabs>
        <w:spacing w:before="281" w:after="0" w:line="276" w:lineRule="auto"/>
        <w:ind w:left="23" w:right="25" w:firstLine="0"/>
        <w:jc w:val="left"/>
      </w:pPr>
      <w:r>
        <w:t>Can</w:t>
      </w:r>
      <w:r>
        <w:rPr>
          <w:spacing w:val="40"/>
        </w:rPr>
        <w:t xml:space="preserve"> </w:t>
      </w:r>
      <w:r>
        <w:t>you</w:t>
      </w:r>
      <w:r>
        <w:rPr>
          <w:spacing w:val="40"/>
        </w:rPr>
        <w:t xml:space="preserve"> </w:t>
      </w:r>
      <w:r>
        <w:t>give</w:t>
      </w:r>
      <w:r>
        <w:rPr>
          <w:spacing w:val="40"/>
        </w:rPr>
        <w:t xml:space="preserve"> </w:t>
      </w:r>
      <w:r>
        <w:t>an</w:t>
      </w:r>
      <w:r>
        <w:rPr>
          <w:spacing w:val="40"/>
        </w:rPr>
        <w:t xml:space="preserve"> </w:t>
      </w:r>
      <w:r>
        <w:t>example</w:t>
      </w:r>
      <w:r>
        <w:rPr>
          <w:spacing w:val="40"/>
        </w:rPr>
        <w:t xml:space="preserve"> </w:t>
      </w:r>
      <w:r>
        <w:t>of</w:t>
      </w:r>
      <w:r>
        <w:rPr>
          <w:spacing w:val="40"/>
        </w:rPr>
        <w:t xml:space="preserve"> </w:t>
      </w:r>
      <w:r>
        <w:t>a</w:t>
      </w:r>
      <w:r>
        <w:rPr>
          <w:spacing w:val="40"/>
        </w:rPr>
        <w:t xml:space="preserve"> </w:t>
      </w:r>
      <w:r>
        <w:t>time</w:t>
      </w:r>
      <w:r>
        <w:rPr>
          <w:spacing w:val="40"/>
        </w:rPr>
        <w:t xml:space="preserve"> </w:t>
      </w:r>
      <w:r>
        <w:t>you</w:t>
      </w:r>
      <w:r>
        <w:rPr>
          <w:spacing w:val="40"/>
        </w:rPr>
        <w:t xml:space="preserve"> </w:t>
      </w:r>
      <w:r>
        <w:t>had</w:t>
      </w:r>
      <w:r>
        <w:rPr>
          <w:spacing w:val="40"/>
        </w:rPr>
        <w:t xml:space="preserve"> </w:t>
      </w:r>
      <w:r>
        <w:t>to</w:t>
      </w:r>
      <w:r>
        <w:rPr>
          <w:spacing w:val="40"/>
        </w:rPr>
        <w:t xml:space="preserve"> </w:t>
      </w:r>
      <w:r>
        <w:t>think creatively to solve a problem?</w:t>
      </w:r>
    </w:p>
    <w:p w14:paraId="21F0CF16">
      <w:pPr>
        <w:spacing w:before="166"/>
        <w:ind w:left="23" w:right="0" w:firstLine="0"/>
        <w:jc w:val="left"/>
        <w:rPr>
          <w:b/>
          <w:sz w:val="36"/>
        </w:rPr>
      </w:pPr>
      <w:r>
        <w:rPr>
          <w:b/>
          <w:spacing w:val="-2"/>
          <w:sz w:val="36"/>
        </w:rPr>
        <w:t>Answer:</w:t>
      </w:r>
    </w:p>
    <w:p w14:paraId="253E08C2">
      <w:pPr>
        <w:spacing w:before="66" w:line="278" w:lineRule="auto"/>
        <w:ind w:left="23" w:right="17" w:firstLine="0"/>
        <w:jc w:val="both"/>
        <w:rPr>
          <w:sz w:val="36"/>
        </w:rPr>
      </w:pPr>
      <w:r>
        <w:rPr>
          <w:sz w:val="36"/>
        </w:rPr>
        <w:t xml:space="preserve">At </w:t>
      </w:r>
      <w:r>
        <w:rPr>
          <w:b/>
          <w:sz w:val="36"/>
        </w:rPr>
        <w:t>[Company Name]</w:t>
      </w:r>
      <w:r>
        <w:rPr>
          <w:sz w:val="36"/>
        </w:rPr>
        <w:t>, we had a budget constraint for an upcoming</w:t>
      </w:r>
      <w:r>
        <w:rPr>
          <w:spacing w:val="-23"/>
          <w:sz w:val="36"/>
        </w:rPr>
        <w:t xml:space="preserve"> </w:t>
      </w:r>
      <w:r>
        <w:rPr>
          <w:sz w:val="36"/>
        </w:rPr>
        <w:t>marketing</w:t>
      </w:r>
      <w:r>
        <w:rPr>
          <w:spacing w:val="-22"/>
          <w:sz w:val="36"/>
        </w:rPr>
        <w:t xml:space="preserve"> </w:t>
      </w:r>
      <w:r>
        <w:rPr>
          <w:sz w:val="36"/>
        </w:rPr>
        <w:t>campaign.</w:t>
      </w:r>
      <w:r>
        <w:rPr>
          <w:spacing w:val="-23"/>
          <w:sz w:val="36"/>
        </w:rPr>
        <w:t xml:space="preserve"> </w:t>
      </w:r>
      <w:r>
        <w:rPr>
          <w:sz w:val="36"/>
        </w:rPr>
        <w:t>Instead</w:t>
      </w:r>
      <w:r>
        <w:rPr>
          <w:spacing w:val="-22"/>
          <w:sz w:val="36"/>
        </w:rPr>
        <w:t xml:space="preserve"> </w:t>
      </w:r>
      <w:r>
        <w:rPr>
          <w:sz w:val="36"/>
        </w:rPr>
        <w:t>of</w:t>
      </w:r>
      <w:r>
        <w:rPr>
          <w:spacing w:val="-23"/>
          <w:sz w:val="36"/>
        </w:rPr>
        <w:t xml:space="preserve"> </w:t>
      </w:r>
      <w:r>
        <w:rPr>
          <w:sz w:val="36"/>
        </w:rPr>
        <w:t>relying</w:t>
      </w:r>
      <w:r>
        <w:rPr>
          <w:spacing w:val="-22"/>
          <w:sz w:val="36"/>
        </w:rPr>
        <w:t xml:space="preserve"> </w:t>
      </w:r>
      <w:r>
        <w:rPr>
          <w:sz w:val="36"/>
        </w:rPr>
        <w:t>on</w:t>
      </w:r>
      <w:r>
        <w:rPr>
          <w:spacing w:val="-23"/>
          <w:sz w:val="36"/>
        </w:rPr>
        <w:t xml:space="preserve"> </w:t>
      </w:r>
      <w:r>
        <w:rPr>
          <w:sz w:val="36"/>
        </w:rPr>
        <w:t xml:space="preserve">expensive paid ads, I explored </w:t>
      </w:r>
      <w:r>
        <w:rPr>
          <w:b/>
          <w:sz w:val="36"/>
        </w:rPr>
        <w:t>collaborative partnerships with influencers</w:t>
      </w:r>
      <w:r>
        <w:rPr>
          <w:sz w:val="36"/>
        </w:rPr>
        <w:t xml:space="preserve">, created </w:t>
      </w:r>
      <w:r>
        <w:rPr>
          <w:b/>
          <w:sz w:val="36"/>
        </w:rPr>
        <w:t>user-generated content contests</w:t>
      </w:r>
      <w:r>
        <w:rPr>
          <w:sz w:val="36"/>
        </w:rPr>
        <w:t xml:space="preserve">, and optimized </w:t>
      </w:r>
      <w:r>
        <w:rPr>
          <w:b/>
          <w:sz w:val="36"/>
        </w:rPr>
        <w:t>organic social media reach</w:t>
      </w:r>
      <w:r>
        <w:rPr>
          <w:sz w:val="36"/>
        </w:rPr>
        <w:t xml:space="preserve">. These low-cost strategies helped us </w:t>
      </w:r>
      <w:r>
        <w:rPr>
          <w:b/>
          <w:sz w:val="36"/>
        </w:rPr>
        <w:t xml:space="preserve">increase engagement by 50% </w:t>
      </w:r>
      <w:r>
        <w:rPr>
          <w:sz w:val="36"/>
        </w:rPr>
        <w:t>without exceeding the budget.</w:t>
      </w:r>
    </w:p>
    <w:p w14:paraId="2E202172">
      <w:pPr>
        <w:pStyle w:val="5"/>
        <w:spacing w:before="229"/>
        <w:rPr>
          <w:sz w:val="20"/>
        </w:rPr>
      </w:pPr>
      <w:r>
        <w:rPr>
          <w:sz w:val="20"/>
        </w:rPr>
        <mc:AlternateContent>
          <mc:Choice Requires="wpg">
            <w:drawing>
              <wp:anchor distT="0" distB="0" distL="0" distR="0" simplePos="0" relativeHeight="251696128" behindDoc="1" locked="0" layoutInCell="1" allowOverlap="1">
                <wp:simplePos x="0" y="0"/>
                <wp:positionH relativeFrom="page">
                  <wp:posOffset>914400</wp:posOffset>
                </wp:positionH>
                <wp:positionV relativeFrom="paragraph">
                  <wp:posOffset>306705</wp:posOffset>
                </wp:positionV>
                <wp:extent cx="5733415" cy="20955"/>
                <wp:effectExtent l="0" t="0" r="0" b="0"/>
                <wp:wrapTopAndBottom/>
                <wp:docPr id="485" name="Group 485"/>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486" name="Graphic 48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487" name="Graphic 487"/>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488" name="Graphic 488"/>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489" name="Graphic 489"/>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490" name="Graphic 490"/>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491" name="Graphic 491"/>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485" o:spid="_x0000_s1026" o:spt="203" style="position:absolute;left:0pt;margin-left:72pt;margin-top:24.15pt;height:1.65pt;width:451.45pt;mso-position-horizontal-relative:page;mso-wrap-distance-bottom:0pt;mso-wrap-distance-top:0pt;z-index:-251620352;mso-width-relative:page;mso-height-relative:page;" coordsize="5733415,20955" o:gfxdata="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">
                <o:lock v:ext="edit" aspectratio="f"/>
                <v:shape id="Graphic 486" o:spid="_x0000_s1026" o:spt="100" style="position:absolute;left:0;top:0;height:19685;width:5731510;" fillcolor="#9F9F9F" filled="t" stroked="f" coordsize="5731510,19685" o:gfxdata="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8oWXi2AAAA3AAAAA8A&#10;AAAAAAAAAQAgAAAAIgAAAGRycy9kb3ducmV2LnhtbFBLAQIUABQAAAAIAIdO4kAzLwWeOwAAADkA&#10;AAAQAAAAAAAAAAEAIAAAAAUBAABkcnMvc2hhcGV4bWwueG1sUEsFBgAAAAAGAAYAWwEAAK8DAAAA&#10;AA==&#10;" path="m5731497,0l0,0,0,19685,5731497,19685,5731497,0xe">
                  <v:fill on="t" focussize="0,0"/>
                  <v:stroke on="f"/>
                  <v:imagedata o:title=""/>
                  <o:lock v:ext="edit" aspectratio="f"/>
                  <v:textbox inset="0mm,0mm,0mm,0mm"/>
                </v:shape>
                <v:shape id="Graphic 487" o:spid="_x0000_s1026" o:spt="100" style="position:absolute;left:5729985;top:762;height:3175;width:3175;" fillcolor="#E2E2E2" filled="t" stroked="f" coordsize="3175,3175" o:gfxdata="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NJRn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488" o:spid="_x0000_s1026" o:spt="100" style="position:absolute;left:304;top:774;height:17145;width:5732780;" fillcolor="#9F9F9F" filled="t" stroked="f" coordsize="5732780,17145" o:gfxdata="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kIRO7sAAADc&#10;AAAADwAAAAAAAAABACAAAAAiAAAAZHJzL2Rvd25yZXYueG1sUEsBAhQAFAAAAAgAh07iQDMvBZ47&#10;AAAAOQAAABAAAAAAAAAAAQAgAAAACgEAAGRycy9zaGFwZXhtbC54bWxQSwUGAAAAAAYABgBbAQAA&#10;tAMAAAAA&#10;" path="m3048,3035l0,3035,0,16751,3048,16751,3048,3035xem5732716,0l5729668,0,5729668,3035,5732716,3035,5732716,0xe">
                  <v:fill on="t" focussize="0,0"/>
                  <v:stroke on="f"/>
                  <v:imagedata o:title=""/>
                  <o:lock v:ext="edit" aspectratio="f"/>
                  <v:textbox inset="0mm,0mm,0mm,0mm"/>
                </v:shape>
                <v:shape id="Graphic 489" o:spid="_x0000_s1026" o:spt="100" style="position:absolute;left:5729985;top:3810;height:13970;width:3175;" fillcolor="#E2E2E2" filled="t" stroked="f" coordsize="3175,13970" o:gfxdata="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Mxdr4A&#10;AADcAAAADwAAAAAAAAABACAAAAAiAAAAZHJzL2Rvd25yZXYueG1sUEsBAhQAFAAAAAgAh07iQDMv&#10;BZ47AAAAOQAAABAAAAAAAAAAAQAgAAAADQEAAGRycy9zaGFwZXhtbC54bWxQSwUGAAAAAAYABgBb&#10;AQAAtwMAAAAA&#10;" path="m3047,0l0,0,0,13715,3047,13715,3047,0xe">
                  <v:fill on="t" focussize="0,0"/>
                  <v:stroke on="f"/>
                  <v:imagedata o:title=""/>
                  <o:lock v:ext="edit" aspectratio="f"/>
                  <v:textbox inset="0mm,0mm,0mm,0mm"/>
                </v:shape>
                <v:shape id="Graphic 490" o:spid="_x0000_s1026" o:spt="100" style="position:absolute;left:304;top:17526;height:3175;width:3175;" fillcolor="#9F9F9F" filled="t" stroked="f" coordsize="3175,3175" o:gfxdata="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TAf7itwAAANwAAAAP&#10;AAAAAAAAAAEAIAAAACIAAABkcnMvZG93bnJldi54bWxQSwECFAAUAAAACACHTuJAMy8FnjsAAAA5&#10;AAAAEAAAAAAAAAABACAAAAAGAQAAZHJzL3NoYXBleG1sLnhtbFBLBQYAAAAABgAGAFsBAACwAwAA&#10;AAA=&#10;" path="m3047,0l0,0,0,3047,3047,3047,3047,0xe">
                  <v:fill on="t" focussize="0,0"/>
                  <v:stroke on="f"/>
                  <v:imagedata o:title=""/>
                  <o:lock v:ext="edit" aspectratio="f"/>
                  <v:textbox inset="0mm,0mm,0mm,0mm"/>
                </v:shape>
                <v:shape id="Graphic 491" o:spid="_x0000_s1026" o:spt="100" style="position:absolute;left:304;top:17538;height:3175;width:5732780;" fillcolor="#E2E2E2" filled="t" stroked="f" coordsize="5732780,3175" o:gfxdata="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LmX7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797D534F">
      <w:pPr>
        <w:pStyle w:val="2"/>
        <w:numPr>
          <w:ilvl w:val="0"/>
          <w:numId w:val="1"/>
        </w:numPr>
        <w:tabs>
          <w:tab w:val="left" w:pos="564"/>
        </w:tabs>
        <w:spacing w:before="50" w:after="0" w:line="640" w:lineRule="atLeast"/>
        <w:ind w:left="23" w:right="3030" w:firstLine="0"/>
        <w:jc w:val="both"/>
      </w:pPr>
      <w:r>
        <w:t>How</w:t>
      </w:r>
      <w:r>
        <w:rPr>
          <w:spacing w:val="-7"/>
        </w:rPr>
        <w:t xml:space="preserve"> </w:t>
      </w:r>
      <w:r>
        <w:t>do</w:t>
      </w:r>
      <w:r>
        <w:rPr>
          <w:spacing w:val="-9"/>
        </w:rPr>
        <w:t xml:space="preserve"> </w:t>
      </w:r>
      <w:r>
        <w:t>you</w:t>
      </w:r>
      <w:r>
        <w:rPr>
          <w:spacing w:val="-8"/>
        </w:rPr>
        <w:t xml:space="preserve"> </w:t>
      </w:r>
      <w:r>
        <w:t>handle</w:t>
      </w:r>
      <w:r>
        <w:rPr>
          <w:spacing w:val="-6"/>
        </w:rPr>
        <w:t xml:space="preserve"> </w:t>
      </w:r>
      <w:r>
        <w:t>a</w:t>
      </w:r>
      <w:r>
        <w:rPr>
          <w:spacing w:val="-7"/>
        </w:rPr>
        <w:t xml:space="preserve"> </w:t>
      </w:r>
      <w:r>
        <w:t>difficult</w:t>
      </w:r>
      <w:r>
        <w:rPr>
          <w:spacing w:val="-7"/>
        </w:rPr>
        <w:t xml:space="preserve"> </w:t>
      </w:r>
      <w:r>
        <w:t xml:space="preserve">boss? </w:t>
      </w:r>
      <w:r>
        <w:rPr>
          <w:spacing w:val="-2"/>
        </w:rPr>
        <w:t>Answer:</w:t>
      </w:r>
    </w:p>
    <w:p w14:paraId="7A00AD74">
      <w:pPr>
        <w:spacing w:before="69" w:line="278" w:lineRule="auto"/>
        <w:ind w:left="23" w:right="26" w:firstLine="0"/>
        <w:jc w:val="both"/>
        <w:rPr>
          <w:sz w:val="36"/>
        </w:rPr>
      </w:pPr>
      <w:r>
        <w:rPr>
          <w:sz w:val="36"/>
        </w:rPr>
        <w:t xml:space="preserve">I focus on </w:t>
      </w:r>
      <w:r>
        <w:rPr>
          <w:b/>
          <w:sz w:val="36"/>
        </w:rPr>
        <w:t>understanding their expectations, adapting to their work style, and maintaining professionalism</w:t>
      </w:r>
      <w:r>
        <w:rPr>
          <w:sz w:val="36"/>
        </w:rPr>
        <w:t>.</w:t>
      </w:r>
    </w:p>
    <w:p w14:paraId="633102EC">
      <w:pPr>
        <w:spacing w:before="158" w:line="278" w:lineRule="auto"/>
        <w:ind w:left="23" w:right="19" w:firstLine="0"/>
        <w:jc w:val="both"/>
        <w:rPr>
          <w:sz w:val="36"/>
        </w:rPr>
      </w:pPr>
      <w:r>
        <w:rPr>
          <w:sz w:val="36"/>
        </w:rPr>
        <w:t>In</w:t>
      </w:r>
      <w:r>
        <w:rPr>
          <w:spacing w:val="-17"/>
          <w:sz w:val="36"/>
        </w:rPr>
        <w:t xml:space="preserve"> </w:t>
      </w:r>
      <w:r>
        <w:rPr>
          <w:sz w:val="36"/>
        </w:rPr>
        <w:t>a</w:t>
      </w:r>
      <w:r>
        <w:rPr>
          <w:spacing w:val="-17"/>
          <w:sz w:val="36"/>
        </w:rPr>
        <w:t xml:space="preserve"> </w:t>
      </w:r>
      <w:r>
        <w:rPr>
          <w:sz w:val="36"/>
        </w:rPr>
        <w:t>previous</w:t>
      </w:r>
      <w:r>
        <w:rPr>
          <w:spacing w:val="-18"/>
          <w:sz w:val="36"/>
        </w:rPr>
        <w:t xml:space="preserve"> </w:t>
      </w:r>
      <w:r>
        <w:rPr>
          <w:sz w:val="36"/>
        </w:rPr>
        <w:t>role,</w:t>
      </w:r>
      <w:r>
        <w:rPr>
          <w:spacing w:val="-16"/>
          <w:sz w:val="36"/>
        </w:rPr>
        <w:t xml:space="preserve"> </w:t>
      </w:r>
      <w:r>
        <w:rPr>
          <w:sz w:val="36"/>
        </w:rPr>
        <w:t>I</w:t>
      </w:r>
      <w:r>
        <w:rPr>
          <w:spacing w:val="-20"/>
          <w:sz w:val="36"/>
        </w:rPr>
        <w:t xml:space="preserve"> </w:t>
      </w:r>
      <w:r>
        <w:rPr>
          <w:sz w:val="36"/>
        </w:rPr>
        <w:t>had</w:t>
      </w:r>
      <w:r>
        <w:rPr>
          <w:spacing w:val="-19"/>
          <w:sz w:val="36"/>
        </w:rPr>
        <w:t xml:space="preserve"> </w:t>
      </w:r>
      <w:r>
        <w:rPr>
          <w:sz w:val="36"/>
        </w:rPr>
        <w:t>a</w:t>
      </w:r>
      <w:r>
        <w:rPr>
          <w:spacing w:val="-17"/>
          <w:sz w:val="36"/>
        </w:rPr>
        <w:t xml:space="preserve"> </w:t>
      </w:r>
      <w:r>
        <w:rPr>
          <w:sz w:val="36"/>
        </w:rPr>
        <w:t>manager</w:t>
      </w:r>
      <w:r>
        <w:rPr>
          <w:spacing w:val="-17"/>
          <w:sz w:val="36"/>
        </w:rPr>
        <w:t xml:space="preserve"> </w:t>
      </w:r>
      <w:r>
        <w:rPr>
          <w:sz w:val="36"/>
        </w:rPr>
        <w:t>with</w:t>
      </w:r>
      <w:r>
        <w:rPr>
          <w:spacing w:val="-14"/>
          <w:sz w:val="36"/>
        </w:rPr>
        <w:t xml:space="preserve"> </w:t>
      </w:r>
      <w:r>
        <w:rPr>
          <w:b/>
          <w:sz w:val="36"/>
        </w:rPr>
        <w:t>high</w:t>
      </w:r>
      <w:r>
        <w:rPr>
          <w:b/>
          <w:spacing w:val="-19"/>
          <w:sz w:val="36"/>
        </w:rPr>
        <w:t xml:space="preserve"> </w:t>
      </w:r>
      <w:r>
        <w:rPr>
          <w:b/>
          <w:sz w:val="36"/>
        </w:rPr>
        <w:t>expectations</w:t>
      </w:r>
      <w:r>
        <w:rPr>
          <w:b/>
          <w:spacing w:val="-19"/>
          <w:sz w:val="36"/>
        </w:rPr>
        <w:t xml:space="preserve"> </w:t>
      </w:r>
      <w:r>
        <w:rPr>
          <w:b/>
          <w:sz w:val="36"/>
        </w:rPr>
        <w:t>and limited</w:t>
      </w:r>
      <w:r>
        <w:rPr>
          <w:b/>
          <w:spacing w:val="-10"/>
          <w:sz w:val="36"/>
        </w:rPr>
        <w:t xml:space="preserve"> </w:t>
      </w:r>
      <w:r>
        <w:rPr>
          <w:b/>
          <w:sz w:val="36"/>
        </w:rPr>
        <w:t>patience</w:t>
      </w:r>
      <w:r>
        <w:rPr>
          <w:sz w:val="36"/>
        </w:rPr>
        <w:t>.</w:t>
      </w:r>
      <w:r>
        <w:rPr>
          <w:spacing w:val="-8"/>
          <w:sz w:val="36"/>
        </w:rPr>
        <w:t xml:space="preserve"> </w:t>
      </w:r>
      <w:r>
        <w:rPr>
          <w:sz w:val="36"/>
        </w:rPr>
        <w:t>Instead</w:t>
      </w:r>
      <w:r>
        <w:rPr>
          <w:spacing w:val="-7"/>
          <w:sz w:val="36"/>
        </w:rPr>
        <w:t xml:space="preserve"> </w:t>
      </w:r>
      <w:r>
        <w:rPr>
          <w:sz w:val="36"/>
        </w:rPr>
        <w:t>of</w:t>
      </w:r>
      <w:r>
        <w:rPr>
          <w:spacing w:val="-11"/>
          <w:sz w:val="36"/>
        </w:rPr>
        <w:t xml:space="preserve"> </w:t>
      </w:r>
      <w:r>
        <w:rPr>
          <w:sz w:val="36"/>
        </w:rPr>
        <w:t>taking</w:t>
      </w:r>
      <w:r>
        <w:rPr>
          <w:spacing w:val="-9"/>
          <w:sz w:val="36"/>
        </w:rPr>
        <w:t xml:space="preserve"> </w:t>
      </w:r>
      <w:r>
        <w:rPr>
          <w:sz w:val="36"/>
        </w:rPr>
        <w:t>it</w:t>
      </w:r>
      <w:r>
        <w:rPr>
          <w:spacing w:val="-7"/>
          <w:sz w:val="36"/>
        </w:rPr>
        <w:t xml:space="preserve"> </w:t>
      </w:r>
      <w:r>
        <w:rPr>
          <w:sz w:val="36"/>
        </w:rPr>
        <w:t>personally,</w:t>
      </w:r>
      <w:r>
        <w:rPr>
          <w:spacing w:val="-8"/>
          <w:sz w:val="36"/>
        </w:rPr>
        <w:t xml:space="preserve"> </w:t>
      </w:r>
      <w:r>
        <w:rPr>
          <w:sz w:val="36"/>
        </w:rPr>
        <w:t>I</w:t>
      </w:r>
      <w:r>
        <w:rPr>
          <w:spacing w:val="-11"/>
          <w:sz w:val="36"/>
        </w:rPr>
        <w:t xml:space="preserve"> </w:t>
      </w:r>
      <w:r>
        <w:rPr>
          <w:sz w:val="36"/>
        </w:rPr>
        <w:t>adjusted</w:t>
      </w:r>
      <w:r>
        <w:rPr>
          <w:spacing w:val="-10"/>
          <w:sz w:val="36"/>
        </w:rPr>
        <w:t xml:space="preserve"> </w:t>
      </w:r>
      <w:r>
        <w:rPr>
          <w:sz w:val="36"/>
        </w:rPr>
        <w:t xml:space="preserve">my </w:t>
      </w:r>
      <w:r>
        <w:rPr>
          <w:b/>
          <w:sz w:val="36"/>
        </w:rPr>
        <w:t xml:space="preserve">communication style </w:t>
      </w:r>
      <w:r>
        <w:rPr>
          <w:sz w:val="36"/>
        </w:rPr>
        <w:t>by providing concise updates, anticipating</w:t>
      </w:r>
      <w:r>
        <w:rPr>
          <w:spacing w:val="25"/>
          <w:sz w:val="36"/>
        </w:rPr>
        <w:t xml:space="preserve"> </w:t>
      </w:r>
      <w:r>
        <w:rPr>
          <w:sz w:val="36"/>
        </w:rPr>
        <w:t>their</w:t>
      </w:r>
      <w:r>
        <w:rPr>
          <w:spacing w:val="27"/>
          <w:sz w:val="36"/>
        </w:rPr>
        <w:t xml:space="preserve"> </w:t>
      </w:r>
      <w:r>
        <w:rPr>
          <w:sz w:val="36"/>
        </w:rPr>
        <w:t>needs,</w:t>
      </w:r>
      <w:r>
        <w:rPr>
          <w:spacing w:val="27"/>
          <w:sz w:val="36"/>
        </w:rPr>
        <w:t xml:space="preserve"> </w:t>
      </w:r>
      <w:r>
        <w:rPr>
          <w:sz w:val="36"/>
        </w:rPr>
        <w:t>and</w:t>
      </w:r>
      <w:r>
        <w:rPr>
          <w:spacing w:val="26"/>
          <w:sz w:val="36"/>
        </w:rPr>
        <w:t xml:space="preserve"> </w:t>
      </w:r>
      <w:r>
        <w:rPr>
          <w:sz w:val="36"/>
        </w:rPr>
        <w:t>proactively</w:t>
      </w:r>
      <w:r>
        <w:rPr>
          <w:spacing w:val="25"/>
          <w:sz w:val="36"/>
        </w:rPr>
        <w:t xml:space="preserve"> </w:t>
      </w:r>
      <w:r>
        <w:rPr>
          <w:sz w:val="36"/>
        </w:rPr>
        <w:t>addressing</w:t>
      </w:r>
      <w:r>
        <w:rPr>
          <w:spacing w:val="28"/>
          <w:sz w:val="36"/>
        </w:rPr>
        <w:t xml:space="preserve"> </w:t>
      </w:r>
      <w:r>
        <w:rPr>
          <w:spacing w:val="-2"/>
          <w:sz w:val="36"/>
        </w:rPr>
        <w:t>concerns.</w:t>
      </w:r>
    </w:p>
    <w:p w14:paraId="3F24B31B">
      <w:pPr>
        <w:spacing w:after="0" w:line="278" w:lineRule="auto"/>
        <w:jc w:val="both"/>
        <w:rPr>
          <w:sz w:val="36"/>
        </w:rPr>
        <w:sectPr>
          <w:pgSz w:w="11910" w:h="16840"/>
          <w:pgMar w:top="1540" w:right="1417" w:bottom="280" w:left="1417" w:header="781" w:footer="0" w:gutter="0"/>
          <w:cols w:space="720" w:num="1"/>
        </w:sectPr>
      </w:pPr>
    </w:p>
    <w:p w14:paraId="0D831EE9">
      <w:pPr>
        <w:pStyle w:val="5"/>
        <w:spacing w:before="77" w:line="276" w:lineRule="auto"/>
        <w:ind w:left="23"/>
      </w:pPr>
      <w:r>
        <w:t>Over</w:t>
      </w:r>
      <w:r>
        <w:rPr>
          <w:spacing w:val="40"/>
        </w:rPr>
        <w:t xml:space="preserve"> </w:t>
      </w:r>
      <w:r>
        <w:t>time,</w:t>
      </w:r>
      <w:r>
        <w:rPr>
          <w:spacing w:val="40"/>
        </w:rPr>
        <w:t xml:space="preserve"> </w:t>
      </w:r>
      <w:r>
        <w:t>our</w:t>
      </w:r>
      <w:r>
        <w:rPr>
          <w:spacing w:val="40"/>
        </w:rPr>
        <w:t xml:space="preserve"> </w:t>
      </w:r>
      <w:r>
        <w:t>working</w:t>
      </w:r>
      <w:r>
        <w:rPr>
          <w:spacing w:val="40"/>
        </w:rPr>
        <w:t xml:space="preserve"> </w:t>
      </w:r>
      <w:r>
        <w:t>relationship</w:t>
      </w:r>
      <w:r>
        <w:rPr>
          <w:spacing w:val="40"/>
        </w:rPr>
        <w:t xml:space="preserve"> </w:t>
      </w:r>
      <w:r>
        <w:t>improved,</w:t>
      </w:r>
      <w:r>
        <w:rPr>
          <w:spacing w:val="40"/>
        </w:rPr>
        <w:t xml:space="preserve"> </w:t>
      </w:r>
      <w:r>
        <w:t>and</w:t>
      </w:r>
      <w:r>
        <w:rPr>
          <w:spacing w:val="40"/>
        </w:rPr>
        <w:t xml:space="preserve"> </w:t>
      </w:r>
      <w:r>
        <w:t>I</w:t>
      </w:r>
      <w:r>
        <w:rPr>
          <w:spacing w:val="40"/>
        </w:rPr>
        <w:t xml:space="preserve"> </w:t>
      </w:r>
      <w:r>
        <w:t>gained their trust.</w:t>
      </w:r>
    </w:p>
    <w:p w14:paraId="0D5800FA">
      <w:pPr>
        <w:pStyle w:val="5"/>
        <w:rPr>
          <w:sz w:val="20"/>
        </w:rPr>
      </w:pPr>
    </w:p>
    <w:p w14:paraId="08F9D76B">
      <w:pPr>
        <w:pStyle w:val="5"/>
        <w:spacing w:before="10"/>
        <w:rPr>
          <w:sz w:val="20"/>
        </w:rPr>
      </w:pPr>
      <w:r>
        <w:rPr>
          <w:sz w:val="20"/>
        </w:rPr>
        <mc:AlternateContent>
          <mc:Choice Requires="wpg">
            <w:drawing>
              <wp:anchor distT="0" distB="0" distL="0" distR="0" simplePos="0" relativeHeight="251697152" behindDoc="1" locked="0" layoutInCell="1" allowOverlap="1">
                <wp:simplePos x="0" y="0"/>
                <wp:positionH relativeFrom="page">
                  <wp:posOffset>914400</wp:posOffset>
                </wp:positionH>
                <wp:positionV relativeFrom="paragraph">
                  <wp:posOffset>167640</wp:posOffset>
                </wp:positionV>
                <wp:extent cx="5733415" cy="20320"/>
                <wp:effectExtent l="0" t="0" r="0" b="0"/>
                <wp:wrapTopAndBottom/>
                <wp:docPr id="492" name="Group 492"/>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493" name="Graphic 493"/>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494" name="Graphic 494"/>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495" name="Graphic 495"/>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496" name="Graphic 496"/>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497" name="Graphic 497"/>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498" name="Graphic 498"/>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492" o:spid="_x0000_s1026" o:spt="203" style="position:absolute;left:0pt;margin-left:72pt;margin-top:13.2pt;height:1.6pt;width:451.45pt;mso-position-horizontal-relative:page;mso-wrap-distance-bottom:0pt;mso-wrap-distance-top:0pt;z-index:-251619328;mso-width-relative:page;mso-height-relative:page;" coordsize="5733415,20320" o:gfxdata="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">
                <o:lock v:ext="edit" aspectratio="f"/>
                <v:shape id="Graphic 493" o:spid="_x0000_s1026" o:spt="100" style="position:absolute;left:0;top:12;height:19685;width:5731510;" fillcolor="#9F9F9F" filled="t" stroked="f" coordsize="5731510,19685" o:gfxdata="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hmw9ugAAANwA&#10;AAAPAAAAAAAAAAEAIAAAACIAAABkcnMvZG93bnJldi54bWxQSwECFAAUAAAACACHTuJAMy8FnjsA&#10;AAA5AAAAEAAAAAAAAAABACAAAAAJAQAAZHJzL3NoYXBleG1sLnhtbFBLBQYAAAAABgAGAFsBAACz&#10;AwAAAAA=&#10;" path="m5731497,0l0,0,0,19672,5731497,19672,5731497,0xe">
                  <v:fill on="t" focussize="0,0"/>
                  <v:stroke on="f"/>
                  <v:imagedata o:title=""/>
                  <o:lock v:ext="edit" aspectratio="f"/>
                  <v:textbox inset="0mm,0mm,0mm,0mm"/>
                </v:shape>
                <v:shape id="Graphic 494" o:spid="_x0000_s1026" o:spt="100" style="position:absolute;left:5729985;top:380;height:3175;width:3175;" fillcolor="#E2E2E2" filled="t" stroked="f" coordsize="3175,3175" o:gfxdata="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nM28AAAA&#10;3A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495" o:spid="_x0000_s1026" o:spt="100" style="position:absolute;left:304;top:380;height:17145;width:5732780;" fillcolor="#9F9F9F" filled="t" stroked="f" coordsize="5732780,17145" o:gfxdata="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2aKHi/&#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496" o:spid="_x0000_s1026" o:spt="100" style="position:absolute;left:5729985;top:3429;height:13970;width:3175;" fillcolor="#E2E2E2" filled="t" stroked="f" coordsize="3175,13970" o:gfxdata="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y1M9m/&#10;AAAA3AAAAA8AAAAAAAAAAQAgAAAAIgAAAGRycy9kb3ducmV2LnhtbFBLAQIUABQAAAAIAIdO4kAz&#10;LwWeOwAAADkAAAAQAAAAAAAAAAEAIAAAAA4BAABkcnMvc2hhcGV4bWwueG1sUEsFBgAAAAAGAAYA&#10;WwEAALgDAAAAAA==&#10;" path="m3047,0l0,0,0,13716,3047,13716,3047,0xe">
                  <v:fill on="t" focussize="0,0"/>
                  <v:stroke on="f"/>
                  <v:imagedata o:title=""/>
                  <o:lock v:ext="edit" aspectratio="f"/>
                  <v:textbox inset="0mm,0mm,0mm,0mm"/>
                </v:shape>
                <v:shape id="Graphic 497" o:spid="_x0000_s1026" o:spt="100" style="position:absolute;left:304;top:17144;height:3175;width:3175;" fillcolor="#9F9F9F" filled="t" stroked="f" coordsize="3175,3175" o:gfxdata="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oZpa8AAAA&#10;3A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498" o:spid="_x0000_s1026" o:spt="100" style="position:absolute;left:304;top:17144;height:3175;width:5732780;" fillcolor="#E2E2E2" filled="t" stroked="f" coordsize="5732780,3175" o:gfxdata="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lhPwrsAAADc&#10;AAAADwAAAAAAAAABACAAAAAiAAAAZHJzL2Rvd25yZXYueG1sUEsBAhQAFAAAAAgAh07iQDMvBZ47&#10;AAAAOQAAABAAAAAAAAAAAQAgAAAACgEAAGRycy9zaGFwZXhtbC54bWxQSwUGAAAAAAYABgBbAQAA&#10;tA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2464B03A">
      <w:pPr>
        <w:pStyle w:val="2"/>
        <w:numPr>
          <w:ilvl w:val="0"/>
          <w:numId w:val="1"/>
        </w:numPr>
        <w:tabs>
          <w:tab w:val="left" w:pos="564"/>
        </w:tabs>
        <w:spacing w:before="52" w:after="0" w:line="640" w:lineRule="atLeast"/>
        <w:ind w:left="23" w:right="523" w:firstLine="0"/>
        <w:jc w:val="left"/>
      </w:pPr>
      <w:r>
        <w:t>How</w:t>
      </w:r>
      <w:r>
        <w:rPr>
          <w:spacing w:val="-7"/>
        </w:rPr>
        <w:t xml:space="preserve"> </w:t>
      </w:r>
      <w:r>
        <w:t>do</w:t>
      </w:r>
      <w:r>
        <w:rPr>
          <w:spacing w:val="-10"/>
        </w:rPr>
        <w:t xml:space="preserve"> </w:t>
      </w:r>
      <w:r>
        <w:t>you</w:t>
      </w:r>
      <w:r>
        <w:rPr>
          <w:spacing w:val="-8"/>
        </w:rPr>
        <w:t xml:space="preserve"> </w:t>
      </w:r>
      <w:r>
        <w:t>prepare</w:t>
      </w:r>
      <w:r>
        <w:rPr>
          <w:spacing w:val="-7"/>
        </w:rPr>
        <w:t xml:space="preserve"> </w:t>
      </w:r>
      <w:r>
        <w:t>for</w:t>
      </w:r>
      <w:r>
        <w:rPr>
          <w:spacing w:val="-15"/>
        </w:rPr>
        <w:t xml:space="preserve"> </w:t>
      </w:r>
      <w:r>
        <w:t>an</w:t>
      </w:r>
      <w:r>
        <w:rPr>
          <w:spacing w:val="-10"/>
        </w:rPr>
        <w:t xml:space="preserve"> </w:t>
      </w:r>
      <w:r>
        <w:t>important</w:t>
      </w:r>
      <w:r>
        <w:rPr>
          <w:spacing w:val="-7"/>
        </w:rPr>
        <w:t xml:space="preserve"> </w:t>
      </w:r>
      <w:r>
        <w:t xml:space="preserve">presentation? </w:t>
      </w:r>
      <w:r>
        <w:rPr>
          <w:spacing w:val="-2"/>
        </w:rPr>
        <w:t>Answer:</w:t>
      </w:r>
    </w:p>
    <w:p w14:paraId="4DA7C4E4">
      <w:pPr>
        <w:pStyle w:val="5"/>
        <w:spacing w:before="64"/>
        <w:ind w:left="23"/>
        <w:jc w:val="both"/>
      </w:pPr>
      <w:r>
        <w:t>I ensure</w:t>
      </w:r>
      <w:r>
        <w:rPr>
          <w:spacing w:val="-2"/>
        </w:rPr>
        <w:t xml:space="preserve"> </w:t>
      </w:r>
      <w:r>
        <w:t>success</w:t>
      </w:r>
      <w:r>
        <w:rPr>
          <w:spacing w:val="-2"/>
        </w:rPr>
        <w:t xml:space="preserve"> </w:t>
      </w:r>
      <w:r>
        <w:rPr>
          <w:spacing w:val="-5"/>
        </w:rPr>
        <w:t>by:</w:t>
      </w:r>
    </w:p>
    <w:p w14:paraId="5708D077">
      <w:pPr>
        <w:pStyle w:val="8"/>
        <w:numPr>
          <w:ilvl w:val="1"/>
          <w:numId w:val="1"/>
        </w:numPr>
        <w:tabs>
          <w:tab w:val="left" w:pos="742"/>
        </w:tabs>
        <w:spacing w:before="225" w:after="0" w:line="240" w:lineRule="auto"/>
        <w:ind w:left="742" w:right="0" w:hanging="359"/>
        <w:jc w:val="both"/>
        <w:rPr>
          <w:sz w:val="36"/>
        </w:rPr>
      </w:pPr>
      <w:r>
        <w:rPr>
          <w:b/>
          <w:sz w:val="36"/>
        </w:rPr>
        <w:t>Understanding</w:t>
      </w:r>
      <w:r>
        <w:rPr>
          <w:b/>
          <w:spacing w:val="-5"/>
          <w:sz w:val="36"/>
        </w:rPr>
        <w:t xml:space="preserve"> </w:t>
      </w:r>
      <w:r>
        <w:rPr>
          <w:b/>
          <w:sz w:val="36"/>
        </w:rPr>
        <w:t>my</w:t>
      </w:r>
      <w:r>
        <w:rPr>
          <w:b/>
          <w:spacing w:val="-2"/>
          <w:sz w:val="36"/>
        </w:rPr>
        <w:t xml:space="preserve"> </w:t>
      </w:r>
      <w:r>
        <w:rPr>
          <w:b/>
          <w:sz w:val="36"/>
        </w:rPr>
        <w:t>audience</w:t>
      </w:r>
      <w:r>
        <w:rPr>
          <w:b/>
          <w:spacing w:val="-1"/>
          <w:sz w:val="36"/>
        </w:rPr>
        <w:t xml:space="preserve"> </w:t>
      </w:r>
      <w:r>
        <w:rPr>
          <w:sz w:val="36"/>
        </w:rPr>
        <w:t>and</w:t>
      </w:r>
      <w:r>
        <w:rPr>
          <w:spacing w:val="-2"/>
          <w:sz w:val="36"/>
        </w:rPr>
        <w:t xml:space="preserve"> </w:t>
      </w:r>
      <w:r>
        <w:rPr>
          <w:sz w:val="36"/>
        </w:rPr>
        <w:t>tailoring</w:t>
      </w:r>
      <w:r>
        <w:rPr>
          <w:spacing w:val="-5"/>
          <w:sz w:val="36"/>
        </w:rPr>
        <w:t xml:space="preserve"> </w:t>
      </w:r>
      <w:r>
        <w:rPr>
          <w:sz w:val="36"/>
        </w:rPr>
        <w:t>the</w:t>
      </w:r>
      <w:r>
        <w:rPr>
          <w:spacing w:val="-2"/>
          <w:sz w:val="36"/>
        </w:rPr>
        <w:t xml:space="preserve"> content.</w:t>
      </w:r>
    </w:p>
    <w:p w14:paraId="3EF868D6">
      <w:pPr>
        <w:pStyle w:val="8"/>
        <w:numPr>
          <w:ilvl w:val="1"/>
          <w:numId w:val="1"/>
        </w:numPr>
        <w:tabs>
          <w:tab w:val="left" w:pos="743"/>
        </w:tabs>
        <w:spacing w:before="230" w:after="0" w:line="276" w:lineRule="auto"/>
        <w:ind w:left="743" w:right="19" w:hanging="360"/>
        <w:jc w:val="both"/>
        <w:rPr>
          <w:sz w:val="36"/>
        </w:rPr>
      </w:pPr>
      <w:r>
        <w:rPr>
          <w:b/>
          <w:sz w:val="36"/>
        </w:rPr>
        <w:t xml:space="preserve">Structuring the presentation logically </w:t>
      </w:r>
      <w:r>
        <w:rPr>
          <w:sz w:val="36"/>
        </w:rPr>
        <w:t xml:space="preserve">with clear key </w:t>
      </w:r>
      <w:r>
        <w:rPr>
          <w:spacing w:val="-2"/>
          <w:sz w:val="36"/>
        </w:rPr>
        <w:t>takeaways.</w:t>
      </w:r>
    </w:p>
    <w:p w14:paraId="378BF2B4">
      <w:pPr>
        <w:pStyle w:val="8"/>
        <w:numPr>
          <w:ilvl w:val="1"/>
          <w:numId w:val="1"/>
        </w:numPr>
        <w:tabs>
          <w:tab w:val="left" w:pos="743"/>
        </w:tabs>
        <w:spacing w:before="166" w:after="0" w:line="276" w:lineRule="auto"/>
        <w:ind w:left="743" w:right="20" w:hanging="360"/>
        <w:jc w:val="both"/>
        <w:rPr>
          <w:sz w:val="36"/>
        </w:rPr>
      </w:pPr>
      <w:r>
        <w:rPr>
          <w:b/>
          <w:sz w:val="36"/>
        </w:rPr>
        <w:t xml:space="preserve">Practicing multiple times </w:t>
      </w:r>
      <w:r>
        <w:rPr>
          <w:sz w:val="36"/>
        </w:rPr>
        <w:t>to refine delivery and handle potential questions.</w:t>
      </w:r>
    </w:p>
    <w:p w14:paraId="28D6C695">
      <w:pPr>
        <w:spacing w:before="166" w:line="278" w:lineRule="auto"/>
        <w:ind w:left="23" w:right="20" w:firstLine="0"/>
        <w:jc w:val="both"/>
        <w:rPr>
          <w:sz w:val="36"/>
        </w:rPr>
      </w:pPr>
      <w:r>
        <w:rPr>
          <w:sz w:val="36"/>
        </w:rPr>
        <w:t xml:space="preserve">For instance, at </w:t>
      </w:r>
      <w:r>
        <w:rPr>
          <w:b/>
          <w:sz w:val="36"/>
        </w:rPr>
        <w:t>[Company Name]</w:t>
      </w:r>
      <w:r>
        <w:rPr>
          <w:sz w:val="36"/>
        </w:rPr>
        <w:t xml:space="preserve">, I had to present to senior executives. To prepare, I conducted </w:t>
      </w:r>
      <w:r>
        <w:rPr>
          <w:b/>
          <w:sz w:val="36"/>
        </w:rPr>
        <w:t>mock presentations</w:t>
      </w:r>
      <w:r>
        <w:rPr>
          <w:sz w:val="36"/>
        </w:rPr>
        <w:t xml:space="preserve">, received feedback, and </w:t>
      </w:r>
      <w:r>
        <w:rPr>
          <w:b/>
          <w:sz w:val="36"/>
        </w:rPr>
        <w:t>incorporated data-driven insights</w:t>
      </w:r>
      <w:r>
        <w:rPr>
          <w:sz w:val="36"/>
        </w:rPr>
        <w:t>. The presentation was well received, leading to the approval of a key project.</w:t>
      </w:r>
    </w:p>
    <w:p w14:paraId="624402BC">
      <w:pPr>
        <w:pStyle w:val="5"/>
        <w:rPr>
          <w:sz w:val="20"/>
        </w:rPr>
      </w:pPr>
    </w:p>
    <w:p w14:paraId="658BC3A9">
      <w:pPr>
        <w:pStyle w:val="5"/>
        <w:spacing w:before="2"/>
        <w:rPr>
          <w:sz w:val="20"/>
        </w:rPr>
      </w:pPr>
      <w:r>
        <w:rPr>
          <w:sz w:val="20"/>
        </w:rPr>
        <mc:AlternateContent>
          <mc:Choice Requires="wpg">
            <w:drawing>
              <wp:anchor distT="0" distB="0" distL="0" distR="0" simplePos="0" relativeHeight="251697152" behindDoc="1" locked="0" layoutInCell="1" allowOverlap="1">
                <wp:simplePos x="0" y="0"/>
                <wp:positionH relativeFrom="page">
                  <wp:posOffset>914400</wp:posOffset>
                </wp:positionH>
                <wp:positionV relativeFrom="paragraph">
                  <wp:posOffset>162560</wp:posOffset>
                </wp:positionV>
                <wp:extent cx="5733415" cy="20955"/>
                <wp:effectExtent l="0" t="0" r="0" b="0"/>
                <wp:wrapTopAndBottom/>
                <wp:docPr id="499" name="Group 499"/>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500" name="Graphic 50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501" name="Graphic 501"/>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02" name="Graphic 502"/>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503" name="Graphic 503"/>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504" name="Graphic 504"/>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505" name="Graphic 505"/>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499" o:spid="_x0000_s1026" o:spt="203" style="position:absolute;left:0pt;margin-left:72pt;margin-top:12.8pt;height:1.65pt;width:451.45pt;mso-position-horizontal-relative:page;mso-wrap-distance-bottom:0pt;mso-wrap-distance-top:0pt;z-index:-251619328;mso-width-relative:page;mso-height-relative:page;" coordsize="5733415,20955" o:gfxdata="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LfjlRbaAAAACgEAAA8AAAAAAAAAAQAg&#10;AAAAIgAAAGRycy9kb3ducmV2LnhtbFBLAQIUABQAAAAIAIdO4kDxd786DQQAAIQXAAAOAAAAAAAA&#10;AAEAIAAAACkBAABkcnMvZTJvRG9jLnhtbFBLBQYAAAAABgAGAFkBAACoBwAAAAA=&#10;">
                <o:lock v:ext="edit" aspectratio="f"/>
                <v:shape id="Graphic 500" o:spid="_x0000_s1026" o:spt="100" style="position:absolute;left:0;top:0;height:19685;width:5731510;" fillcolor="#9F9F9F" filled="t" stroked="f" coordsize="5731510,19685" o:gfxdata="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ES/aFCzAAAA3AAAAA8AAAAA&#10;AAAAAQAgAAAAIgAAAGRycy9kb3ducmV2LnhtbFBLAQIUABQAAAAIAIdO4kAzLwWeOwAAADkAAAAQ&#10;AAAAAAAAAAEAIAAAAAIBAABkcnMvc2hhcGV4bWwueG1sUEsFBgAAAAAGAAYAWwEAAKwDAAAAAA==&#10;" path="m5731497,0l0,0,0,19685,5731497,19685,5731497,0xe">
                  <v:fill on="t" focussize="0,0"/>
                  <v:stroke on="f"/>
                  <v:imagedata o:title=""/>
                  <o:lock v:ext="edit" aspectratio="f"/>
                  <v:textbox inset="0mm,0mm,0mm,0mm"/>
                </v:shape>
                <v:shape id="Graphic 501" o:spid="_x0000_s1026" o:spt="100" style="position:absolute;left:5729985;top:762;height:3175;width:3175;" fillcolor="#E2E2E2" filled="t" stroked="f" coordsize="3175,3175" o:gfxdata="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pU+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502" o:spid="_x0000_s1026" o:spt="100" style="position:absolute;left:304;top:774;height:17145;width:5732780;" fillcolor="#9F9F9F" filled="t" stroked="f" coordsize="5732780,17145" o:gfxdata="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gqFr4A&#10;AADc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503" o:spid="_x0000_s1026" o:spt="100" style="position:absolute;left:5729985;top:3810;height:13970;width:3175;" fillcolor="#E2E2E2" filled="t" stroked="f" coordsize="3175,13970" o:gfxdata="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pClu/&#10;AAAA3AAAAA8AAAAAAAAAAQAgAAAAIgAAAGRycy9kb3ducmV2LnhtbFBLAQIUABQAAAAIAIdO4kAz&#10;LwWeOwAAADkAAAAQAAAAAAAAAAEAIAAAAA4BAABkcnMvc2hhcGV4bWwueG1sUEsFBgAAAAAGAAYA&#10;WwEAALgDAAAAAA==&#10;" path="m3047,0l0,0,0,13715,3047,13715,3047,0xe">
                  <v:fill on="t" focussize="0,0"/>
                  <v:stroke on="f"/>
                  <v:imagedata o:title=""/>
                  <o:lock v:ext="edit" aspectratio="f"/>
                  <v:textbox inset="0mm,0mm,0mm,0mm"/>
                </v:shape>
                <v:shape id="Graphic 504" o:spid="_x0000_s1026" o:spt="100" style="position:absolute;left:304;top:17526;height:3175;width:3175;" fillcolor="#9F9F9F" filled="t" stroked="f" coordsize="3175,3175" o:gfxdata="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RYvu/&#10;AAAA3AAAAA8AAAAAAAAAAQAgAAAAIgAAAGRycy9kb3ducmV2LnhtbFBLAQIUABQAAAAIAIdO4kAz&#10;LwWeOwAAADkAAAAQAAAAAAAAAAEAIAAAAA4BAABkcnMvc2hhcGV4bWwueG1sUEsFBgAAAAAGAAYA&#10;WwEAALgDAAAAAA==&#10;" path="m3047,0l0,0,0,3047,3047,3047,3047,0xe">
                  <v:fill on="t" focussize="0,0"/>
                  <v:stroke on="f"/>
                  <v:imagedata o:title=""/>
                  <o:lock v:ext="edit" aspectratio="f"/>
                  <v:textbox inset="0mm,0mm,0mm,0mm"/>
                </v:shape>
                <v:shape id="Graphic 505" o:spid="_x0000_s1026" o:spt="100" style="position:absolute;left:304;top:17538;height:3175;width:5732780;" fillcolor="#E2E2E2" filled="t" stroked="f" coordsize="5732780,3175" o:gfxdata="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rJ6Rr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0046CBAC">
      <w:pPr>
        <w:pStyle w:val="2"/>
        <w:numPr>
          <w:ilvl w:val="0"/>
          <w:numId w:val="1"/>
        </w:numPr>
        <w:tabs>
          <w:tab w:val="left" w:pos="564"/>
        </w:tabs>
        <w:spacing w:before="50" w:after="0" w:line="640" w:lineRule="atLeast"/>
        <w:ind w:left="23" w:right="2008" w:firstLine="0"/>
        <w:jc w:val="left"/>
      </w:pPr>
      <w:r>
        <w:t>How</w:t>
      </w:r>
      <w:r>
        <w:rPr>
          <w:spacing w:val="-6"/>
        </w:rPr>
        <w:t xml:space="preserve"> </w:t>
      </w:r>
      <w:r>
        <w:t>do</w:t>
      </w:r>
      <w:r>
        <w:rPr>
          <w:spacing w:val="-9"/>
        </w:rPr>
        <w:t xml:space="preserve"> </w:t>
      </w:r>
      <w:r>
        <w:t>you</w:t>
      </w:r>
      <w:r>
        <w:rPr>
          <w:spacing w:val="-7"/>
        </w:rPr>
        <w:t xml:space="preserve"> </w:t>
      </w:r>
      <w:r>
        <w:t>keep</w:t>
      </w:r>
      <w:r>
        <w:rPr>
          <w:spacing w:val="-7"/>
        </w:rPr>
        <w:t xml:space="preserve"> </w:t>
      </w:r>
      <w:r>
        <w:t>a</w:t>
      </w:r>
      <w:r>
        <w:rPr>
          <w:spacing w:val="-5"/>
        </w:rPr>
        <w:t xml:space="preserve"> </w:t>
      </w:r>
      <w:r>
        <w:t>project</w:t>
      </w:r>
      <w:r>
        <w:rPr>
          <w:spacing w:val="-10"/>
        </w:rPr>
        <w:t xml:space="preserve"> </w:t>
      </w:r>
      <w:r>
        <w:t>within</w:t>
      </w:r>
      <w:r>
        <w:rPr>
          <w:spacing w:val="-7"/>
        </w:rPr>
        <w:t xml:space="preserve"> </w:t>
      </w:r>
      <w:r>
        <w:t xml:space="preserve">budget? </w:t>
      </w:r>
      <w:r>
        <w:rPr>
          <w:spacing w:val="-2"/>
        </w:rPr>
        <w:t>Answer:</w:t>
      </w:r>
    </w:p>
    <w:p w14:paraId="05FBF264">
      <w:pPr>
        <w:pStyle w:val="5"/>
        <w:spacing w:before="67"/>
        <w:ind w:left="23"/>
      </w:pPr>
      <w:r>
        <w:t>I</w:t>
      </w:r>
      <w:r>
        <w:rPr>
          <w:spacing w:val="-1"/>
        </w:rPr>
        <w:t xml:space="preserve"> </w:t>
      </w:r>
      <w:r>
        <w:t>ensure</w:t>
      </w:r>
      <w:r>
        <w:rPr>
          <w:spacing w:val="-3"/>
        </w:rPr>
        <w:t xml:space="preserve"> </w:t>
      </w:r>
      <w:r>
        <w:t>financial</w:t>
      </w:r>
      <w:r>
        <w:rPr>
          <w:spacing w:val="-1"/>
        </w:rPr>
        <w:t xml:space="preserve"> </w:t>
      </w:r>
      <w:r>
        <w:t xml:space="preserve">discipline </w:t>
      </w:r>
      <w:r>
        <w:rPr>
          <w:spacing w:val="-5"/>
        </w:rPr>
        <w:t>by:</w:t>
      </w:r>
    </w:p>
    <w:p w14:paraId="6199AD20">
      <w:pPr>
        <w:pStyle w:val="8"/>
        <w:numPr>
          <w:ilvl w:val="0"/>
          <w:numId w:val="9"/>
        </w:numPr>
        <w:tabs>
          <w:tab w:val="left" w:pos="743"/>
        </w:tabs>
        <w:spacing w:before="224" w:after="0" w:line="240" w:lineRule="auto"/>
        <w:ind w:left="743" w:right="0" w:hanging="360"/>
        <w:jc w:val="left"/>
        <w:rPr>
          <w:sz w:val="36"/>
        </w:rPr>
      </w:pPr>
      <w:r>
        <w:rPr>
          <w:b/>
          <w:sz w:val="36"/>
        </w:rPr>
        <w:t>Regularly</w:t>
      </w:r>
      <w:r>
        <w:rPr>
          <w:b/>
          <w:spacing w:val="-3"/>
          <w:sz w:val="36"/>
        </w:rPr>
        <w:t xml:space="preserve"> </w:t>
      </w:r>
      <w:r>
        <w:rPr>
          <w:b/>
          <w:sz w:val="36"/>
        </w:rPr>
        <w:t>tracking</w:t>
      </w:r>
      <w:r>
        <w:rPr>
          <w:b/>
          <w:spacing w:val="-3"/>
          <w:sz w:val="36"/>
        </w:rPr>
        <w:t xml:space="preserve"> </w:t>
      </w:r>
      <w:r>
        <w:rPr>
          <w:b/>
          <w:sz w:val="36"/>
        </w:rPr>
        <w:t xml:space="preserve">expenses </w:t>
      </w:r>
      <w:r>
        <w:rPr>
          <w:sz w:val="36"/>
        </w:rPr>
        <w:t>against</w:t>
      </w:r>
      <w:r>
        <w:rPr>
          <w:spacing w:val="-3"/>
          <w:sz w:val="36"/>
        </w:rPr>
        <w:t xml:space="preserve"> </w:t>
      </w:r>
      <w:r>
        <w:rPr>
          <w:sz w:val="36"/>
        </w:rPr>
        <w:t>the</w:t>
      </w:r>
      <w:r>
        <w:rPr>
          <w:spacing w:val="-1"/>
          <w:sz w:val="36"/>
        </w:rPr>
        <w:t xml:space="preserve"> </w:t>
      </w:r>
      <w:r>
        <w:rPr>
          <w:spacing w:val="-2"/>
          <w:sz w:val="36"/>
        </w:rPr>
        <w:t>budget.</w:t>
      </w:r>
    </w:p>
    <w:p w14:paraId="093ABA31">
      <w:pPr>
        <w:pStyle w:val="8"/>
        <w:numPr>
          <w:ilvl w:val="0"/>
          <w:numId w:val="9"/>
        </w:numPr>
        <w:tabs>
          <w:tab w:val="left" w:pos="743"/>
        </w:tabs>
        <w:spacing w:before="227" w:after="0" w:line="240" w:lineRule="auto"/>
        <w:ind w:left="743" w:right="0" w:hanging="360"/>
        <w:jc w:val="left"/>
        <w:rPr>
          <w:sz w:val="36"/>
        </w:rPr>
      </w:pPr>
      <w:r>
        <w:rPr>
          <w:b/>
          <w:sz w:val="36"/>
        </w:rPr>
        <w:t>Negotiating</w:t>
      </w:r>
      <w:r>
        <w:rPr>
          <w:b/>
          <w:spacing w:val="-2"/>
          <w:sz w:val="36"/>
        </w:rPr>
        <w:t xml:space="preserve"> </w:t>
      </w:r>
      <w:r>
        <w:rPr>
          <w:b/>
          <w:sz w:val="36"/>
        </w:rPr>
        <w:t>better</w:t>
      </w:r>
      <w:r>
        <w:rPr>
          <w:b/>
          <w:spacing w:val="-7"/>
          <w:sz w:val="36"/>
        </w:rPr>
        <w:t xml:space="preserve"> </w:t>
      </w:r>
      <w:r>
        <w:rPr>
          <w:b/>
          <w:sz w:val="36"/>
        </w:rPr>
        <w:t>vendor</w:t>
      </w:r>
      <w:r>
        <w:rPr>
          <w:b/>
          <w:spacing w:val="-8"/>
          <w:sz w:val="36"/>
        </w:rPr>
        <w:t xml:space="preserve"> </w:t>
      </w:r>
      <w:r>
        <w:rPr>
          <w:b/>
          <w:sz w:val="36"/>
        </w:rPr>
        <w:t xml:space="preserve">deals </w:t>
      </w:r>
      <w:r>
        <w:rPr>
          <w:sz w:val="36"/>
        </w:rPr>
        <w:t xml:space="preserve">when </w:t>
      </w:r>
      <w:r>
        <w:rPr>
          <w:spacing w:val="-2"/>
          <w:sz w:val="36"/>
        </w:rPr>
        <w:t>possible.</w:t>
      </w:r>
    </w:p>
    <w:p w14:paraId="2E047F82">
      <w:pPr>
        <w:pStyle w:val="8"/>
        <w:numPr>
          <w:ilvl w:val="0"/>
          <w:numId w:val="9"/>
        </w:numPr>
        <w:tabs>
          <w:tab w:val="left" w:pos="743"/>
          <w:tab w:val="left" w:pos="3111"/>
          <w:tab w:val="left" w:pos="5480"/>
          <w:tab w:val="left" w:pos="7952"/>
        </w:tabs>
        <w:spacing w:before="227" w:after="0" w:line="276" w:lineRule="auto"/>
        <w:ind w:left="743" w:right="17" w:hanging="360"/>
        <w:jc w:val="left"/>
        <w:rPr>
          <w:sz w:val="36"/>
        </w:rPr>
      </w:pPr>
      <w:r>
        <w:rPr>
          <w:b/>
          <w:spacing w:val="-2"/>
          <w:sz w:val="36"/>
        </w:rPr>
        <w:t>Identifying</w:t>
      </w:r>
      <w:r>
        <w:rPr>
          <w:b/>
          <w:sz w:val="36"/>
        </w:rPr>
        <w:tab/>
      </w:r>
      <w:r>
        <w:rPr>
          <w:b/>
          <w:spacing w:val="-2"/>
          <w:sz w:val="36"/>
        </w:rPr>
        <w:t>cost-saving</w:t>
      </w:r>
      <w:r>
        <w:rPr>
          <w:b/>
          <w:sz w:val="36"/>
        </w:rPr>
        <w:tab/>
      </w:r>
      <w:r>
        <w:rPr>
          <w:b/>
          <w:spacing w:val="-2"/>
          <w:sz w:val="36"/>
        </w:rPr>
        <w:t>alternatives</w:t>
      </w:r>
      <w:r>
        <w:rPr>
          <w:b/>
          <w:sz w:val="36"/>
        </w:rPr>
        <w:tab/>
      </w:r>
      <w:r>
        <w:rPr>
          <w:spacing w:val="-2"/>
          <w:sz w:val="36"/>
        </w:rPr>
        <w:t xml:space="preserve">without </w:t>
      </w:r>
      <w:r>
        <w:rPr>
          <w:sz w:val="36"/>
        </w:rPr>
        <w:t>compromising quality.</w:t>
      </w:r>
    </w:p>
    <w:p w14:paraId="0502739C">
      <w:pPr>
        <w:pStyle w:val="8"/>
        <w:spacing w:after="0" w:line="276" w:lineRule="auto"/>
        <w:jc w:val="left"/>
        <w:rPr>
          <w:sz w:val="36"/>
        </w:rPr>
        <w:sectPr>
          <w:pgSz w:w="11910" w:h="16840"/>
          <w:pgMar w:top="1540" w:right="1417" w:bottom="280" w:left="1417" w:header="781" w:footer="0" w:gutter="0"/>
          <w:cols w:space="720" w:num="1"/>
        </w:sectPr>
      </w:pPr>
    </w:p>
    <w:p w14:paraId="68F25AD8">
      <w:pPr>
        <w:spacing w:before="77" w:line="276" w:lineRule="auto"/>
        <w:ind w:left="23" w:right="15" w:firstLine="0"/>
        <w:jc w:val="both"/>
        <w:rPr>
          <w:sz w:val="36"/>
        </w:rPr>
      </w:pPr>
      <w:r>
        <w:rPr>
          <w:sz w:val="36"/>
        </w:rPr>
        <w:t xml:space="preserve">At </w:t>
      </w:r>
      <w:r>
        <w:rPr>
          <w:b/>
          <w:sz w:val="36"/>
        </w:rPr>
        <w:t>[Company Name]</w:t>
      </w:r>
      <w:r>
        <w:rPr>
          <w:sz w:val="36"/>
        </w:rPr>
        <w:t xml:space="preserve">, I managed a </w:t>
      </w:r>
      <w:r>
        <w:rPr>
          <w:b/>
          <w:sz w:val="36"/>
        </w:rPr>
        <w:t xml:space="preserve">$500K project </w:t>
      </w:r>
      <w:r>
        <w:rPr>
          <w:sz w:val="36"/>
        </w:rPr>
        <w:t>and implemented</w:t>
      </w:r>
      <w:r>
        <w:rPr>
          <w:spacing w:val="-23"/>
          <w:sz w:val="36"/>
        </w:rPr>
        <w:t xml:space="preserve"> </w:t>
      </w:r>
      <w:r>
        <w:rPr>
          <w:b/>
          <w:sz w:val="36"/>
        </w:rPr>
        <w:t>real-time</w:t>
      </w:r>
      <w:r>
        <w:rPr>
          <w:b/>
          <w:spacing w:val="-22"/>
          <w:sz w:val="36"/>
        </w:rPr>
        <w:t xml:space="preserve"> </w:t>
      </w:r>
      <w:r>
        <w:rPr>
          <w:b/>
          <w:sz w:val="36"/>
        </w:rPr>
        <w:t>budget</w:t>
      </w:r>
      <w:r>
        <w:rPr>
          <w:b/>
          <w:spacing w:val="-23"/>
          <w:sz w:val="36"/>
        </w:rPr>
        <w:t xml:space="preserve"> </w:t>
      </w:r>
      <w:r>
        <w:rPr>
          <w:b/>
          <w:sz w:val="36"/>
        </w:rPr>
        <w:t>tracking</w:t>
      </w:r>
      <w:r>
        <w:rPr>
          <w:sz w:val="36"/>
        </w:rPr>
        <w:t>,</w:t>
      </w:r>
      <w:r>
        <w:rPr>
          <w:spacing w:val="-22"/>
          <w:sz w:val="36"/>
        </w:rPr>
        <w:t xml:space="preserve"> </w:t>
      </w:r>
      <w:r>
        <w:rPr>
          <w:sz w:val="36"/>
        </w:rPr>
        <w:t>which</w:t>
      </w:r>
      <w:r>
        <w:rPr>
          <w:spacing w:val="-23"/>
          <w:sz w:val="36"/>
        </w:rPr>
        <w:t xml:space="preserve"> </w:t>
      </w:r>
      <w:r>
        <w:rPr>
          <w:sz w:val="36"/>
        </w:rPr>
        <w:t>helped</w:t>
      </w:r>
      <w:r>
        <w:rPr>
          <w:spacing w:val="-22"/>
          <w:sz w:val="36"/>
        </w:rPr>
        <w:t xml:space="preserve"> </w:t>
      </w:r>
      <w:r>
        <w:rPr>
          <w:b/>
          <w:sz w:val="36"/>
        </w:rPr>
        <w:t>reduce costs by 15% while maintaining project quality</w:t>
      </w:r>
      <w:r>
        <w:rPr>
          <w:sz w:val="36"/>
        </w:rPr>
        <w:t>.</w:t>
      </w:r>
    </w:p>
    <w:p w14:paraId="7F4B1CD1">
      <w:pPr>
        <w:pStyle w:val="5"/>
        <w:rPr>
          <w:sz w:val="20"/>
        </w:rPr>
      </w:pPr>
    </w:p>
    <w:p w14:paraId="2F4E2DDB">
      <w:pPr>
        <w:pStyle w:val="5"/>
        <w:spacing w:before="14"/>
        <w:rPr>
          <w:sz w:val="20"/>
        </w:rPr>
      </w:pPr>
      <w:r>
        <w:rPr>
          <w:sz w:val="20"/>
        </w:rPr>
        <mc:AlternateContent>
          <mc:Choice Requires="wpg">
            <w:drawing>
              <wp:anchor distT="0" distB="0" distL="0" distR="0" simplePos="0" relativeHeight="251698176" behindDoc="1" locked="0" layoutInCell="1" allowOverlap="1">
                <wp:simplePos x="0" y="0"/>
                <wp:positionH relativeFrom="page">
                  <wp:posOffset>914400</wp:posOffset>
                </wp:positionH>
                <wp:positionV relativeFrom="paragraph">
                  <wp:posOffset>170180</wp:posOffset>
                </wp:positionV>
                <wp:extent cx="5733415" cy="20320"/>
                <wp:effectExtent l="0" t="0" r="0" b="0"/>
                <wp:wrapTopAndBottom/>
                <wp:docPr id="506" name="Group 506"/>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507" name="Graphic 507"/>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508" name="Graphic 508"/>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509" name="Graphic 509"/>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510" name="Graphic 510"/>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511" name="Graphic 511"/>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512" name="Graphic 512"/>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506" o:spid="_x0000_s1026" o:spt="203" style="position:absolute;left:0pt;margin-left:72pt;margin-top:13.4pt;height:1.6pt;width:451.45pt;mso-position-horizontal-relative:page;mso-wrap-distance-bottom:0pt;mso-wrap-distance-top:0pt;z-index:-251618304;mso-width-relative:page;mso-height-relative:page;" coordsize="5733415,20320" o:gfxdata="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AAAAABkcnMvUEsBAhQAFAAAAAgA&#10;h07iQJ/4W+/ZAAAACgEAAA8AAAAAAAAAAQAgAAAAIgAAAGRycy9kb3ducmV2LnhtbFBLAQIUABQA&#10;AAAIAIdO4kCww6JdKQQAAIUXAAAOAAAAAAAAAAEAIAAAACgBAABkcnMvZTJvRG9jLnhtbFBLBQYA&#10;AAAABgAGAFkBAADDBwAAAAA=&#10;">
                <o:lock v:ext="edit" aspectratio="f"/>
                <v:shape id="Graphic 507" o:spid="_x0000_s1026" o:spt="100" style="position:absolute;left:0;top:12;height:19685;width:5731510;" fillcolor="#9F9F9F" filled="t" stroked="f" coordsize="5731510,19685" o:gfxdata="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VvAkugAAANwA&#10;AAAPAAAAAAAAAAEAIAAAACIAAABkcnMvZG93bnJldi54bWxQSwECFAAUAAAACACHTuJAMy8FnjsA&#10;AAA5AAAAEAAAAAAAAAABACAAAAAJAQAAZHJzL3NoYXBleG1sLnhtbFBLBQYAAAAABgAGAFsBAACz&#10;AwAAAAA=&#10;" path="m5731497,0l0,0,0,19672,5731497,19672,5731497,0xe">
                  <v:fill on="t" focussize="0,0"/>
                  <v:stroke on="f"/>
                  <v:imagedata o:title=""/>
                  <o:lock v:ext="edit" aspectratio="f"/>
                  <v:textbox inset="0mm,0mm,0mm,0mm"/>
                </v:shape>
                <v:shape id="Graphic 508" o:spid="_x0000_s1026" o:spt="100" style="position:absolute;left:5729985;top:380;height:3175;width:3175;" fillcolor="#E2E2E2" filled="t" stroked="f" coordsize="3175,3175" o:gfxdata="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6ZDNK5AAAA3A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509" o:spid="_x0000_s1026" o:spt="100" style="position:absolute;left:304;top:380;height:17145;width:5732780;" fillcolor="#9F9F9F" filled="t" stroked="f" coordsize="5732780,17145" o:gfxdata="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8uGe/&#10;AAAA3AAAAA8AAAAAAAAAAQAgAAAAIgAAAGRycy9kb3ducmV2LnhtbFBLAQIUABQAAAAIAIdO4kAz&#10;LwWeOwAAADkAAAAQAAAAAAAAAAEAIAAAAA4BAABkcnMvc2hhcGV4bWwueG1sUEsFBgAAAAAGAAYA&#10;WwEAALgDAAAAAA==&#10;" path="m3048,3048l0,3048,0,16764,3048,16764,3048,3048xem5732716,0l5729668,0,5729668,3048,5732716,3048,5732716,0xe">
                  <v:fill on="t" focussize="0,0"/>
                  <v:stroke on="f"/>
                  <v:imagedata o:title=""/>
                  <o:lock v:ext="edit" aspectratio="f"/>
                  <v:textbox inset="0mm,0mm,0mm,0mm"/>
                </v:shape>
                <v:shape id="Graphic 510" o:spid="_x0000_s1026" o:spt="100" style="position:absolute;left:5729985;top:3429;height:13970;width:3175;" fillcolor="#E2E2E2" filled="t" stroked="f" coordsize="3175,13970" o:gfxdata="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3IgLxtwAAANwAAAAP&#10;AAAAAAAAAAEAIAAAACIAAABkcnMvZG93bnJldi54bWxQSwECFAAUAAAACACHTuJAMy8FnjsAAAA5&#10;AAAAEAAAAAAAAAABACAAAAAGAQAAZHJzL3NoYXBleG1sLnhtbFBLBQYAAAAABgAGAFsBAACwAwAA&#10;AAA=&#10;" path="m3047,0l0,0,0,13716,3047,13716,3047,0xe">
                  <v:fill on="t" focussize="0,0"/>
                  <v:stroke on="f"/>
                  <v:imagedata o:title=""/>
                  <o:lock v:ext="edit" aspectratio="f"/>
                  <v:textbox inset="0mm,0mm,0mm,0mm"/>
                </v:shape>
                <v:shape id="Graphic 511" o:spid="_x0000_s1026" o:spt="100" style="position:absolute;left:304;top:17144;height:3175;width:3175;" fillcolor="#9F9F9F" filled="t" stroked="f" coordsize="3175,3175" o:gfxdata="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d/V76/&#10;AAAA3AAAAA8AAAAAAAAAAQAgAAAAIgAAAGRycy9kb3ducmV2LnhtbFBLAQIUABQAAAAIAIdO4kAz&#10;LwWeOwAAADkAAAAQAAAAAAAAAAEAIAAAAA4BAABkcnMvc2hhcGV4bWwueG1sUEsFBgAAAAAGAAYA&#10;WwEAALgDAAAAAA==&#10;" path="m3047,0l0,0,0,3048,3047,3048,3047,0xe">
                  <v:fill on="t" focussize="0,0"/>
                  <v:stroke on="f"/>
                  <v:imagedata o:title=""/>
                  <o:lock v:ext="edit" aspectratio="f"/>
                  <v:textbox inset="0mm,0mm,0mm,0mm"/>
                </v:shape>
                <v:shape id="Graphic 512" o:spid="_x0000_s1026" o:spt="100" style="position:absolute;left:304;top:17144;height:3175;width:5732780;" fillcolor="#E2E2E2" filled="t" stroked="f" coordsize="5732780,3175" o:gfxdata="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CdO+/&#10;AAAA3AAAAA8AAAAAAAAAAQAgAAAAIgAAAGRycy9kb3ducmV2LnhtbFBLAQIUABQAAAAIAIdO4kAz&#10;LwWeOwAAADkAAAAQAAAAAAAAAAEAIAAAAA4BAABkcnMvc2hhcGV4bWwueG1sUEsFBgAAAAAGAAYA&#10;WwEAALgDA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4E3844B9">
      <w:pPr>
        <w:pStyle w:val="2"/>
        <w:numPr>
          <w:ilvl w:val="0"/>
          <w:numId w:val="1"/>
        </w:numPr>
        <w:tabs>
          <w:tab w:val="left" w:pos="564"/>
        </w:tabs>
        <w:spacing w:before="278" w:after="0" w:line="276" w:lineRule="auto"/>
        <w:ind w:left="23" w:right="23" w:firstLine="0"/>
        <w:jc w:val="left"/>
      </w:pPr>
      <w:r>
        <w:t>What would you do if you realized you made a mistake after submitting work?</w:t>
      </w:r>
    </w:p>
    <w:p w14:paraId="0BCF2FCF">
      <w:pPr>
        <w:spacing w:before="169"/>
        <w:ind w:left="23" w:right="0" w:firstLine="0"/>
        <w:jc w:val="left"/>
        <w:rPr>
          <w:b/>
          <w:sz w:val="36"/>
        </w:rPr>
      </w:pPr>
      <w:r>
        <w:rPr>
          <w:b/>
          <w:spacing w:val="-2"/>
          <w:sz w:val="36"/>
        </w:rPr>
        <w:t>Answer:</w:t>
      </w:r>
    </w:p>
    <w:p w14:paraId="5D0FE081">
      <w:pPr>
        <w:spacing w:before="64" w:line="276" w:lineRule="auto"/>
        <w:ind w:left="23" w:right="17" w:firstLine="0"/>
        <w:jc w:val="both"/>
        <w:rPr>
          <w:sz w:val="36"/>
        </w:rPr>
      </w:pPr>
      <w:r>
        <w:rPr>
          <w:sz w:val="36"/>
        </w:rPr>
        <w:t xml:space="preserve">I believe in </w:t>
      </w:r>
      <w:r>
        <w:rPr>
          <w:b/>
          <w:sz w:val="36"/>
        </w:rPr>
        <w:t xml:space="preserve">taking ownership and acting quickly </w:t>
      </w:r>
      <w:r>
        <w:rPr>
          <w:sz w:val="36"/>
        </w:rPr>
        <w:t xml:space="preserve">to correct </w:t>
      </w:r>
      <w:r>
        <w:rPr>
          <w:spacing w:val="-2"/>
          <w:sz w:val="36"/>
        </w:rPr>
        <w:t>errors.</w:t>
      </w:r>
    </w:p>
    <w:p w14:paraId="681C6E22">
      <w:pPr>
        <w:spacing w:before="169" w:line="278" w:lineRule="auto"/>
        <w:ind w:left="23" w:right="17" w:firstLine="0"/>
        <w:jc w:val="both"/>
        <w:rPr>
          <w:sz w:val="36"/>
        </w:rPr>
      </w:pPr>
      <w:r>
        <w:rPr>
          <w:sz w:val="36"/>
        </w:rPr>
        <w:t>Once,</w:t>
      </w:r>
      <w:r>
        <w:rPr>
          <w:spacing w:val="-23"/>
          <w:sz w:val="36"/>
        </w:rPr>
        <w:t xml:space="preserve"> </w:t>
      </w:r>
      <w:r>
        <w:rPr>
          <w:sz w:val="36"/>
        </w:rPr>
        <w:t>I</w:t>
      </w:r>
      <w:r>
        <w:rPr>
          <w:spacing w:val="-22"/>
          <w:sz w:val="36"/>
        </w:rPr>
        <w:t xml:space="preserve"> </w:t>
      </w:r>
      <w:r>
        <w:rPr>
          <w:sz w:val="36"/>
        </w:rPr>
        <w:t>sent</w:t>
      </w:r>
      <w:r>
        <w:rPr>
          <w:spacing w:val="-22"/>
          <w:sz w:val="36"/>
        </w:rPr>
        <w:t xml:space="preserve"> </w:t>
      </w:r>
      <w:r>
        <w:rPr>
          <w:sz w:val="36"/>
        </w:rPr>
        <w:t>a</w:t>
      </w:r>
      <w:r>
        <w:rPr>
          <w:spacing w:val="-18"/>
          <w:sz w:val="36"/>
        </w:rPr>
        <w:t xml:space="preserve"> </w:t>
      </w:r>
      <w:r>
        <w:rPr>
          <w:sz w:val="36"/>
        </w:rPr>
        <w:t>report</w:t>
      </w:r>
      <w:r>
        <w:rPr>
          <w:spacing w:val="-17"/>
          <w:sz w:val="36"/>
        </w:rPr>
        <w:t xml:space="preserve"> </w:t>
      </w:r>
      <w:r>
        <w:rPr>
          <w:sz w:val="36"/>
        </w:rPr>
        <w:t>with</w:t>
      </w:r>
      <w:r>
        <w:rPr>
          <w:spacing w:val="-21"/>
          <w:sz w:val="36"/>
        </w:rPr>
        <w:t xml:space="preserve"> </w:t>
      </w:r>
      <w:r>
        <w:rPr>
          <w:sz w:val="36"/>
        </w:rPr>
        <w:t>a</w:t>
      </w:r>
      <w:r>
        <w:rPr>
          <w:spacing w:val="-16"/>
          <w:sz w:val="36"/>
        </w:rPr>
        <w:t xml:space="preserve"> </w:t>
      </w:r>
      <w:r>
        <w:rPr>
          <w:b/>
          <w:sz w:val="36"/>
        </w:rPr>
        <w:t>miscalculation</w:t>
      </w:r>
      <w:r>
        <w:rPr>
          <w:b/>
          <w:spacing w:val="-19"/>
          <w:sz w:val="36"/>
        </w:rPr>
        <w:t xml:space="preserve"> </w:t>
      </w:r>
      <w:r>
        <w:rPr>
          <w:sz w:val="36"/>
        </w:rPr>
        <w:t>in</w:t>
      </w:r>
      <w:r>
        <w:rPr>
          <w:spacing w:val="-17"/>
          <w:sz w:val="36"/>
        </w:rPr>
        <w:t xml:space="preserve"> </w:t>
      </w:r>
      <w:r>
        <w:rPr>
          <w:sz w:val="36"/>
        </w:rPr>
        <w:t>financial</w:t>
      </w:r>
      <w:r>
        <w:rPr>
          <w:spacing w:val="-18"/>
          <w:sz w:val="36"/>
        </w:rPr>
        <w:t xml:space="preserve"> </w:t>
      </w:r>
      <w:r>
        <w:rPr>
          <w:sz w:val="36"/>
        </w:rPr>
        <w:t>data.</w:t>
      </w:r>
      <w:r>
        <w:rPr>
          <w:spacing w:val="-23"/>
          <w:sz w:val="36"/>
        </w:rPr>
        <w:t xml:space="preserve"> </w:t>
      </w:r>
      <w:r>
        <w:rPr>
          <w:sz w:val="36"/>
        </w:rPr>
        <w:t xml:space="preserve">As soon as I noticed, I </w:t>
      </w:r>
      <w:r>
        <w:rPr>
          <w:b/>
          <w:sz w:val="36"/>
        </w:rPr>
        <w:t>immediately informed my manager</w:t>
      </w:r>
      <w:r>
        <w:rPr>
          <w:sz w:val="36"/>
        </w:rPr>
        <w:t>, corrected</w:t>
      </w:r>
      <w:r>
        <w:rPr>
          <w:spacing w:val="-4"/>
          <w:sz w:val="36"/>
        </w:rPr>
        <w:t xml:space="preserve"> </w:t>
      </w:r>
      <w:r>
        <w:rPr>
          <w:sz w:val="36"/>
        </w:rPr>
        <w:t>the figures,</w:t>
      </w:r>
      <w:r>
        <w:rPr>
          <w:spacing w:val="-1"/>
          <w:sz w:val="36"/>
        </w:rPr>
        <w:t xml:space="preserve"> </w:t>
      </w:r>
      <w:r>
        <w:rPr>
          <w:sz w:val="36"/>
        </w:rPr>
        <w:t>and provided an updated version</w:t>
      </w:r>
      <w:r>
        <w:rPr>
          <w:spacing w:val="-1"/>
          <w:sz w:val="36"/>
        </w:rPr>
        <w:t xml:space="preserve"> </w:t>
      </w:r>
      <w:r>
        <w:rPr>
          <w:sz w:val="36"/>
        </w:rPr>
        <w:t>with</w:t>
      </w:r>
      <w:r>
        <w:rPr>
          <w:spacing w:val="-1"/>
          <w:sz w:val="36"/>
        </w:rPr>
        <w:t xml:space="preserve"> </w:t>
      </w:r>
      <w:r>
        <w:rPr>
          <w:sz w:val="36"/>
        </w:rPr>
        <w:t xml:space="preserve">an explanation of the fix. This approach </w:t>
      </w:r>
      <w:r>
        <w:rPr>
          <w:b/>
          <w:sz w:val="36"/>
        </w:rPr>
        <w:t xml:space="preserve">maintained trust and ensured accuracy </w:t>
      </w:r>
      <w:r>
        <w:rPr>
          <w:sz w:val="36"/>
        </w:rPr>
        <w:t>in decision-making.</w:t>
      </w:r>
    </w:p>
    <w:p w14:paraId="2DF48197">
      <w:pPr>
        <w:pStyle w:val="5"/>
        <w:spacing w:before="229"/>
        <w:rPr>
          <w:sz w:val="20"/>
        </w:rPr>
      </w:pPr>
      <w:r>
        <w:rPr>
          <w:sz w:val="20"/>
        </w:rPr>
        <mc:AlternateContent>
          <mc:Choice Requires="wpg">
            <w:drawing>
              <wp:anchor distT="0" distB="0" distL="0" distR="0" simplePos="0" relativeHeight="251698176" behindDoc="1" locked="0" layoutInCell="1" allowOverlap="1">
                <wp:simplePos x="0" y="0"/>
                <wp:positionH relativeFrom="page">
                  <wp:posOffset>914400</wp:posOffset>
                </wp:positionH>
                <wp:positionV relativeFrom="paragraph">
                  <wp:posOffset>306705</wp:posOffset>
                </wp:positionV>
                <wp:extent cx="5733415" cy="20955"/>
                <wp:effectExtent l="0" t="0" r="0" b="0"/>
                <wp:wrapTopAndBottom/>
                <wp:docPr id="513" name="Group 513"/>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514" name="Graphic 51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515" name="Graphic 515"/>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16" name="Graphic 516"/>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517" name="Graphic 517"/>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518" name="Graphic 518"/>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519" name="Graphic 519"/>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513" o:spid="_x0000_s1026" o:spt="203" style="position:absolute;left:0pt;margin-left:72pt;margin-top:24.15pt;height:1.65pt;width:451.45pt;mso-position-horizontal-relative:page;mso-wrap-distance-bottom:0pt;mso-wrap-distance-top:0pt;z-index:-251618304;mso-width-relative:page;mso-height-relative:page;" coordsize="5733415,20955" o:gfxdata="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">
                <o:lock v:ext="edit" aspectratio="f"/>
                <v:shape id="Graphic 514" o:spid="_x0000_s1026" o:spt="100" style="position:absolute;left:0;top:0;height:19685;width:5731510;" fillcolor="#9F9F9F" filled="t" stroked="f" coordsize="5731510,19685" o:gfxdata="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fiOugAAANw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515" o:spid="_x0000_s1026" o:spt="100" style="position:absolute;left:5729985;top:762;height:3175;width:3175;" fillcolor="#E2E2E2" filled="t" stroked="f" coordsize="3175,3175" o:gfxdata="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BNZG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516" o:spid="_x0000_s1026" o:spt="100" style="position:absolute;left:304;top:774;height:17145;width:5732780;" fillcolor="#9F9F9F" filled="t" stroked="f" coordsize="5732780,17145" o:gfxdata="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6usi/&#10;AAAA3AAAAA8AAAAAAAAAAQAgAAAAIgAAAGRycy9kb3ducmV2LnhtbFBLAQIUABQAAAAIAIdO4kAz&#10;LwWeOwAAADkAAAAQAAAAAAAAAAEAIAAAAA4BAABkcnMvc2hhcGV4bWwueG1sUEsFBgAAAAAGAAYA&#10;WwEAALgDAAAAAA==&#10;" path="m3048,3035l0,3035,0,16751,3048,16751,3048,3035xem5732716,0l5729668,0,5729668,3035,5732716,3035,5732716,0xe">
                  <v:fill on="t" focussize="0,0"/>
                  <v:stroke on="f"/>
                  <v:imagedata o:title=""/>
                  <o:lock v:ext="edit" aspectratio="f"/>
                  <v:textbox inset="0mm,0mm,0mm,0mm"/>
                </v:shape>
                <v:shape id="Graphic 517" o:spid="_x0000_s1026" o:spt="100" style="position:absolute;left:5729985;top:3810;height:13970;width:3175;" fillcolor="#E2E2E2" filled="t" stroked="f" coordsize="3175,13970" o:gfxdata="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uahb4A&#10;AADcAAAADwAAAAAAAAABACAAAAAiAAAAZHJzL2Rvd25yZXYueG1sUEsBAhQAFAAAAAgAh07iQDMv&#10;BZ47AAAAOQAAABAAAAAAAAAAAQAgAAAADQEAAGRycy9zaGFwZXhtbC54bWxQSwUGAAAAAAYABgBb&#10;AQAAtwMAAAAA&#10;" path="m3047,0l0,0,0,13715,3047,13715,3047,0xe">
                  <v:fill on="t" focussize="0,0"/>
                  <v:stroke on="f"/>
                  <v:imagedata o:title=""/>
                  <o:lock v:ext="edit" aspectratio="f"/>
                  <v:textbox inset="0mm,0mm,0mm,0mm"/>
                </v:shape>
                <v:shape id="Graphic 518" o:spid="_x0000_s1026" o:spt="100" style="position:absolute;left:304;top:17526;height:3175;width:3175;" fillcolor="#9F9F9F" filled="t" stroked="f" coordsize="3175,3175" o:gfxdata="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2Rf4jtwAAANwAAAAP&#10;AAAAAAAAAAEAIAAAACIAAABkcnMvZG93bnJldi54bWxQSwECFAAUAAAACACHTuJAMy8FnjsAAAA5&#10;AAAAEAAAAAAAAAABACAAAAAGAQAAZHJzL3NoYXBleG1sLnhtbFBLBQYAAAAABgAGAFsBAACwAwAA&#10;AAA=&#10;" path="m3047,0l0,0,0,3047,3047,3047,3047,0xe">
                  <v:fill on="t" focussize="0,0"/>
                  <v:stroke on="f"/>
                  <v:imagedata o:title=""/>
                  <o:lock v:ext="edit" aspectratio="f"/>
                  <v:textbox inset="0mm,0mm,0mm,0mm"/>
                </v:shape>
                <v:shape id="Graphic 519" o:spid="_x0000_s1026" o:spt="100" style="position:absolute;left:304;top:17538;height:3175;width:5732780;" fillcolor="#E2E2E2" filled="t" stroked="f" coordsize="5732780,3175" o:gfxdata="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ibmnr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53352678">
      <w:pPr>
        <w:pStyle w:val="2"/>
        <w:numPr>
          <w:ilvl w:val="0"/>
          <w:numId w:val="1"/>
        </w:numPr>
        <w:tabs>
          <w:tab w:val="left" w:pos="550"/>
        </w:tabs>
        <w:spacing w:before="280" w:after="0" w:line="276" w:lineRule="auto"/>
        <w:ind w:left="23" w:right="23" w:firstLine="0"/>
        <w:jc w:val="left"/>
      </w:pPr>
      <w:r>
        <w:t>Have</w:t>
      </w:r>
      <w:r>
        <w:rPr>
          <w:spacing w:val="-18"/>
        </w:rPr>
        <w:t xml:space="preserve"> </w:t>
      </w:r>
      <w:r>
        <w:t>you</w:t>
      </w:r>
      <w:r>
        <w:rPr>
          <w:spacing w:val="-22"/>
        </w:rPr>
        <w:t xml:space="preserve"> </w:t>
      </w:r>
      <w:r>
        <w:t>ever</w:t>
      </w:r>
      <w:r>
        <w:rPr>
          <w:spacing w:val="-23"/>
        </w:rPr>
        <w:t xml:space="preserve"> </w:t>
      </w:r>
      <w:r>
        <w:t>had</w:t>
      </w:r>
      <w:r>
        <w:rPr>
          <w:spacing w:val="-20"/>
        </w:rPr>
        <w:t xml:space="preserve"> </w:t>
      </w:r>
      <w:r>
        <w:t>to</w:t>
      </w:r>
      <w:r>
        <w:rPr>
          <w:spacing w:val="-21"/>
        </w:rPr>
        <w:t xml:space="preserve"> </w:t>
      </w:r>
      <w:r>
        <w:t>fire</w:t>
      </w:r>
      <w:r>
        <w:rPr>
          <w:spacing w:val="-20"/>
        </w:rPr>
        <w:t xml:space="preserve"> </w:t>
      </w:r>
      <w:r>
        <w:t>someone?</w:t>
      </w:r>
      <w:r>
        <w:rPr>
          <w:spacing w:val="-19"/>
        </w:rPr>
        <w:t xml:space="preserve"> </w:t>
      </w:r>
      <w:r>
        <w:t>How</w:t>
      </w:r>
      <w:r>
        <w:rPr>
          <w:spacing w:val="-21"/>
        </w:rPr>
        <w:t xml:space="preserve"> </w:t>
      </w:r>
      <w:r>
        <w:t>did</w:t>
      </w:r>
      <w:r>
        <w:rPr>
          <w:spacing w:val="-20"/>
        </w:rPr>
        <w:t xml:space="preserve"> </w:t>
      </w:r>
      <w:r>
        <w:t>you</w:t>
      </w:r>
      <w:r>
        <w:rPr>
          <w:spacing w:val="-20"/>
        </w:rPr>
        <w:t xml:space="preserve"> </w:t>
      </w:r>
      <w:r>
        <w:t xml:space="preserve">handle </w:t>
      </w:r>
      <w:r>
        <w:rPr>
          <w:spacing w:val="-4"/>
        </w:rPr>
        <w:t>it?</w:t>
      </w:r>
    </w:p>
    <w:p w14:paraId="08E9B4F3">
      <w:pPr>
        <w:spacing w:before="167"/>
        <w:ind w:left="23" w:right="0" w:firstLine="0"/>
        <w:jc w:val="left"/>
        <w:rPr>
          <w:b/>
          <w:sz w:val="36"/>
        </w:rPr>
      </w:pPr>
      <w:r>
        <w:rPr>
          <w:b/>
          <w:spacing w:val="-2"/>
          <w:sz w:val="36"/>
        </w:rPr>
        <w:t>Answer:</w:t>
      </w:r>
    </w:p>
    <w:p w14:paraId="1F440449">
      <w:pPr>
        <w:spacing w:before="63"/>
        <w:ind w:left="23" w:right="0" w:firstLine="0"/>
        <w:jc w:val="left"/>
        <w:rPr>
          <w:sz w:val="36"/>
        </w:rPr>
      </w:pPr>
      <w:r>
        <w:rPr>
          <w:sz w:val="36"/>
        </w:rPr>
        <w:t>Yes,</w:t>
      </w:r>
      <w:r>
        <w:rPr>
          <w:spacing w:val="-8"/>
          <w:sz w:val="36"/>
        </w:rPr>
        <w:t xml:space="preserve"> </w:t>
      </w:r>
      <w:r>
        <w:rPr>
          <w:sz w:val="36"/>
        </w:rPr>
        <w:t>and</w:t>
      </w:r>
      <w:r>
        <w:rPr>
          <w:spacing w:val="-6"/>
          <w:sz w:val="36"/>
        </w:rPr>
        <w:t xml:space="preserve"> </w:t>
      </w:r>
      <w:r>
        <w:rPr>
          <w:sz w:val="36"/>
        </w:rPr>
        <w:t>I</w:t>
      </w:r>
      <w:r>
        <w:rPr>
          <w:spacing w:val="-5"/>
          <w:sz w:val="36"/>
        </w:rPr>
        <w:t xml:space="preserve"> </w:t>
      </w:r>
      <w:r>
        <w:rPr>
          <w:sz w:val="36"/>
        </w:rPr>
        <w:t>handled</w:t>
      </w:r>
      <w:r>
        <w:rPr>
          <w:spacing w:val="-6"/>
          <w:sz w:val="36"/>
        </w:rPr>
        <w:t xml:space="preserve"> </w:t>
      </w:r>
      <w:r>
        <w:rPr>
          <w:sz w:val="36"/>
        </w:rPr>
        <w:t>it</w:t>
      </w:r>
      <w:r>
        <w:rPr>
          <w:spacing w:val="-5"/>
          <w:sz w:val="36"/>
        </w:rPr>
        <w:t xml:space="preserve"> </w:t>
      </w:r>
      <w:r>
        <w:rPr>
          <w:sz w:val="36"/>
        </w:rPr>
        <w:t>with</w:t>
      </w:r>
      <w:r>
        <w:rPr>
          <w:spacing w:val="-4"/>
          <w:sz w:val="36"/>
        </w:rPr>
        <w:t xml:space="preserve"> </w:t>
      </w:r>
      <w:r>
        <w:rPr>
          <w:b/>
          <w:sz w:val="36"/>
        </w:rPr>
        <w:t>empathy</w:t>
      </w:r>
      <w:r>
        <w:rPr>
          <w:b/>
          <w:spacing w:val="-6"/>
          <w:sz w:val="36"/>
        </w:rPr>
        <w:t xml:space="preserve"> </w:t>
      </w:r>
      <w:r>
        <w:rPr>
          <w:b/>
          <w:sz w:val="36"/>
        </w:rPr>
        <w:t>and</w:t>
      </w:r>
      <w:r>
        <w:rPr>
          <w:b/>
          <w:spacing w:val="-7"/>
          <w:sz w:val="36"/>
        </w:rPr>
        <w:t xml:space="preserve"> </w:t>
      </w:r>
      <w:r>
        <w:rPr>
          <w:b/>
          <w:spacing w:val="-2"/>
          <w:sz w:val="36"/>
        </w:rPr>
        <w:t>professionalism</w:t>
      </w:r>
      <w:r>
        <w:rPr>
          <w:spacing w:val="-2"/>
          <w:sz w:val="36"/>
        </w:rPr>
        <w:t>.</w:t>
      </w:r>
    </w:p>
    <w:p w14:paraId="33DB05C3">
      <w:pPr>
        <w:spacing w:before="227" w:line="278" w:lineRule="auto"/>
        <w:ind w:left="23" w:right="18" w:firstLine="0"/>
        <w:jc w:val="both"/>
        <w:rPr>
          <w:sz w:val="36"/>
        </w:rPr>
      </w:pPr>
      <w:r>
        <w:rPr>
          <w:sz w:val="36"/>
        </w:rPr>
        <w:t xml:space="preserve">At </w:t>
      </w:r>
      <w:r>
        <w:rPr>
          <w:b/>
          <w:sz w:val="36"/>
        </w:rPr>
        <w:t>[Company Name]</w:t>
      </w:r>
      <w:r>
        <w:rPr>
          <w:sz w:val="36"/>
        </w:rPr>
        <w:t xml:space="preserve">, an employee was consistently underperforming despite multiple coaching sessions. After documenting issues and ensuring due process, I conducted a </w:t>
      </w:r>
      <w:r>
        <w:rPr>
          <w:b/>
          <w:sz w:val="36"/>
        </w:rPr>
        <w:t>respectful</w:t>
      </w:r>
      <w:r>
        <w:rPr>
          <w:b/>
          <w:spacing w:val="-5"/>
          <w:sz w:val="36"/>
        </w:rPr>
        <w:t xml:space="preserve"> </w:t>
      </w:r>
      <w:r>
        <w:rPr>
          <w:b/>
          <w:sz w:val="36"/>
        </w:rPr>
        <w:t>and</w:t>
      </w:r>
      <w:r>
        <w:rPr>
          <w:b/>
          <w:spacing w:val="-7"/>
          <w:sz w:val="36"/>
        </w:rPr>
        <w:t xml:space="preserve"> </w:t>
      </w:r>
      <w:r>
        <w:rPr>
          <w:b/>
          <w:sz w:val="36"/>
        </w:rPr>
        <w:t>transparent</w:t>
      </w:r>
      <w:r>
        <w:rPr>
          <w:b/>
          <w:spacing w:val="-5"/>
          <w:sz w:val="36"/>
        </w:rPr>
        <w:t xml:space="preserve"> </w:t>
      </w:r>
      <w:r>
        <w:rPr>
          <w:b/>
          <w:sz w:val="36"/>
        </w:rPr>
        <w:t>termination</w:t>
      </w:r>
      <w:r>
        <w:rPr>
          <w:b/>
          <w:spacing w:val="-6"/>
          <w:sz w:val="36"/>
        </w:rPr>
        <w:t xml:space="preserve"> </w:t>
      </w:r>
      <w:r>
        <w:rPr>
          <w:b/>
          <w:sz w:val="36"/>
        </w:rPr>
        <w:t>meeting</w:t>
      </w:r>
      <w:r>
        <w:rPr>
          <w:sz w:val="36"/>
        </w:rPr>
        <w:t>,</w:t>
      </w:r>
      <w:r>
        <w:rPr>
          <w:spacing w:val="-4"/>
          <w:sz w:val="36"/>
        </w:rPr>
        <w:t xml:space="preserve"> </w:t>
      </w:r>
      <w:r>
        <w:rPr>
          <w:sz w:val="36"/>
        </w:rPr>
        <w:t>explaining the</w:t>
      </w:r>
      <w:r>
        <w:rPr>
          <w:spacing w:val="-5"/>
          <w:sz w:val="36"/>
        </w:rPr>
        <w:t xml:space="preserve"> </w:t>
      </w:r>
      <w:r>
        <w:rPr>
          <w:sz w:val="36"/>
        </w:rPr>
        <w:t>decision</w:t>
      </w:r>
      <w:r>
        <w:rPr>
          <w:spacing w:val="-7"/>
          <w:sz w:val="36"/>
        </w:rPr>
        <w:t xml:space="preserve"> </w:t>
      </w:r>
      <w:r>
        <w:rPr>
          <w:sz w:val="36"/>
        </w:rPr>
        <w:t>while</w:t>
      </w:r>
      <w:r>
        <w:rPr>
          <w:spacing w:val="-5"/>
          <w:sz w:val="36"/>
        </w:rPr>
        <w:t xml:space="preserve"> </w:t>
      </w:r>
      <w:r>
        <w:rPr>
          <w:sz w:val="36"/>
        </w:rPr>
        <w:t>offering</w:t>
      </w:r>
      <w:r>
        <w:rPr>
          <w:spacing w:val="-7"/>
          <w:sz w:val="36"/>
        </w:rPr>
        <w:t xml:space="preserve"> </w:t>
      </w:r>
      <w:r>
        <w:rPr>
          <w:sz w:val="36"/>
        </w:rPr>
        <w:t>support</w:t>
      </w:r>
      <w:r>
        <w:rPr>
          <w:spacing w:val="-4"/>
          <w:sz w:val="36"/>
        </w:rPr>
        <w:t xml:space="preserve"> </w:t>
      </w:r>
      <w:r>
        <w:rPr>
          <w:sz w:val="36"/>
        </w:rPr>
        <w:t>for</w:t>
      </w:r>
      <w:r>
        <w:rPr>
          <w:spacing w:val="-9"/>
          <w:sz w:val="36"/>
        </w:rPr>
        <w:t xml:space="preserve"> </w:t>
      </w:r>
      <w:r>
        <w:rPr>
          <w:sz w:val="36"/>
        </w:rPr>
        <w:t>their</w:t>
      </w:r>
      <w:r>
        <w:rPr>
          <w:spacing w:val="-8"/>
          <w:sz w:val="36"/>
        </w:rPr>
        <w:t xml:space="preserve"> </w:t>
      </w:r>
      <w:r>
        <w:rPr>
          <w:sz w:val="36"/>
        </w:rPr>
        <w:t>transition.</w:t>
      </w:r>
      <w:r>
        <w:rPr>
          <w:spacing w:val="-13"/>
          <w:sz w:val="36"/>
        </w:rPr>
        <w:t xml:space="preserve"> </w:t>
      </w:r>
      <w:r>
        <w:rPr>
          <w:sz w:val="36"/>
        </w:rPr>
        <w:t xml:space="preserve">Though difficult, I ensured the process was </w:t>
      </w:r>
      <w:r>
        <w:rPr>
          <w:b/>
          <w:sz w:val="36"/>
        </w:rPr>
        <w:t xml:space="preserve">handled with dignity and </w:t>
      </w:r>
      <w:r>
        <w:rPr>
          <w:b/>
          <w:spacing w:val="-2"/>
          <w:sz w:val="36"/>
        </w:rPr>
        <w:t>compliance</w:t>
      </w:r>
      <w:r>
        <w:rPr>
          <w:spacing w:val="-2"/>
          <w:sz w:val="36"/>
        </w:rPr>
        <w:t>.</w:t>
      </w:r>
    </w:p>
    <w:p w14:paraId="6A841730">
      <w:pPr>
        <w:spacing w:after="0" w:line="278" w:lineRule="auto"/>
        <w:jc w:val="both"/>
        <w:rPr>
          <w:sz w:val="36"/>
        </w:rPr>
        <w:sectPr>
          <w:pgSz w:w="11910" w:h="16840"/>
          <w:pgMar w:top="1540" w:right="1417" w:bottom="280" w:left="1417" w:header="781" w:footer="0" w:gutter="0"/>
          <w:cols w:space="720" w:num="1"/>
        </w:sectPr>
      </w:pPr>
    </w:p>
    <w:p w14:paraId="0DB4877D">
      <w:pPr>
        <w:pStyle w:val="5"/>
        <w:spacing w:before="175" w:after="1"/>
        <w:rPr>
          <w:sz w:val="20"/>
        </w:rPr>
      </w:pPr>
    </w:p>
    <w:p w14:paraId="1CE07F55">
      <w:pPr>
        <w:pStyle w:val="5"/>
        <w:spacing w:line="31" w:lineRule="exact"/>
        <w:ind w:left="23" w:right="-44"/>
        <w:rPr>
          <w:position w:val="0"/>
          <w:sz w:val="3"/>
        </w:rPr>
      </w:pPr>
      <w:r>
        <w:rPr>
          <w:position w:val="0"/>
          <w:sz w:val="3"/>
        </w:rPr>
        <mc:AlternateContent>
          <mc:Choice Requires="wpg">
            <w:drawing>
              <wp:inline distT="0" distB="0" distL="0" distR="0">
                <wp:extent cx="5733415" cy="20320"/>
                <wp:effectExtent l="0" t="0" r="0" b="8254"/>
                <wp:docPr id="520" name="Group 520"/>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521" name="Graphic 521"/>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noAutofit/>
                        </wps:bodyPr>
                      </wps:wsp>
                      <wps:wsp>
                        <wps:cNvPr id="522" name="Graphic 522"/>
                        <wps:cNvSpPr/>
                        <wps:spPr>
                          <a:xfrm>
                            <a:off x="5729985"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523" name="Graphic 523"/>
                        <wps:cNvSpPr/>
                        <wps:spPr>
                          <a:xfrm>
                            <a:off x="304" y="12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524" name="Graphic 524"/>
                        <wps:cNvSpPr/>
                        <wps:spPr>
                          <a:xfrm>
                            <a:off x="5729985"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525" name="Graphic 525"/>
                        <wps:cNvSpPr/>
                        <wps:spPr>
                          <a:xfrm>
                            <a:off x="304" y="1689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526" name="Graphic 526"/>
                        <wps:cNvSpPr/>
                        <wps:spPr>
                          <a:xfrm>
                            <a:off x="304" y="16890"/>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inline>
            </w:drawing>
          </mc:Choice>
          <mc:Fallback>
            <w:pict>
              <v:group id="Group 520" o:spid="_x0000_s1026" o:spt="203" style="height:1.6pt;width:451.45pt;" coordsize="5733415,20320" o:gfxdata="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Cf1WZ/VAAAAAwEAAA8AAAAA&#10;AAAAAQAgAAAAIgAAAGRycy9kb3ducmV2LnhtbFBLAQIUABQAAAAIAIdO4kBBeunUGAQAAIUXAAAO&#10;AAAAAAAAAAEAIAAAACQBAABkcnMvZTJvRG9jLnhtbFBLBQYAAAAABgAGAFkBAACuBwAAAAA=&#10;">
                <o:lock v:ext="edit" aspectratio="f"/>
                <v:shape id="Graphic 521" o:spid="_x0000_s1026" o:spt="100" style="position:absolute;left:0;top:12;height:19685;width:5731510;" fillcolor="#9F9F9F" filled="t" stroked="f" coordsize="5731510,19685" o:gfxdata="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EaRq7gAAADcAAAA&#10;DwAAAAAAAAABACAAAAAiAAAAZHJzL2Rvd25yZXYueG1sUEsBAhQAFAAAAAgAh07iQDMvBZ47AAAA&#10;OQAAABAAAAAAAAAAAQAgAAAABwEAAGRycy9zaGFwZXhtbC54bWxQSwUGAAAAAAYABgBbAQAAsQMA&#10;AAAA&#10;" path="m5731497,0l0,0,0,19672,5731497,19672,5731497,0xe">
                  <v:fill on="t" focussize="0,0"/>
                  <v:stroke on="f"/>
                  <v:imagedata o:title=""/>
                  <o:lock v:ext="edit" aspectratio="f"/>
                  <v:textbox inset="0mm,0mm,0mm,0mm"/>
                </v:shape>
                <v:shape id="Graphic 522" o:spid="_x0000_s1026" o:spt="100" style="position:absolute;left:5729985;top:126;height:3175;width:3175;" fillcolor="#E2E2E2" filled="t" stroked="f" coordsize="3175,3175" o:gfxdata="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EZ1i8AAAA&#10;3AAAAA8AAAAAAAAAAQAgAAAAIgAAAGRycy9kb3ducmV2LnhtbFBLAQIUABQAAAAIAIdO4kAzLwWe&#10;OwAAADkAAAAQAAAAAAAAAAEAIAAAAAsBAABkcnMvc2hhcGV4bWwueG1sUEsFBgAAAAAGAAYAWwEA&#10;ALUDAAAAAA==&#10;" path="m3047,0l0,0,0,3048,3047,3048,3047,0xe">
                  <v:fill on="t" focussize="0,0"/>
                  <v:stroke on="f"/>
                  <v:imagedata o:title=""/>
                  <o:lock v:ext="edit" aspectratio="f"/>
                  <v:textbox inset="0mm,0mm,0mm,0mm"/>
                </v:shape>
                <v:shape id="Graphic 523" o:spid="_x0000_s1026" o:spt="100" style="position:absolute;left:304;top:126;height:17145;width:5732780;" fillcolor="#9F9F9F" filled="t" stroked="f" coordsize="5732780,17145" o:gfxdata="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GHT7b4A&#10;AADcAAAADwAAAAAAAAABACAAAAAiAAAAZHJzL2Rvd25yZXYueG1sUEsBAhQAFAAAAAgAh07iQDMv&#10;BZ47AAAAOQAAABAAAAAAAAAAAQAgAAAADQEAAGRycy9zaGFwZXhtbC54bWxQSwUGAAAAAAYABgBb&#10;AQAAtwMAAAAA&#10;" path="m3048,3048l0,3048,0,16764,3048,16764,3048,3048xem5732716,0l5729668,0,5729668,3048,5732716,3048,5732716,0xe">
                  <v:fill on="t" focussize="0,0"/>
                  <v:stroke on="f"/>
                  <v:imagedata o:title=""/>
                  <o:lock v:ext="edit" aspectratio="f"/>
                  <v:textbox inset="0mm,0mm,0mm,0mm"/>
                </v:shape>
                <v:shape id="Graphic 524" o:spid="_x0000_s1026" o:spt="100" style="position:absolute;left:5729985;top:3175;height:13970;width:3175;" fillcolor="#E2E2E2" filled="t" stroked="f" coordsize="3175,13970" o:gfxdata="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XOT74A&#10;AADcAAAADwAAAAAAAAABACAAAAAiAAAAZHJzL2Rvd25yZXYueG1sUEsBAhQAFAAAAAgAh07iQDMv&#10;BZ47AAAAOQAAABAAAAAAAAAAAQAgAAAADQEAAGRycy9zaGFwZXhtbC54bWxQSwUGAAAAAAYABgBb&#10;AQAAtwMAAAAA&#10;" path="m3047,0l0,0,0,13716,3047,13716,3047,0xe">
                  <v:fill on="t" focussize="0,0"/>
                  <v:stroke on="f"/>
                  <v:imagedata o:title=""/>
                  <o:lock v:ext="edit" aspectratio="f"/>
                  <v:textbox inset="0mm,0mm,0mm,0mm"/>
                </v:shape>
                <v:shape id="Graphic 525" o:spid="_x0000_s1026" o:spt="100" style="position:absolute;left:304;top:16891;height:3175;width:3175;" fillcolor="#9F9F9F" filled="t" stroked="f" coordsize="3175,3175" o:gfxdata="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KJsAugAAANw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526" o:spid="_x0000_s1026" o:spt="100" style="position:absolute;left:304;top:16890;height:3175;width:5732780;" fillcolor="#E2E2E2" filled="t" stroked="f" coordsize="5732780,3175" o:gfxdata="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dW4Ub4A&#10;AADcAAAADwAAAAAAAAABACAAAAAiAAAAZHJzL2Rvd25yZXYueG1sUEsBAhQAFAAAAAgAh07iQDMv&#10;BZ47AAAAOQAAABAAAAAAAAAAAQAgAAAADQEAAGRycy9zaGFwZXhtbC54bWxQSwUGAAAAAAYABgBb&#10;AQAAtwMAAAAA&#10;" path="m5729605,0l3048,0,0,0,0,3048,3048,3048,5729605,3048,5729605,0xem5732716,0l5729668,0,5729668,3048,5732716,3048,5732716,0xe">
                  <v:fill on="t" focussize="0,0"/>
                  <v:stroke on="f"/>
                  <v:imagedata o:title=""/>
                  <o:lock v:ext="edit" aspectratio="f"/>
                  <v:textbox inset="0mm,0mm,0mm,0mm"/>
                </v:shape>
                <w10:wrap type="none"/>
                <w10:anchorlock/>
              </v:group>
            </w:pict>
          </mc:Fallback>
        </mc:AlternateContent>
      </w:r>
    </w:p>
    <w:p w14:paraId="04AED32F">
      <w:pPr>
        <w:pStyle w:val="2"/>
        <w:numPr>
          <w:ilvl w:val="0"/>
          <w:numId w:val="1"/>
        </w:numPr>
        <w:tabs>
          <w:tab w:val="left" w:pos="543"/>
        </w:tabs>
        <w:spacing w:before="50" w:after="0" w:line="640" w:lineRule="atLeast"/>
        <w:ind w:left="23" w:right="17" w:firstLine="0"/>
        <w:jc w:val="left"/>
      </w:pPr>
      <w:r>
        <w:t>What</w:t>
      </w:r>
      <w:r>
        <w:rPr>
          <w:spacing w:val="-21"/>
        </w:rPr>
        <w:t xml:space="preserve"> </w:t>
      </w:r>
      <w:r>
        <w:t>steps</w:t>
      </w:r>
      <w:r>
        <w:rPr>
          <w:spacing w:val="-21"/>
        </w:rPr>
        <w:t xml:space="preserve"> </w:t>
      </w:r>
      <w:r>
        <w:t>do</w:t>
      </w:r>
      <w:r>
        <w:rPr>
          <w:spacing w:val="-21"/>
        </w:rPr>
        <w:t xml:space="preserve"> </w:t>
      </w:r>
      <w:r>
        <w:t>you</w:t>
      </w:r>
      <w:r>
        <w:rPr>
          <w:spacing w:val="-21"/>
        </w:rPr>
        <w:t xml:space="preserve"> </w:t>
      </w:r>
      <w:r>
        <w:t>take</w:t>
      </w:r>
      <w:r>
        <w:rPr>
          <w:spacing w:val="-20"/>
        </w:rPr>
        <w:t xml:space="preserve"> </w:t>
      </w:r>
      <w:r>
        <w:t>to</w:t>
      </w:r>
      <w:r>
        <w:rPr>
          <w:spacing w:val="-20"/>
        </w:rPr>
        <w:t xml:space="preserve"> </w:t>
      </w:r>
      <w:r>
        <w:t>maintain</w:t>
      </w:r>
      <w:r>
        <w:rPr>
          <w:spacing w:val="-20"/>
        </w:rPr>
        <w:t xml:space="preserve"> </w:t>
      </w:r>
      <w:r>
        <w:t>a</w:t>
      </w:r>
      <w:r>
        <w:rPr>
          <w:spacing w:val="-20"/>
        </w:rPr>
        <w:t xml:space="preserve"> </w:t>
      </w:r>
      <w:r>
        <w:t>work-life</w:t>
      </w:r>
      <w:r>
        <w:rPr>
          <w:spacing w:val="-19"/>
        </w:rPr>
        <w:t xml:space="preserve"> </w:t>
      </w:r>
      <w:r>
        <w:t xml:space="preserve">balance? </w:t>
      </w:r>
      <w:r>
        <w:rPr>
          <w:spacing w:val="-2"/>
        </w:rPr>
        <w:t>Answer:</w:t>
      </w:r>
    </w:p>
    <w:p w14:paraId="39359B37">
      <w:pPr>
        <w:pStyle w:val="5"/>
        <w:spacing w:before="67"/>
        <w:ind w:left="23"/>
        <w:jc w:val="both"/>
      </w:pPr>
      <w:r>
        <w:t>I</w:t>
      </w:r>
      <w:r>
        <w:rPr>
          <w:spacing w:val="-1"/>
        </w:rPr>
        <w:t xml:space="preserve"> </w:t>
      </w:r>
      <w:r>
        <w:t>manage</w:t>
      </w:r>
      <w:r>
        <w:rPr>
          <w:spacing w:val="-2"/>
        </w:rPr>
        <w:t xml:space="preserve"> </w:t>
      </w:r>
      <w:r>
        <w:t>work-life</w:t>
      </w:r>
      <w:r>
        <w:rPr>
          <w:spacing w:val="-1"/>
        </w:rPr>
        <w:t xml:space="preserve"> </w:t>
      </w:r>
      <w:r>
        <w:t>balance</w:t>
      </w:r>
      <w:r>
        <w:rPr>
          <w:spacing w:val="-1"/>
        </w:rPr>
        <w:t xml:space="preserve"> </w:t>
      </w:r>
      <w:r>
        <w:rPr>
          <w:spacing w:val="-5"/>
        </w:rPr>
        <w:t>by:</w:t>
      </w:r>
    </w:p>
    <w:p w14:paraId="2164BD6E">
      <w:pPr>
        <w:pStyle w:val="8"/>
        <w:numPr>
          <w:ilvl w:val="0"/>
          <w:numId w:val="10"/>
        </w:numPr>
        <w:tabs>
          <w:tab w:val="left" w:pos="742"/>
        </w:tabs>
        <w:spacing w:before="224" w:after="0" w:line="240" w:lineRule="auto"/>
        <w:ind w:left="742" w:right="0" w:hanging="359"/>
        <w:jc w:val="both"/>
        <w:rPr>
          <w:b/>
          <w:sz w:val="36"/>
        </w:rPr>
      </w:pPr>
      <w:r>
        <w:rPr>
          <w:b/>
          <w:sz w:val="36"/>
        </w:rPr>
        <w:t>Prioritizing</w:t>
      </w:r>
      <w:r>
        <w:rPr>
          <w:b/>
          <w:spacing w:val="-6"/>
          <w:sz w:val="36"/>
        </w:rPr>
        <w:t xml:space="preserve"> </w:t>
      </w:r>
      <w:r>
        <w:rPr>
          <w:b/>
          <w:sz w:val="36"/>
        </w:rPr>
        <w:t>tasks</w:t>
      </w:r>
      <w:r>
        <w:rPr>
          <w:b/>
          <w:spacing w:val="-5"/>
          <w:sz w:val="36"/>
        </w:rPr>
        <w:t xml:space="preserve"> </w:t>
      </w:r>
      <w:r>
        <w:rPr>
          <w:b/>
          <w:spacing w:val="-2"/>
          <w:sz w:val="36"/>
        </w:rPr>
        <w:t>efficiently.</w:t>
      </w:r>
    </w:p>
    <w:p w14:paraId="43862261">
      <w:pPr>
        <w:pStyle w:val="8"/>
        <w:numPr>
          <w:ilvl w:val="0"/>
          <w:numId w:val="10"/>
        </w:numPr>
        <w:tabs>
          <w:tab w:val="left" w:pos="742"/>
        </w:tabs>
        <w:spacing w:before="227" w:after="0" w:line="240" w:lineRule="auto"/>
        <w:ind w:left="742" w:right="0" w:hanging="359"/>
        <w:jc w:val="both"/>
        <w:rPr>
          <w:b/>
          <w:sz w:val="36"/>
        </w:rPr>
      </w:pPr>
      <w:r>
        <w:rPr>
          <w:b/>
          <w:sz w:val="36"/>
        </w:rPr>
        <w:t>Setting</w:t>
      </w:r>
      <w:r>
        <w:rPr>
          <w:b/>
          <w:spacing w:val="-2"/>
          <w:sz w:val="36"/>
        </w:rPr>
        <w:t xml:space="preserve"> </w:t>
      </w:r>
      <w:r>
        <w:rPr>
          <w:b/>
          <w:sz w:val="36"/>
        </w:rPr>
        <w:t>clear</w:t>
      </w:r>
      <w:r>
        <w:rPr>
          <w:b/>
          <w:spacing w:val="-7"/>
          <w:sz w:val="36"/>
        </w:rPr>
        <w:t xml:space="preserve"> </w:t>
      </w:r>
      <w:r>
        <w:rPr>
          <w:b/>
          <w:sz w:val="36"/>
        </w:rPr>
        <w:t>boundaries</w:t>
      </w:r>
      <w:r>
        <w:rPr>
          <w:b/>
          <w:spacing w:val="-3"/>
          <w:sz w:val="36"/>
        </w:rPr>
        <w:t xml:space="preserve"> </w:t>
      </w:r>
      <w:r>
        <w:rPr>
          <w:b/>
          <w:sz w:val="36"/>
        </w:rPr>
        <w:t>on</w:t>
      </w:r>
      <w:r>
        <w:rPr>
          <w:b/>
          <w:spacing w:val="-2"/>
          <w:sz w:val="36"/>
        </w:rPr>
        <w:t xml:space="preserve"> </w:t>
      </w:r>
      <w:r>
        <w:rPr>
          <w:b/>
          <w:sz w:val="36"/>
        </w:rPr>
        <w:t>working</w:t>
      </w:r>
      <w:r>
        <w:rPr>
          <w:b/>
          <w:spacing w:val="-1"/>
          <w:sz w:val="36"/>
        </w:rPr>
        <w:t xml:space="preserve"> </w:t>
      </w:r>
      <w:r>
        <w:rPr>
          <w:b/>
          <w:spacing w:val="-2"/>
          <w:sz w:val="36"/>
        </w:rPr>
        <w:t>hours.</w:t>
      </w:r>
    </w:p>
    <w:p w14:paraId="648C334B">
      <w:pPr>
        <w:pStyle w:val="8"/>
        <w:numPr>
          <w:ilvl w:val="0"/>
          <w:numId w:val="10"/>
        </w:numPr>
        <w:tabs>
          <w:tab w:val="left" w:pos="742"/>
        </w:tabs>
        <w:spacing w:before="225" w:after="0" w:line="240" w:lineRule="auto"/>
        <w:ind w:left="742" w:right="0" w:hanging="359"/>
        <w:jc w:val="both"/>
        <w:rPr>
          <w:b/>
          <w:sz w:val="36"/>
        </w:rPr>
      </w:pPr>
      <w:r>
        <w:rPr>
          <w:b/>
          <w:sz w:val="36"/>
        </w:rPr>
        <w:t>Engaging</w:t>
      </w:r>
      <w:r>
        <w:rPr>
          <w:b/>
          <w:spacing w:val="-4"/>
          <w:sz w:val="36"/>
        </w:rPr>
        <w:t xml:space="preserve"> </w:t>
      </w:r>
      <w:r>
        <w:rPr>
          <w:b/>
          <w:sz w:val="36"/>
        </w:rPr>
        <w:t>in</w:t>
      </w:r>
      <w:r>
        <w:rPr>
          <w:b/>
          <w:spacing w:val="-4"/>
          <w:sz w:val="36"/>
        </w:rPr>
        <w:t xml:space="preserve"> </w:t>
      </w:r>
      <w:r>
        <w:rPr>
          <w:b/>
          <w:sz w:val="36"/>
        </w:rPr>
        <w:t>hobbies</w:t>
      </w:r>
      <w:r>
        <w:rPr>
          <w:b/>
          <w:spacing w:val="-4"/>
          <w:sz w:val="36"/>
        </w:rPr>
        <w:t xml:space="preserve"> </w:t>
      </w:r>
      <w:r>
        <w:rPr>
          <w:b/>
          <w:sz w:val="36"/>
        </w:rPr>
        <w:t>and</w:t>
      </w:r>
      <w:r>
        <w:rPr>
          <w:b/>
          <w:spacing w:val="-5"/>
          <w:sz w:val="36"/>
        </w:rPr>
        <w:t xml:space="preserve"> </w:t>
      </w:r>
      <w:r>
        <w:rPr>
          <w:b/>
          <w:sz w:val="36"/>
        </w:rPr>
        <w:t>self-care</w:t>
      </w:r>
      <w:r>
        <w:rPr>
          <w:b/>
          <w:spacing w:val="-2"/>
          <w:sz w:val="36"/>
        </w:rPr>
        <w:t xml:space="preserve"> activities.</w:t>
      </w:r>
    </w:p>
    <w:p w14:paraId="7ADDEEDF">
      <w:pPr>
        <w:spacing w:before="227" w:line="278" w:lineRule="auto"/>
        <w:ind w:left="23" w:right="16" w:firstLine="0"/>
        <w:jc w:val="both"/>
        <w:rPr>
          <w:sz w:val="36"/>
        </w:rPr>
      </w:pPr>
      <w:r>
        <w:rPr>
          <w:sz w:val="36"/>
        </w:rPr>
        <w:t xml:space="preserve">At </w:t>
      </w:r>
      <w:r>
        <w:rPr>
          <w:b/>
          <w:sz w:val="36"/>
        </w:rPr>
        <w:t>[Company Name]</w:t>
      </w:r>
      <w:r>
        <w:rPr>
          <w:sz w:val="36"/>
        </w:rPr>
        <w:t xml:space="preserve">, I encouraged my team to adopt </w:t>
      </w:r>
      <w:r>
        <w:rPr>
          <w:b/>
          <w:sz w:val="36"/>
        </w:rPr>
        <w:t>time management strategies</w:t>
      </w:r>
      <w:r>
        <w:rPr>
          <w:sz w:val="36"/>
        </w:rPr>
        <w:t xml:space="preserve">, reducing burnout and </w:t>
      </w:r>
      <w:r>
        <w:rPr>
          <w:b/>
          <w:sz w:val="36"/>
        </w:rPr>
        <w:t>increasing productivity by 20%</w:t>
      </w:r>
      <w:r>
        <w:rPr>
          <w:sz w:val="36"/>
        </w:rPr>
        <w:t>.</w:t>
      </w:r>
    </w:p>
    <w:p w14:paraId="2A9B0651">
      <w:pPr>
        <w:pStyle w:val="5"/>
        <w:rPr>
          <w:sz w:val="20"/>
        </w:rPr>
      </w:pPr>
    </w:p>
    <w:p w14:paraId="32A2C3E7">
      <w:pPr>
        <w:pStyle w:val="5"/>
        <w:spacing w:before="4"/>
        <w:rPr>
          <w:sz w:val="20"/>
        </w:rPr>
      </w:pPr>
      <w:r>
        <w:rPr>
          <w:sz w:val="20"/>
        </w:rPr>
        <mc:AlternateContent>
          <mc:Choice Requires="wpg">
            <w:drawing>
              <wp:anchor distT="0" distB="0" distL="0" distR="0" simplePos="0" relativeHeight="251699200" behindDoc="1" locked="0" layoutInCell="1" allowOverlap="1">
                <wp:simplePos x="0" y="0"/>
                <wp:positionH relativeFrom="page">
                  <wp:posOffset>914400</wp:posOffset>
                </wp:positionH>
                <wp:positionV relativeFrom="paragraph">
                  <wp:posOffset>163830</wp:posOffset>
                </wp:positionV>
                <wp:extent cx="5733415" cy="20320"/>
                <wp:effectExtent l="0" t="0" r="0" b="0"/>
                <wp:wrapTopAndBottom/>
                <wp:docPr id="527" name="Group 527"/>
                <wp:cNvGraphicFramePr/>
                <a:graphic xmlns:a="http://schemas.openxmlformats.org/drawingml/2006/main">
                  <a:graphicData uri="http://schemas.microsoft.com/office/word/2010/wordprocessingGroup">
                    <wpg:wgp>
                      <wpg:cNvGrpSpPr/>
                      <wpg:grpSpPr>
                        <a:xfrm>
                          <a:off x="0" y="0"/>
                          <a:ext cx="5733415" cy="20320"/>
                          <a:chOff x="0" y="0"/>
                          <a:chExt cx="5733415" cy="20320"/>
                        </a:xfrm>
                      </wpg:grpSpPr>
                      <wps:wsp>
                        <wps:cNvPr id="528" name="Graphic 52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529" name="Graphic 529"/>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530" name="Graphic 530"/>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531" name="Graphic 531"/>
                        <wps:cNvSpPr/>
                        <wps:spPr>
                          <a:xfrm>
                            <a:off x="5729985"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532" name="Graphic 532"/>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533" name="Graphic 533"/>
                        <wps:cNvSpPr/>
                        <wps:spPr>
                          <a:xfrm>
                            <a:off x="304" y="17284"/>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527" o:spid="_x0000_s1026" o:spt="203" style="position:absolute;left:0pt;margin-left:72pt;margin-top:12.9pt;height:1.6pt;width:451.45pt;mso-position-horizontal-relative:page;mso-wrap-distance-bottom:0pt;mso-wrap-distance-top:0pt;z-index:-251617280;mso-width-relative:page;mso-height-relative:page;" coordsize="5733415,20320" o:gfxdata="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">
                <o:lock v:ext="edit" aspectratio="f"/>
                <v:shape id="Graphic 528" o:spid="_x0000_s1026" o:spt="100" style="position:absolute;left:0;top:0;height:19685;width:5731510;" fillcolor="#9F9F9F" filled="t" stroked="f" coordsize="5731510,19685" o:gfxdata="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PF8ODazAAAA3AAAAA8AAAAA&#10;AAAAAQAgAAAAIgAAAGRycy9kb3ducmV2LnhtbFBLAQIUABQAAAAIAIdO4kAzLwWeOwAAADkAAAAQ&#10;AAAAAAAAAAEAIAAAAAIBAABkcnMvc2hhcGV4bWwueG1sUEsFBgAAAAAGAAYAWwEAAKwDAAAAAA==&#10;" path="m5731497,0l0,0,0,19685,5731497,19685,5731497,0xe">
                  <v:fill on="t" focussize="0,0"/>
                  <v:stroke on="f"/>
                  <v:imagedata o:title=""/>
                  <o:lock v:ext="edit" aspectratio="f"/>
                  <v:textbox inset="0mm,0mm,0mm,0mm"/>
                </v:shape>
                <v:shape id="Graphic 529" o:spid="_x0000_s1026" o:spt="100" style="position:absolute;left:5729985;top:507;height:3175;width:3175;" fillcolor="#E2E2E2" filled="t" stroked="f" coordsize="3175,3175" o:gfxdata="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YPUpvQAA&#10;ANw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530" o:spid="_x0000_s1026" o:spt="100" style="position:absolute;left:304;top:507;height:17145;width:5732780;" fillcolor="#9F9F9F" filled="t" stroked="f" coordsize="5732780,17145" o:gfxdata="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attHugAAANwA&#10;AAAPAAAAAAAAAAEAIAAAACIAAABkcnMvZG93bnJldi54bWxQSwECFAAUAAAACACHTuJAMy8FnjsA&#10;AAA5AAAAEAAAAAAAAAABACAAAAAJAQAAZHJzL3NoYXBleG1sLnhtbFBLBQYAAAAABgAGAFsBAACz&#10;AwAAAAA=&#10;" path="m3048,3048l0,3048,0,16764,3048,16764,3048,3048xem5732716,0l5729668,0,5729668,3048,5732716,3048,5732716,0xe">
                  <v:fill on="t" focussize="0,0"/>
                  <v:stroke on="f"/>
                  <v:imagedata o:title=""/>
                  <o:lock v:ext="edit" aspectratio="f"/>
                  <v:textbox inset="0mm,0mm,0mm,0mm"/>
                </v:shape>
                <v:shape id="Graphic 531" o:spid="_x0000_s1026" o:spt="100" style="position:absolute;left:5729985;top:3556;height:13970;width:3175;" fillcolor="#E2E2E2" filled="t" stroked="f" coordsize="3175,13970" o:gfxdata="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b+wq/&#10;AAAA3AAAAA8AAAAAAAAAAQAgAAAAIgAAAGRycy9kb3ducmV2LnhtbFBLAQIUABQAAAAIAIdO4kAz&#10;LwWeOwAAADkAAAAQAAAAAAAAAAEAIAAAAA4BAABkcnMvc2hhcGV4bWwueG1sUEsFBgAAAAAGAAYA&#10;WwEAALgDAAAAAA==&#10;" path="m3047,0l0,0,0,13715,3047,13715,3047,0xe">
                  <v:fill on="t" focussize="0,0"/>
                  <v:stroke on="f"/>
                  <v:imagedata o:title=""/>
                  <o:lock v:ext="edit" aspectratio="f"/>
                  <v:textbox inset="0mm,0mm,0mm,0mm"/>
                </v:shape>
                <v:shape id="Graphic 532" o:spid="_x0000_s1026" o:spt="100" style="position:absolute;left:304;top:17272;height:3175;width:3175;" fillcolor="#9F9F9F" filled="t" stroked="f" coordsize="3175,3175" o:gfxdata="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BiVqbsAAADc&#10;AAAADwAAAAAAAAABACAAAAAiAAAAZHJzL2Rvd25yZXYueG1sUEsBAhQAFAAAAAgAh07iQDMvBZ47&#10;AAAAOQAAABAAAAAAAAAAAQAgAAAACgEAAGRycy9zaGFwZXhtbC54bWxQSwUGAAAAAAYABgBbAQAA&#10;tAMAAAAA&#10;" path="m3047,0l0,0,0,3047,3047,3047,3047,0xe">
                  <v:fill on="t" focussize="0,0"/>
                  <v:stroke on="f"/>
                  <v:imagedata o:title=""/>
                  <o:lock v:ext="edit" aspectratio="f"/>
                  <v:textbox inset="0mm,0mm,0mm,0mm"/>
                </v:shape>
                <v:shape id="Graphic 533" o:spid="_x0000_s1026" o:spt="100" style="position:absolute;left:304;top:17284;height:3175;width:5732780;" fillcolor="#E2E2E2" filled="t" stroked="f" coordsize="5732780,3175" o:gfxdata="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7jRS/&#10;AAAA3AAAAA8AAAAAAAAAAQAgAAAAIgAAAGRycy9kb3ducmV2LnhtbFBLAQIUABQAAAAIAIdO4kAz&#10;LwWeOwAAADkAAAAQAAAAAAAAAAEAIAAAAA4BAABkcnMvc2hhcGV4bWwueG1sUEsFBgAAAAAGAAYA&#10;WwEAALg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67FA4B22">
      <w:pPr>
        <w:pStyle w:val="2"/>
        <w:numPr>
          <w:ilvl w:val="0"/>
          <w:numId w:val="1"/>
        </w:numPr>
        <w:tabs>
          <w:tab w:val="left" w:pos="564"/>
        </w:tabs>
        <w:spacing w:before="50" w:after="0" w:line="640" w:lineRule="atLeast"/>
        <w:ind w:left="23" w:right="589" w:firstLine="0"/>
        <w:jc w:val="left"/>
      </w:pPr>
      <w:r>
        <w:t>How</w:t>
      </w:r>
      <w:r>
        <w:rPr>
          <w:spacing w:val="-6"/>
        </w:rPr>
        <w:t xml:space="preserve"> </w:t>
      </w:r>
      <w:r>
        <w:t>do</w:t>
      </w:r>
      <w:r>
        <w:rPr>
          <w:spacing w:val="-9"/>
        </w:rPr>
        <w:t xml:space="preserve"> </w:t>
      </w:r>
      <w:r>
        <w:t>you</w:t>
      </w:r>
      <w:r>
        <w:rPr>
          <w:spacing w:val="-7"/>
        </w:rPr>
        <w:t xml:space="preserve"> </w:t>
      </w:r>
      <w:r>
        <w:t>handle</w:t>
      </w:r>
      <w:r>
        <w:rPr>
          <w:spacing w:val="-5"/>
        </w:rPr>
        <w:t xml:space="preserve"> </w:t>
      </w:r>
      <w:r>
        <w:t>an</w:t>
      </w:r>
      <w:r>
        <w:rPr>
          <w:spacing w:val="-7"/>
        </w:rPr>
        <w:t xml:space="preserve"> </w:t>
      </w:r>
      <w:r>
        <w:t>underperforming</w:t>
      </w:r>
      <w:r>
        <w:rPr>
          <w:spacing w:val="-6"/>
        </w:rPr>
        <w:t xml:space="preserve"> </w:t>
      </w:r>
      <w:r>
        <w:t xml:space="preserve">employee? </w:t>
      </w:r>
      <w:r>
        <w:rPr>
          <w:spacing w:val="-2"/>
        </w:rPr>
        <w:t>Answer:</w:t>
      </w:r>
    </w:p>
    <w:p w14:paraId="2288295A">
      <w:pPr>
        <w:pStyle w:val="5"/>
        <w:spacing w:before="64"/>
        <w:ind w:left="23"/>
      </w:pPr>
      <w:r>
        <w:t>I</w:t>
      </w:r>
      <w:r>
        <w:rPr>
          <w:spacing w:val="-2"/>
        </w:rPr>
        <w:t xml:space="preserve"> </w:t>
      </w:r>
      <w:r>
        <w:t>address</w:t>
      </w:r>
      <w:r>
        <w:rPr>
          <w:spacing w:val="-4"/>
        </w:rPr>
        <w:t xml:space="preserve"> </w:t>
      </w:r>
      <w:r>
        <w:t>underperformance</w:t>
      </w:r>
      <w:r>
        <w:rPr>
          <w:spacing w:val="-2"/>
        </w:rPr>
        <w:t xml:space="preserve"> through:</w:t>
      </w:r>
    </w:p>
    <w:p w14:paraId="5DA15732">
      <w:pPr>
        <w:pStyle w:val="8"/>
        <w:numPr>
          <w:ilvl w:val="1"/>
          <w:numId w:val="1"/>
        </w:numPr>
        <w:tabs>
          <w:tab w:val="left" w:pos="743"/>
        </w:tabs>
        <w:spacing w:before="230" w:after="0" w:line="276" w:lineRule="auto"/>
        <w:ind w:left="743" w:right="19" w:hanging="360"/>
        <w:jc w:val="left"/>
        <w:rPr>
          <w:sz w:val="36"/>
        </w:rPr>
      </w:pPr>
      <w:r>
        <w:rPr>
          <w:b/>
          <w:sz w:val="36"/>
        </w:rPr>
        <w:t>Understanding</w:t>
      </w:r>
      <w:r>
        <w:rPr>
          <w:b/>
          <w:spacing w:val="-20"/>
          <w:sz w:val="36"/>
        </w:rPr>
        <w:t xml:space="preserve"> </w:t>
      </w:r>
      <w:r>
        <w:rPr>
          <w:b/>
          <w:sz w:val="36"/>
        </w:rPr>
        <w:t>the</w:t>
      </w:r>
      <w:r>
        <w:rPr>
          <w:b/>
          <w:spacing w:val="-19"/>
          <w:sz w:val="36"/>
        </w:rPr>
        <w:t xml:space="preserve"> </w:t>
      </w:r>
      <w:r>
        <w:rPr>
          <w:b/>
          <w:sz w:val="36"/>
        </w:rPr>
        <w:t>root</w:t>
      </w:r>
      <w:r>
        <w:rPr>
          <w:b/>
          <w:spacing w:val="-19"/>
          <w:sz w:val="36"/>
        </w:rPr>
        <w:t xml:space="preserve"> </w:t>
      </w:r>
      <w:r>
        <w:rPr>
          <w:b/>
          <w:sz w:val="36"/>
        </w:rPr>
        <w:t>cause</w:t>
      </w:r>
      <w:r>
        <w:rPr>
          <w:b/>
          <w:spacing w:val="-19"/>
          <w:sz w:val="36"/>
        </w:rPr>
        <w:t xml:space="preserve"> </w:t>
      </w:r>
      <w:r>
        <w:rPr>
          <w:sz w:val="36"/>
        </w:rPr>
        <w:t>(lack</w:t>
      </w:r>
      <w:r>
        <w:rPr>
          <w:spacing w:val="-20"/>
          <w:sz w:val="36"/>
        </w:rPr>
        <w:t xml:space="preserve"> </w:t>
      </w:r>
      <w:r>
        <w:rPr>
          <w:sz w:val="36"/>
        </w:rPr>
        <w:t>of</w:t>
      </w:r>
      <w:r>
        <w:rPr>
          <w:spacing w:val="-19"/>
          <w:sz w:val="36"/>
        </w:rPr>
        <w:t xml:space="preserve"> </w:t>
      </w:r>
      <w:r>
        <w:rPr>
          <w:sz w:val="36"/>
        </w:rPr>
        <w:t>skills,</w:t>
      </w:r>
      <w:r>
        <w:rPr>
          <w:spacing w:val="-22"/>
          <w:sz w:val="36"/>
        </w:rPr>
        <w:t xml:space="preserve"> </w:t>
      </w:r>
      <w:r>
        <w:rPr>
          <w:sz w:val="36"/>
        </w:rPr>
        <w:t>motivation, external challenges).</w:t>
      </w:r>
    </w:p>
    <w:p w14:paraId="6D952179">
      <w:pPr>
        <w:pStyle w:val="2"/>
        <w:numPr>
          <w:ilvl w:val="1"/>
          <w:numId w:val="1"/>
        </w:numPr>
        <w:tabs>
          <w:tab w:val="left" w:pos="742"/>
        </w:tabs>
        <w:spacing w:before="164" w:after="0" w:line="240" w:lineRule="auto"/>
        <w:ind w:left="742" w:right="0" w:hanging="359"/>
        <w:jc w:val="left"/>
      </w:pPr>
      <w:r>
        <w:t>Providing</w:t>
      </w:r>
      <w:r>
        <w:rPr>
          <w:spacing w:val="-7"/>
        </w:rPr>
        <w:t xml:space="preserve"> </w:t>
      </w:r>
      <w:r>
        <w:t>targeted</w:t>
      </w:r>
      <w:r>
        <w:rPr>
          <w:spacing w:val="-5"/>
        </w:rPr>
        <w:t xml:space="preserve"> </w:t>
      </w:r>
      <w:r>
        <w:t>coaching</w:t>
      </w:r>
      <w:r>
        <w:rPr>
          <w:spacing w:val="-5"/>
        </w:rPr>
        <w:t xml:space="preserve"> </w:t>
      </w:r>
      <w:r>
        <w:t>and</w:t>
      </w:r>
      <w:r>
        <w:rPr>
          <w:spacing w:val="-5"/>
        </w:rPr>
        <w:t xml:space="preserve"> </w:t>
      </w:r>
      <w:r>
        <w:rPr>
          <w:spacing w:val="-2"/>
        </w:rPr>
        <w:t>support.</w:t>
      </w:r>
    </w:p>
    <w:p w14:paraId="7A8C8F2E">
      <w:pPr>
        <w:pStyle w:val="8"/>
        <w:numPr>
          <w:ilvl w:val="1"/>
          <w:numId w:val="1"/>
        </w:numPr>
        <w:tabs>
          <w:tab w:val="left" w:pos="742"/>
        </w:tabs>
        <w:spacing w:before="224" w:after="0" w:line="240" w:lineRule="auto"/>
        <w:ind w:left="742" w:right="0" w:hanging="359"/>
        <w:jc w:val="both"/>
        <w:rPr>
          <w:b/>
          <w:sz w:val="36"/>
        </w:rPr>
      </w:pPr>
      <w:r>
        <w:rPr>
          <w:b/>
          <w:sz w:val="36"/>
        </w:rPr>
        <w:t>Setting</w:t>
      </w:r>
      <w:r>
        <w:rPr>
          <w:b/>
          <w:spacing w:val="-6"/>
          <w:sz w:val="36"/>
        </w:rPr>
        <w:t xml:space="preserve"> </w:t>
      </w:r>
      <w:r>
        <w:rPr>
          <w:b/>
          <w:sz w:val="36"/>
        </w:rPr>
        <w:t>clear</w:t>
      </w:r>
      <w:r>
        <w:rPr>
          <w:b/>
          <w:spacing w:val="-10"/>
          <w:sz w:val="36"/>
        </w:rPr>
        <w:t xml:space="preserve"> </w:t>
      </w:r>
      <w:r>
        <w:rPr>
          <w:b/>
          <w:sz w:val="36"/>
        </w:rPr>
        <w:t>performance</w:t>
      </w:r>
      <w:r>
        <w:rPr>
          <w:b/>
          <w:spacing w:val="-5"/>
          <w:sz w:val="36"/>
        </w:rPr>
        <w:t xml:space="preserve"> </w:t>
      </w:r>
      <w:r>
        <w:rPr>
          <w:b/>
          <w:sz w:val="36"/>
        </w:rPr>
        <w:t>improvement</w:t>
      </w:r>
      <w:r>
        <w:rPr>
          <w:b/>
          <w:spacing w:val="-2"/>
          <w:sz w:val="36"/>
        </w:rPr>
        <w:t xml:space="preserve"> plans.</w:t>
      </w:r>
    </w:p>
    <w:p w14:paraId="2FD99D3B">
      <w:pPr>
        <w:spacing w:before="230" w:line="278" w:lineRule="auto"/>
        <w:ind w:left="23" w:right="18" w:firstLine="0"/>
        <w:jc w:val="both"/>
        <w:rPr>
          <w:sz w:val="36"/>
        </w:rPr>
      </w:pPr>
      <w:r>
        <w:rPr>
          <w:sz w:val="36"/>
        </w:rPr>
        <w:t xml:space="preserve">At </w:t>
      </w:r>
      <w:r>
        <w:rPr>
          <w:b/>
          <w:sz w:val="36"/>
        </w:rPr>
        <w:t>[Company Name]</w:t>
      </w:r>
      <w:r>
        <w:rPr>
          <w:sz w:val="36"/>
        </w:rPr>
        <w:t>, I worked with a struggling employee, provided</w:t>
      </w:r>
      <w:r>
        <w:rPr>
          <w:spacing w:val="-23"/>
          <w:sz w:val="36"/>
        </w:rPr>
        <w:t xml:space="preserve"> </w:t>
      </w:r>
      <w:r>
        <w:rPr>
          <w:b/>
          <w:sz w:val="36"/>
        </w:rPr>
        <w:t>structured</w:t>
      </w:r>
      <w:r>
        <w:rPr>
          <w:b/>
          <w:spacing w:val="-19"/>
          <w:sz w:val="36"/>
        </w:rPr>
        <w:t xml:space="preserve"> </w:t>
      </w:r>
      <w:r>
        <w:rPr>
          <w:b/>
          <w:sz w:val="36"/>
        </w:rPr>
        <w:t>training</w:t>
      </w:r>
      <w:r>
        <w:rPr>
          <w:sz w:val="36"/>
        </w:rPr>
        <w:t>,</w:t>
      </w:r>
      <w:r>
        <w:rPr>
          <w:spacing w:val="-21"/>
          <w:sz w:val="36"/>
        </w:rPr>
        <w:t xml:space="preserve"> </w:t>
      </w:r>
      <w:r>
        <w:rPr>
          <w:sz w:val="36"/>
        </w:rPr>
        <w:t>and</w:t>
      </w:r>
      <w:r>
        <w:rPr>
          <w:spacing w:val="-19"/>
          <w:sz w:val="36"/>
        </w:rPr>
        <w:t xml:space="preserve"> </w:t>
      </w:r>
      <w:r>
        <w:rPr>
          <w:sz w:val="36"/>
        </w:rPr>
        <w:t>assigned</w:t>
      </w:r>
      <w:r>
        <w:rPr>
          <w:spacing w:val="-22"/>
          <w:sz w:val="36"/>
        </w:rPr>
        <w:t xml:space="preserve"> </w:t>
      </w:r>
      <w:r>
        <w:rPr>
          <w:sz w:val="36"/>
        </w:rPr>
        <w:t>a</w:t>
      </w:r>
      <w:r>
        <w:rPr>
          <w:spacing w:val="-19"/>
          <w:sz w:val="36"/>
        </w:rPr>
        <w:t xml:space="preserve"> </w:t>
      </w:r>
      <w:r>
        <w:rPr>
          <w:sz w:val="36"/>
        </w:rPr>
        <w:t>mentor.</w:t>
      </w:r>
      <w:r>
        <w:rPr>
          <w:spacing w:val="-23"/>
          <w:sz w:val="36"/>
        </w:rPr>
        <w:t xml:space="preserve"> </w:t>
      </w:r>
      <w:r>
        <w:rPr>
          <w:sz w:val="36"/>
        </w:rPr>
        <w:t>Within</w:t>
      </w:r>
      <w:r>
        <w:rPr>
          <w:spacing w:val="-20"/>
          <w:sz w:val="36"/>
        </w:rPr>
        <w:t xml:space="preserve"> </w:t>
      </w:r>
      <w:r>
        <w:rPr>
          <w:sz w:val="36"/>
        </w:rPr>
        <w:t xml:space="preserve">3 months, their performance </w:t>
      </w:r>
      <w:r>
        <w:rPr>
          <w:b/>
          <w:sz w:val="36"/>
        </w:rPr>
        <w:t>improved significantly</w:t>
      </w:r>
      <w:r>
        <w:rPr>
          <w:sz w:val="36"/>
        </w:rPr>
        <w:t>.</w:t>
      </w:r>
    </w:p>
    <w:p w14:paraId="05862B07">
      <w:pPr>
        <w:pStyle w:val="5"/>
        <w:rPr>
          <w:sz w:val="20"/>
        </w:rPr>
      </w:pPr>
    </w:p>
    <w:p w14:paraId="29ED1CCD">
      <w:pPr>
        <w:pStyle w:val="5"/>
        <w:rPr>
          <w:sz w:val="20"/>
        </w:rPr>
      </w:pPr>
      <w:r>
        <w:rPr>
          <w:sz w:val="20"/>
        </w:rPr>
        <mc:AlternateContent>
          <mc:Choice Requires="wpg">
            <w:drawing>
              <wp:anchor distT="0" distB="0" distL="0" distR="0" simplePos="0" relativeHeight="251700224" behindDoc="1" locked="0" layoutInCell="1" allowOverlap="1">
                <wp:simplePos x="0" y="0"/>
                <wp:positionH relativeFrom="page">
                  <wp:posOffset>914400</wp:posOffset>
                </wp:positionH>
                <wp:positionV relativeFrom="paragraph">
                  <wp:posOffset>160655</wp:posOffset>
                </wp:positionV>
                <wp:extent cx="5733415" cy="21590"/>
                <wp:effectExtent l="0" t="0" r="0" b="0"/>
                <wp:wrapTopAndBottom/>
                <wp:docPr id="534" name="Group 534"/>
                <wp:cNvGraphicFramePr/>
                <a:graphic xmlns:a="http://schemas.openxmlformats.org/drawingml/2006/main">
                  <a:graphicData uri="http://schemas.microsoft.com/office/word/2010/wordprocessingGroup">
                    <wpg:wgp>
                      <wpg:cNvGrpSpPr/>
                      <wpg:grpSpPr>
                        <a:xfrm>
                          <a:off x="0" y="0"/>
                          <a:ext cx="5733415" cy="21590"/>
                          <a:chOff x="0" y="0"/>
                          <a:chExt cx="5733415" cy="21590"/>
                        </a:xfrm>
                      </wpg:grpSpPr>
                      <wps:wsp>
                        <wps:cNvPr id="535" name="Graphic 535"/>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noAutofit/>
                        </wps:bodyPr>
                      </wps:wsp>
                      <wps:wsp>
                        <wps:cNvPr id="536" name="Graphic 536"/>
                        <wps:cNvSpPr/>
                        <wps:spPr>
                          <a:xfrm>
                            <a:off x="57299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37" name="Graphic 537"/>
                        <wps:cNvSpPr/>
                        <wps:spPr>
                          <a:xfrm>
                            <a:off x="304" y="153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538" name="Graphic 538"/>
                        <wps:cNvSpPr/>
                        <wps:spPr>
                          <a:xfrm>
                            <a:off x="5729985" y="457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539" name="Graphic 539"/>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540" name="Graphic 540"/>
                        <wps:cNvSpPr/>
                        <wps:spPr>
                          <a:xfrm>
                            <a:off x="304" y="1830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534" o:spid="_x0000_s1026" o:spt="203" style="position:absolute;left:0pt;margin-left:72pt;margin-top:12.65pt;height:1.7pt;width:451.45pt;mso-position-horizontal-relative:page;mso-wrap-distance-bottom:0pt;mso-wrap-distance-top:0pt;z-index:-251616256;mso-width-relative:page;mso-height-relative:page;" coordsize="5733415,21590" o:gfxdata="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">
                <o:lock v:ext="edit" aspectratio="f"/>
                <v:shape id="Graphic 535" o:spid="_x0000_s1026" o:spt="100" style="position:absolute;left:0;top:0;height:20320;width:5731510;" fillcolor="#9F9F9F" filled="t" stroked="f" coordsize="5731510,20320" o:gfxdata="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Kuq+&#10;wAAAANwAAAAPAAAAAAAAAAEAIAAAACIAAABkcnMvZG93bnJldi54bWxQSwECFAAUAAAACACHTuJA&#10;My8FnjsAAAA5AAAAEAAAAAAAAAABACAAAAAPAQAAZHJzL3NoYXBleG1sLnhtbFBLBQYAAAAABgAG&#10;AFsBAAC5AwAAAAA=&#10;" path="m5731497,0l0,0,0,20320,5731497,20320,5731497,0xe">
                  <v:fill on="t" focussize="0,0"/>
                  <v:stroke on="f"/>
                  <v:imagedata o:title=""/>
                  <o:lock v:ext="edit" aspectratio="f"/>
                  <v:textbox inset="0mm,0mm,0mm,0mm"/>
                </v:shape>
                <v:shape id="Graphic 536" o:spid="_x0000_s1026" o:spt="100" style="position:absolute;left:5729985;top:1524;height:3175;width:3175;" fillcolor="#E2E2E2" filled="t" stroked="f" coordsize="3175,3175" o:gfxdata="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m94a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537" o:spid="_x0000_s1026" o:spt="100" style="position:absolute;left:304;top:1536;height:17145;width:5732780;" fillcolor="#9F9F9F" filled="t" stroked="f" coordsize="5732780,17145" o:gfxdata="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NDM74A&#10;AADc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538" o:spid="_x0000_s1026" o:spt="100" style="position:absolute;left:5729985;top:4572;height:13970;width:3175;" fillcolor="#E2E2E2" filled="t" stroked="f" coordsize="3175,13970" o:gfxdata="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C4VKXtwAAANwAAAAP&#10;AAAAAAAAAAEAIAAAACIAAABkcnMvZG93bnJldi54bWxQSwECFAAUAAAACACHTuJAMy8FnjsAAAA5&#10;AAAAEAAAAAAAAAABACAAAAAGAQAAZHJzL3NoYXBleG1sLnhtbFBLBQYAAAAABgAGAFsBAACwAwAA&#10;AAA=&#10;" path="m3047,0l0,0,0,13715,3047,13715,3047,0xe">
                  <v:fill on="t" focussize="0,0"/>
                  <v:stroke on="f"/>
                  <v:imagedata o:title=""/>
                  <o:lock v:ext="edit" aspectratio="f"/>
                  <v:textbox inset="0mm,0mm,0mm,0mm"/>
                </v:shape>
                <v:shape id="Graphic 539" o:spid="_x0000_s1026" o:spt="100" style="position:absolute;left:304;top:18288;height:3175;width:3175;" fillcolor="#9F9F9F" filled="t" stroked="f" coordsize="3175,3175" o:gfxdata="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rwH2L4A&#10;AADcAAAADwAAAAAAAAABACAAAAAiAAAAZHJzL2Rvd25yZXYueG1sUEsBAhQAFAAAAAgAh07iQDMv&#10;BZ47AAAAOQAAABAAAAAAAAAAAQAgAAAADQEAAGRycy9zaGFwZXhtbC54bWxQSwUGAAAAAAYABgBb&#10;AQAAtwMAAAAA&#10;" path="m3047,0l0,0,0,3047,3047,3047,3047,0xe">
                  <v:fill on="t" focussize="0,0"/>
                  <v:stroke on="f"/>
                  <v:imagedata o:title=""/>
                  <o:lock v:ext="edit" aspectratio="f"/>
                  <v:textbox inset="0mm,0mm,0mm,0mm"/>
                </v:shape>
                <v:shape id="Graphic 540" o:spid="_x0000_s1026" o:spt="100" style="position:absolute;left:304;top:18300;height:3175;width:5732780;" fillcolor="#E2E2E2" filled="t" stroked="f" coordsize="5732780,3175" o:gfxdata="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vYB68AAAA&#10;3AAAAA8AAAAAAAAAAQAgAAAAIgAAAGRycy9kb3ducmV2LnhtbFBLAQIUABQAAAAIAIdO4kAzLwWe&#10;OwAAADkAAAAQAAAAAAAAAAEAIAAAAAsBAABkcnMvc2hhcGV4bWwueG1sUEsFBgAAAAAGAAYAWwEA&#10;ALU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62A8B214">
      <w:pPr>
        <w:pStyle w:val="5"/>
        <w:spacing w:after="0"/>
        <w:rPr>
          <w:sz w:val="20"/>
        </w:rPr>
        <w:sectPr>
          <w:pgSz w:w="11910" w:h="16840"/>
          <w:pgMar w:top="1540" w:right="1417" w:bottom="280" w:left="1417" w:header="781" w:footer="0" w:gutter="0"/>
          <w:cols w:space="720" w:num="1"/>
        </w:sectPr>
      </w:pPr>
    </w:p>
    <w:p w14:paraId="5D28BADC">
      <w:pPr>
        <w:pStyle w:val="2"/>
        <w:numPr>
          <w:ilvl w:val="0"/>
          <w:numId w:val="1"/>
        </w:numPr>
        <w:tabs>
          <w:tab w:val="left" w:pos="566"/>
        </w:tabs>
        <w:spacing w:before="77" w:after="0" w:line="276" w:lineRule="auto"/>
        <w:ind w:left="23" w:right="14" w:firstLine="0"/>
        <w:jc w:val="left"/>
      </w:pPr>
      <w:r>
        <w:t xml:space="preserve">What’s the best piece of advice you’ve received in your </w:t>
      </w:r>
      <w:r>
        <w:rPr>
          <w:spacing w:val="-2"/>
        </w:rPr>
        <w:t>career?</w:t>
      </w:r>
    </w:p>
    <w:p w14:paraId="1B622B1A">
      <w:pPr>
        <w:spacing w:before="166"/>
        <w:ind w:left="23" w:right="0" w:firstLine="0"/>
        <w:jc w:val="left"/>
        <w:rPr>
          <w:b/>
          <w:sz w:val="36"/>
        </w:rPr>
      </w:pPr>
      <w:r>
        <w:rPr>
          <w:b/>
          <w:spacing w:val="-2"/>
          <w:sz w:val="36"/>
        </w:rPr>
        <w:t>Answer:</w:t>
      </w:r>
    </w:p>
    <w:p w14:paraId="520A7F45">
      <w:pPr>
        <w:spacing w:before="66" w:line="276" w:lineRule="auto"/>
        <w:ind w:left="23" w:right="19" w:firstLine="0"/>
        <w:jc w:val="both"/>
        <w:rPr>
          <w:b/>
          <w:sz w:val="36"/>
        </w:rPr>
      </w:pPr>
      <w:r>
        <w:rPr>
          <w:sz w:val="36"/>
        </w:rPr>
        <w:t>One</w:t>
      </w:r>
      <w:r>
        <w:rPr>
          <w:spacing w:val="-13"/>
          <w:sz w:val="36"/>
        </w:rPr>
        <w:t xml:space="preserve"> </w:t>
      </w:r>
      <w:r>
        <w:rPr>
          <w:sz w:val="36"/>
        </w:rPr>
        <w:t>of</w:t>
      </w:r>
      <w:r>
        <w:rPr>
          <w:spacing w:val="-15"/>
          <w:sz w:val="36"/>
        </w:rPr>
        <w:t xml:space="preserve"> </w:t>
      </w:r>
      <w:r>
        <w:rPr>
          <w:sz w:val="36"/>
        </w:rPr>
        <w:t>my</w:t>
      </w:r>
      <w:r>
        <w:rPr>
          <w:spacing w:val="-15"/>
          <w:sz w:val="36"/>
        </w:rPr>
        <w:t xml:space="preserve"> </w:t>
      </w:r>
      <w:r>
        <w:rPr>
          <w:sz w:val="36"/>
        </w:rPr>
        <w:t>mentors</w:t>
      </w:r>
      <w:r>
        <w:rPr>
          <w:spacing w:val="-14"/>
          <w:sz w:val="36"/>
        </w:rPr>
        <w:t xml:space="preserve"> </w:t>
      </w:r>
      <w:r>
        <w:rPr>
          <w:sz w:val="36"/>
        </w:rPr>
        <w:t>once</w:t>
      </w:r>
      <w:r>
        <w:rPr>
          <w:spacing w:val="-13"/>
          <w:sz w:val="36"/>
        </w:rPr>
        <w:t xml:space="preserve"> </w:t>
      </w:r>
      <w:r>
        <w:rPr>
          <w:sz w:val="36"/>
        </w:rPr>
        <w:t>told</w:t>
      </w:r>
      <w:r>
        <w:rPr>
          <w:spacing w:val="-15"/>
          <w:sz w:val="36"/>
        </w:rPr>
        <w:t xml:space="preserve"> </w:t>
      </w:r>
      <w:r>
        <w:rPr>
          <w:sz w:val="36"/>
        </w:rPr>
        <w:t>me:</w:t>
      </w:r>
      <w:r>
        <w:rPr>
          <w:spacing w:val="-11"/>
          <w:sz w:val="36"/>
        </w:rPr>
        <w:t xml:space="preserve"> </w:t>
      </w:r>
      <w:r>
        <w:rPr>
          <w:b/>
          <w:sz w:val="36"/>
        </w:rPr>
        <w:t>"Always</w:t>
      </w:r>
      <w:r>
        <w:rPr>
          <w:b/>
          <w:spacing w:val="-14"/>
          <w:sz w:val="36"/>
        </w:rPr>
        <w:t xml:space="preserve"> </w:t>
      </w:r>
      <w:r>
        <w:rPr>
          <w:b/>
          <w:sz w:val="36"/>
        </w:rPr>
        <w:t>seek</w:t>
      </w:r>
      <w:r>
        <w:rPr>
          <w:b/>
          <w:spacing w:val="-19"/>
          <w:sz w:val="36"/>
        </w:rPr>
        <w:t xml:space="preserve"> </w:t>
      </w:r>
      <w:r>
        <w:rPr>
          <w:b/>
          <w:sz w:val="36"/>
        </w:rPr>
        <w:t>solutions,</w:t>
      </w:r>
      <w:r>
        <w:rPr>
          <w:b/>
          <w:spacing w:val="-13"/>
          <w:sz w:val="36"/>
        </w:rPr>
        <w:t xml:space="preserve"> </w:t>
      </w:r>
      <w:r>
        <w:rPr>
          <w:b/>
          <w:sz w:val="36"/>
        </w:rPr>
        <w:t>not just point out problems."</w:t>
      </w:r>
    </w:p>
    <w:p w14:paraId="28F18058">
      <w:pPr>
        <w:spacing w:before="166" w:line="278" w:lineRule="auto"/>
        <w:ind w:left="23" w:right="18" w:firstLine="0"/>
        <w:jc w:val="both"/>
        <w:rPr>
          <w:sz w:val="36"/>
        </w:rPr>
      </w:pPr>
      <w:r>
        <w:rPr>
          <w:sz w:val="36"/>
        </w:rPr>
        <w:t xml:space="preserve">This advice shaped my proactive approach at work. Instead of escalating issues without solutions, I </w:t>
      </w:r>
      <w:r>
        <w:rPr>
          <w:b/>
          <w:sz w:val="36"/>
        </w:rPr>
        <w:t>analyze problems and propose actionable recommendations</w:t>
      </w:r>
      <w:r>
        <w:rPr>
          <w:sz w:val="36"/>
        </w:rPr>
        <w:t>, which has strengthened my leadership abilities.</w:t>
      </w:r>
    </w:p>
    <w:p w14:paraId="46714102">
      <w:pPr>
        <w:pStyle w:val="5"/>
        <w:rPr>
          <w:sz w:val="20"/>
        </w:rPr>
      </w:pPr>
    </w:p>
    <w:p w14:paraId="4CF3AAF6">
      <w:pPr>
        <w:pStyle w:val="5"/>
        <w:spacing w:before="2"/>
        <w:rPr>
          <w:sz w:val="20"/>
        </w:rPr>
      </w:pPr>
      <w:r>
        <w:rPr>
          <w:sz w:val="20"/>
        </w:rPr>
        <mc:AlternateContent>
          <mc:Choice Requires="wpg">
            <w:drawing>
              <wp:anchor distT="0" distB="0" distL="0" distR="0" simplePos="0" relativeHeight="251700224" behindDoc="1" locked="0" layoutInCell="1" allowOverlap="1">
                <wp:simplePos x="0" y="0"/>
                <wp:positionH relativeFrom="page">
                  <wp:posOffset>914400</wp:posOffset>
                </wp:positionH>
                <wp:positionV relativeFrom="paragraph">
                  <wp:posOffset>162560</wp:posOffset>
                </wp:positionV>
                <wp:extent cx="5733415" cy="20955"/>
                <wp:effectExtent l="0" t="0" r="0" b="0"/>
                <wp:wrapTopAndBottom/>
                <wp:docPr id="541" name="Group 541"/>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542" name="Graphic 54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543" name="Graphic 543"/>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44" name="Graphic 544"/>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545" name="Graphic 545"/>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546" name="Graphic 546"/>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547" name="Graphic 547"/>
                        <wps:cNvSpPr/>
                        <wps:spPr>
                          <a:xfrm>
                            <a:off x="304" y="1739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541" o:spid="_x0000_s1026" o:spt="203" style="position:absolute;left:0pt;margin-left:72pt;margin-top:12.8pt;height:1.65pt;width:451.45pt;mso-position-horizontal-relative:page;mso-wrap-distance-bottom:0pt;mso-wrap-distance-top:0pt;z-index:-251616256;mso-width-relative:page;mso-height-relative:page;" coordsize="5733415,20955" o:gfxdata="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">
                <o:lock v:ext="edit" aspectratio="f"/>
                <v:shape id="Graphic 542" o:spid="_x0000_s1026" o:spt="100" style="position:absolute;left:0;top:0;height:19685;width:5731510;" fillcolor="#9F9F9F" filled="t" stroked="f" coordsize="5731510,19685" o:gfxdata="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UvqfLgAAADcAAAA&#10;DwAAAAAAAAABACAAAAAiAAAAZHJzL2Rvd25yZXYueG1sUEsBAhQAFAAAAAgAh07iQDMvBZ47AAAA&#10;OQAAABAAAAAAAAAAAQAgAAAABwEAAGRycy9zaGFwZXhtbC54bWxQSwUGAAAAAAYABgBbAQAAsQMA&#10;AAAA&#10;" path="m5731497,0l0,0,0,19685,5731497,19685,5731497,0xe">
                  <v:fill on="t" focussize="0,0"/>
                  <v:stroke on="f"/>
                  <v:imagedata o:title=""/>
                  <o:lock v:ext="edit" aspectratio="f"/>
                  <v:textbox inset="0mm,0mm,0mm,0mm"/>
                </v:shape>
                <v:shape id="Graphic 543" o:spid="_x0000_s1026" o:spt="100" style="position:absolute;left:5729985;top:635;height:3175;width:3175;" fillcolor="#E2E2E2" filled="t" stroked="f" coordsize="3175,3175" o:gfxdata="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Vydj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544" o:spid="_x0000_s1026" o:spt="100" style="position:absolute;left:304;top:647;height:17145;width:5732780;" fillcolor="#9F9F9F" filled="t" stroked="f" coordsize="5732780,17145" o:gfxdata="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leuOb4A&#10;AADc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545" o:spid="_x0000_s1026" o:spt="100" style="position:absolute;left:5729985;top:3682;height:13970;width:3175;" fillcolor="#E2E2E2" filled="t" stroked="f" coordsize="3175,13970" o:gfxdata="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aOdL4A&#10;AADcAAAADwAAAAAAAAABACAAAAAiAAAAZHJzL2Rvd25yZXYueG1sUEsBAhQAFAAAAAgAh07iQDMv&#10;BZ47AAAAOQAAABAAAAAAAAAAAQAgAAAADQEAAGRycy9zaGFwZXhtbC54bWxQSwUGAAAAAAYABgBb&#10;AQAAtwMAAAAA&#10;" path="m3047,0l0,0,0,13715,3047,13715,3047,0xe">
                  <v:fill on="t" focussize="0,0"/>
                  <v:stroke on="f"/>
                  <v:imagedata o:title=""/>
                  <o:lock v:ext="edit" aspectratio="f"/>
                  <v:textbox inset="0mm,0mm,0mm,0mm"/>
                </v:shape>
                <v:shape id="Graphic 546" o:spid="_x0000_s1026" o:spt="100" style="position:absolute;left:304;top:17398;height:3175;width:3175;" fillcolor="#9F9F9F" filled="t" stroked="f" coordsize="3175,3175" o:gfxdata="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l4Ne/&#10;AAAA3AAAAA8AAAAAAAAAAQAgAAAAIgAAAGRycy9kb3ducmV2LnhtbFBLAQIUABQAAAAIAIdO4kAz&#10;LwWeOwAAADkAAAAQAAAAAAAAAAEAIAAAAA4BAABkcnMvc2hhcGV4bWwueG1sUEsFBgAAAAAGAAYA&#10;WwEAALgDAAAAAA==&#10;" path="m3047,0l0,0,0,3048,3047,3048,3047,0xe">
                  <v:fill on="t" focussize="0,0"/>
                  <v:stroke on="f"/>
                  <v:imagedata o:title=""/>
                  <o:lock v:ext="edit" aspectratio="f"/>
                  <v:textbox inset="0mm,0mm,0mm,0mm"/>
                </v:shape>
                <v:shape id="Graphic 547" o:spid="_x0000_s1026" o:spt="100" style="position:absolute;left:304;top:17398;height:3175;width:5732780;" fillcolor="#E2E2E2" filled="t" stroked="f" coordsize="5732780,3175" o:gfxdata="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b4ar4A&#10;AADcAAAADwAAAAAAAAABACAAAAAiAAAAZHJzL2Rvd25yZXYueG1sUEsBAhQAFAAAAAgAh07iQDMv&#10;BZ47AAAAOQAAABAAAAAAAAAAAQAgAAAADQEAAGRycy9zaGFwZXhtbC54bWxQSwUGAAAAAAYABgBb&#10;AQAAtw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62EC96A5">
      <w:pPr>
        <w:pStyle w:val="2"/>
        <w:numPr>
          <w:ilvl w:val="0"/>
          <w:numId w:val="1"/>
        </w:numPr>
        <w:tabs>
          <w:tab w:val="left" w:pos="564"/>
        </w:tabs>
        <w:spacing w:before="52" w:after="0" w:line="640" w:lineRule="atLeast"/>
        <w:ind w:left="23" w:right="372" w:firstLine="0"/>
        <w:jc w:val="left"/>
      </w:pPr>
      <w:r>
        <w:t>How</w:t>
      </w:r>
      <w:r>
        <w:rPr>
          <w:spacing w:val="-5"/>
        </w:rPr>
        <w:t xml:space="preserve"> </w:t>
      </w:r>
      <w:r>
        <w:t>do</w:t>
      </w:r>
      <w:r>
        <w:rPr>
          <w:spacing w:val="-8"/>
        </w:rPr>
        <w:t xml:space="preserve"> </w:t>
      </w:r>
      <w:r>
        <w:t>you</w:t>
      </w:r>
      <w:r>
        <w:rPr>
          <w:spacing w:val="-6"/>
        </w:rPr>
        <w:t xml:space="preserve"> </w:t>
      </w:r>
      <w:r>
        <w:t>handle</w:t>
      </w:r>
      <w:r>
        <w:rPr>
          <w:spacing w:val="-4"/>
        </w:rPr>
        <w:t xml:space="preserve"> </w:t>
      </w:r>
      <w:r>
        <w:t>last-minute</w:t>
      </w:r>
      <w:r>
        <w:rPr>
          <w:spacing w:val="-4"/>
        </w:rPr>
        <w:t xml:space="preserve"> </w:t>
      </w:r>
      <w:r>
        <w:t>changes</w:t>
      </w:r>
      <w:r>
        <w:rPr>
          <w:spacing w:val="-6"/>
        </w:rPr>
        <w:t xml:space="preserve"> </w:t>
      </w:r>
      <w:r>
        <w:t>in</w:t>
      </w:r>
      <w:r>
        <w:rPr>
          <w:spacing w:val="-6"/>
        </w:rPr>
        <w:t xml:space="preserve"> </w:t>
      </w:r>
      <w:r>
        <w:t>a</w:t>
      </w:r>
      <w:r>
        <w:rPr>
          <w:spacing w:val="-4"/>
        </w:rPr>
        <w:t xml:space="preserve"> </w:t>
      </w:r>
      <w:r>
        <w:t xml:space="preserve">project? </w:t>
      </w:r>
      <w:r>
        <w:rPr>
          <w:spacing w:val="-2"/>
        </w:rPr>
        <w:t>Answer:</w:t>
      </w:r>
    </w:p>
    <w:p w14:paraId="19B173E8">
      <w:pPr>
        <w:pStyle w:val="5"/>
        <w:spacing w:before="64"/>
        <w:ind w:left="23"/>
        <w:jc w:val="both"/>
      </w:pPr>
      <w:r>
        <w:t>I</w:t>
      </w:r>
      <w:r>
        <w:rPr>
          <w:spacing w:val="-3"/>
        </w:rPr>
        <w:t xml:space="preserve"> </w:t>
      </w:r>
      <w:r>
        <w:t>remain</w:t>
      </w:r>
      <w:r>
        <w:rPr>
          <w:spacing w:val="-3"/>
        </w:rPr>
        <w:t xml:space="preserve"> </w:t>
      </w:r>
      <w:r>
        <w:t>adaptable</w:t>
      </w:r>
      <w:r>
        <w:rPr>
          <w:spacing w:val="1"/>
        </w:rPr>
        <w:t xml:space="preserve"> </w:t>
      </w:r>
      <w:r>
        <w:rPr>
          <w:spacing w:val="-5"/>
        </w:rPr>
        <w:t>by:</w:t>
      </w:r>
    </w:p>
    <w:p w14:paraId="35DC6DA7">
      <w:pPr>
        <w:pStyle w:val="8"/>
        <w:numPr>
          <w:ilvl w:val="0"/>
          <w:numId w:val="11"/>
        </w:numPr>
        <w:tabs>
          <w:tab w:val="left" w:pos="743"/>
        </w:tabs>
        <w:spacing w:before="225" w:after="0" w:line="240" w:lineRule="auto"/>
        <w:ind w:left="743" w:right="0" w:hanging="360"/>
        <w:jc w:val="left"/>
        <w:rPr>
          <w:sz w:val="36"/>
        </w:rPr>
      </w:pPr>
      <w:r>
        <w:rPr>
          <w:b/>
          <w:sz w:val="36"/>
        </w:rPr>
        <w:t>Assessing</w:t>
      </w:r>
      <w:r>
        <w:rPr>
          <w:b/>
          <w:spacing w:val="-2"/>
          <w:sz w:val="36"/>
        </w:rPr>
        <w:t xml:space="preserve"> </w:t>
      </w:r>
      <w:r>
        <w:rPr>
          <w:b/>
          <w:sz w:val="36"/>
        </w:rPr>
        <w:t>the</w:t>
      </w:r>
      <w:r>
        <w:rPr>
          <w:b/>
          <w:spacing w:val="-1"/>
          <w:sz w:val="36"/>
        </w:rPr>
        <w:t xml:space="preserve"> </w:t>
      </w:r>
      <w:r>
        <w:rPr>
          <w:b/>
          <w:sz w:val="36"/>
        </w:rPr>
        <w:t>impact</w:t>
      </w:r>
      <w:r>
        <w:rPr>
          <w:b/>
          <w:spacing w:val="-1"/>
          <w:sz w:val="36"/>
        </w:rPr>
        <w:t xml:space="preserve"> </w:t>
      </w:r>
      <w:r>
        <w:rPr>
          <w:sz w:val="36"/>
        </w:rPr>
        <w:t>of</w:t>
      </w:r>
      <w:r>
        <w:rPr>
          <w:spacing w:val="-1"/>
          <w:sz w:val="36"/>
        </w:rPr>
        <w:t xml:space="preserve"> </w:t>
      </w:r>
      <w:r>
        <w:rPr>
          <w:spacing w:val="-2"/>
          <w:sz w:val="36"/>
        </w:rPr>
        <w:t>changes.</w:t>
      </w:r>
    </w:p>
    <w:p w14:paraId="6AAEFF99">
      <w:pPr>
        <w:pStyle w:val="2"/>
        <w:numPr>
          <w:ilvl w:val="0"/>
          <w:numId w:val="11"/>
        </w:numPr>
        <w:tabs>
          <w:tab w:val="left" w:pos="743"/>
        </w:tabs>
        <w:spacing w:before="227" w:after="0" w:line="240" w:lineRule="auto"/>
        <w:ind w:left="743" w:right="0" w:hanging="360"/>
        <w:jc w:val="left"/>
      </w:pPr>
      <w:r>
        <w:t>Reprioritizing</w:t>
      </w:r>
      <w:r>
        <w:rPr>
          <w:spacing w:val="-4"/>
        </w:rPr>
        <w:t xml:space="preserve"> </w:t>
      </w:r>
      <w:r>
        <w:t>tasks</w:t>
      </w:r>
      <w:r>
        <w:rPr>
          <w:spacing w:val="-3"/>
        </w:rPr>
        <w:t xml:space="preserve"> </w:t>
      </w:r>
      <w:r>
        <w:rPr>
          <w:spacing w:val="-2"/>
        </w:rPr>
        <w:t>efficiently.</w:t>
      </w:r>
    </w:p>
    <w:p w14:paraId="18EA1868">
      <w:pPr>
        <w:pStyle w:val="8"/>
        <w:numPr>
          <w:ilvl w:val="0"/>
          <w:numId w:val="11"/>
        </w:numPr>
        <w:tabs>
          <w:tab w:val="left" w:pos="742"/>
        </w:tabs>
        <w:spacing w:before="225" w:after="0" w:line="240" w:lineRule="auto"/>
        <w:ind w:left="742" w:right="0" w:hanging="359"/>
        <w:jc w:val="both"/>
        <w:rPr>
          <w:b/>
          <w:sz w:val="36"/>
        </w:rPr>
      </w:pPr>
      <w:r>
        <w:rPr>
          <w:b/>
          <w:sz w:val="36"/>
        </w:rPr>
        <w:t>Communicating</w:t>
      </w:r>
      <w:r>
        <w:rPr>
          <w:b/>
          <w:spacing w:val="-9"/>
          <w:sz w:val="36"/>
        </w:rPr>
        <w:t xml:space="preserve"> </w:t>
      </w:r>
      <w:r>
        <w:rPr>
          <w:b/>
          <w:sz w:val="36"/>
        </w:rPr>
        <w:t>adjustments</w:t>
      </w:r>
      <w:r>
        <w:rPr>
          <w:b/>
          <w:spacing w:val="-7"/>
          <w:sz w:val="36"/>
        </w:rPr>
        <w:t xml:space="preserve"> </w:t>
      </w:r>
      <w:r>
        <w:rPr>
          <w:b/>
          <w:sz w:val="36"/>
        </w:rPr>
        <w:t>with</w:t>
      </w:r>
      <w:r>
        <w:rPr>
          <w:b/>
          <w:spacing w:val="-7"/>
          <w:sz w:val="36"/>
        </w:rPr>
        <w:t xml:space="preserve"> </w:t>
      </w:r>
      <w:r>
        <w:rPr>
          <w:b/>
          <w:spacing w:val="-2"/>
          <w:sz w:val="36"/>
        </w:rPr>
        <w:t>stakeholders.</w:t>
      </w:r>
    </w:p>
    <w:p w14:paraId="7BB1D986">
      <w:pPr>
        <w:spacing w:before="229" w:line="278" w:lineRule="auto"/>
        <w:ind w:left="23" w:right="17" w:firstLine="0"/>
        <w:jc w:val="both"/>
        <w:rPr>
          <w:sz w:val="36"/>
        </w:rPr>
      </w:pPr>
      <w:r>
        <w:rPr>
          <w:sz w:val="36"/>
        </w:rPr>
        <w:t xml:space="preserve">For example, in a </w:t>
      </w:r>
      <w:r>
        <w:rPr>
          <w:b/>
          <w:sz w:val="36"/>
        </w:rPr>
        <w:t>software rollout</w:t>
      </w:r>
      <w:r>
        <w:rPr>
          <w:sz w:val="36"/>
        </w:rPr>
        <w:t xml:space="preserve">, last-minute compliance requirements emerged. I </w:t>
      </w:r>
      <w:r>
        <w:rPr>
          <w:b/>
          <w:sz w:val="36"/>
        </w:rPr>
        <w:t>coordinated an agile response</w:t>
      </w:r>
      <w:r>
        <w:rPr>
          <w:sz w:val="36"/>
        </w:rPr>
        <w:t>, adjusted the timeline, and successfully met both business and regulatory needs.</w:t>
      </w:r>
    </w:p>
    <w:p w14:paraId="1583D1B2">
      <w:pPr>
        <w:pStyle w:val="5"/>
        <w:rPr>
          <w:sz w:val="20"/>
        </w:rPr>
      </w:pPr>
    </w:p>
    <w:p w14:paraId="119AFF09">
      <w:pPr>
        <w:pStyle w:val="5"/>
        <w:spacing w:before="1"/>
        <w:rPr>
          <w:sz w:val="20"/>
        </w:rPr>
      </w:pPr>
      <w:r>
        <w:rPr>
          <w:sz w:val="20"/>
        </w:rPr>
        <mc:AlternateContent>
          <mc:Choice Requires="wpg">
            <w:drawing>
              <wp:anchor distT="0" distB="0" distL="0" distR="0" simplePos="0" relativeHeight="251701248" behindDoc="1" locked="0" layoutInCell="1" allowOverlap="1">
                <wp:simplePos x="0" y="0"/>
                <wp:positionH relativeFrom="page">
                  <wp:posOffset>914400</wp:posOffset>
                </wp:positionH>
                <wp:positionV relativeFrom="paragraph">
                  <wp:posOffset>161925</wp:posOffset>
                </wp:positionV>
                <wp:extent cx="5733415" cy="21590"/>
                <wp:effectExtent l="0" t="0" r="0" b="0"/>
                <wp:wrapTopAndBottom/>
                <wp:docPr id="548" name="Group 548"/>
                <wp:cNvGraphicFramePr/>
                <a:graphic xmlns:a="http://schemas.openxmlformats.org/drawingml/2006/main">
                  <a:graphicData uri="http://schemas.microsoft.com/office/word/2010/wordprocessingGroup">
                    <wpg:wgp>
                      <wpg:cNvGrpSpPr/>
                      <wpg:grpSpPr>
                        <a:xfrm>
                          <a:off x="0" y="0"/>
                          <a:ext cx="5733415" cy="21590"/>
                          <a:chOff x="0" y="0"/>
                          <a:chExt cx="5733415" cy="21590"/>
                        </a:xfrm>
                      </wpg:grpSpPr>
                      <wps:wsp>
                        <wps:cNvPr id="549" name="Graphic 54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550" name="Graphic 550"/>
                        <wps:cNvSpPr/>
                        <wps:spPr>
                          <a:xfrm>
                            <a:off x="5729985" y="127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51" name="Graphic 551"/>
                        <wps:cNvSpPr/>
                        <wps:spPr>
                          <a:xfrm>
                            <a:off x="304" y="1282"/>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552" name="Graphic 552"/>
                        <wps:cNvSpPr/>
                        <wps:spPr>
                          <a:xfrm>
                            <a:off x="5729985" y="4318"/>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553" name="Graphic 553"/>
                        <wps:cNvSpPr/>
                        <wps:spPr>
                          <a:xfrm>
                            <a:off x="304" y="1803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554" name="Graphic 554"/>
                        <wps:cNvSpPr/>
                        <wps:spPr>
                          <a:xfrm>
                            <a:off x="304" y="18046"/>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548" o:spid="_x0000_s1026" o:spt="203" style="position:absolute;left:0pt;margin-left:72pt;margin-top:12.75pt;height:1.7pt;width:451.45pt;mso-position-horizontal-relative:page;mso-wrap-distance-bottom:0pt;mso-wrap-distance-top:0pt;z-index:-251615232;mso-width-relative:page;mso-height-relative:page;" coordsize="5733415,21590" o:gfxdata="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Nfc9EzaAAAACgEAAA8AAAAA&#10;AAAAAQAgAAAAIgAAAGRycy9kb3ducmV2LnhtbFBLAQIUABQAAAAIAIdO4kAxeifyEwQAAIYXAAAO&#10;AAAAAAAAAAEAIAAAACkBAABkcnMvZTJvRG9jLnhtbFBLBQYAAAAABgAGAFkBAACuBwAAAAA=&#10;">
                <o:lock v:ext="edit" aspectratio="f"/>
                <v:shape id="Graphic 549" o:spid="_x0000_s1026" o:spt="100" style="position:absolute;left:0;top:0;height:19685;width:5731510;" fillcolor="#9F9F9F" filled="t" stroked="f" coordsize="5731510,19685" o:gfxdata="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73gNugAAANw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550" o:spid="_x0000_s1026" o:spt="100" style="position:absolute;left:5729985;top:1270;height:3175;width:3175;" fillcolor="#E2E2E2" filled="t" stroked="f" coordsize="3175,3175" o:gfxdata="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1wvybgAAADcAAAA&#10;DwAAAAAAAAABACAAAAAiAAAAZHJzL2Rvd25yZXYueG1sUEsBAhQAFAAAAAgAh07iQDMvBZ47AAAA&#10;OQAAABAAAAAAAAAAAQAgAAAABwEAAGRycy9zaGFwZXhtbC54bWxQSwUGAAAAAAYABgBbAQAAsQMA&#10;AAAA&#10;" path="m3047,0l0,0,0,3047,3047,3047,3047,0xe">
                  <v:fill on="t" focussize="0,0"/>
                  <v:stroke on="f"/>
                  <v:imagedata o:title=""/>
                  <o:lock v:ext="edit" aspectratio="f"/>
                  <v:textbox inset="0mm,0mm,0mm,0mm"/>
                </v:shape>
                <v:shape id="Graphic 551" o:spid="_x0000_s1026" o:spt="100" style="position:absolute;left:304;top:1282;height:17145;width:5732780;" fillcolor="#9F9F9F" filled="t" stroked="f" coordsize="5732780,17145" o:gfxdata="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5m3y/&#10;AAAA3AAAAA8AAAAAAAAAAQAgAAAAIgAAAGRycy9kb3ducmV2LnhtbFBLAQIUABQAAAAIAIdO4kAz&#10;LwWeOwAAADkAAAAQAAAAAAAAAAEAIAAAAA4BAABkcnMvc2hhcGV4bWwueG1sUEsFBgAAAAAGAAYA&#10;WwEAALgDAAAAAA==&#10;" path="m3048,3035l0,3035,0,16751,3048,16751,3048,3035xem5732716,0l5729668,0,5729668,3035,5732716,3035,5732716,0xe">
                  <v:fill on="t" focussize="0,0"/>
                  <v:stroke on="f"/>
                  <v:imagedata o:title=""/>
                  <o:lock v:ext="edit" aspectratio="f"/>
                  <v:textbox inset="0mm,0mm,0mm,0mm"/>
                </v:shape>
                <v:shape id="Graphic 552" o:spid="_x0000_s1026" o:spt="100" style="position:absolute;left:5729985;top:4318;height:13970;width:3175;" fillcolor="#E2E2E2" filled="t" stroked="f" coordsize="3175,13970" o:gfxdata="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aA3b4A&#10;AADcAAAADwAAAAAAAAABACAAAAAiAAAAZHJzL2Rvd25yZXYueG1sUEsBAhQAFAAAAAgAh07iQDMv&#10;BZ47AAAAOQAAABAAAAAAAAAAAQAgAAAADQEAAGRycy9zaGFwZXhtbC54bWxQSwUGAAAAAAYABgBb&#10;AQAAtwMAAAAA&#10;" path="m3047,0l0,0,0,13716,3047,13716,3047,0xe">
                  <v:fill on="t" focussize="0,0"/>
                  <v:stroke on="f"/>
                  <v:imagedata o:title=""/>
                  <o:lock v:ext="edit" aspectratio="f"/>
                  <v:textbox inset="0mm,0mm,0mm,0mm"/>
                </v:shape>
                <v:shape id="Graphic 553" o:spid="_x0000_s1026" o:spt="100" style="position:absolute;left:304;top:18034;height:3175;width:3175;" fillcolor="#9F9F9F" filled="t" stroked="f" coordsize="3175,3175" o:gfxdata="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6L1ZK/&#10;AAAA3AAAAA8AAAAAAAAAAQAgAAAAIgAAAGRycy9kb3ducmV2LnhtbFBLAQIUABQAAAAIAIdO4kAz&#10;LwWeOwAAADkAAAAQAAAAAAAAAAEAIAAAAA4BAABkcnMvc2hhcGV4bWwueG1sUEsFBgAAAAAGAAYA&#10;WwEAALgDAAAAAA==&#10;" path="m3047,0l0,0,0,3047,3047,3047,3047,0xe">
                  <v:fill on="t" focussize="0,0"/>
                  <v:stroke on="f"/>
                  <v:imagedata o:title=""/>
                  <o:lock v:ext="edit" aspectratio="f"/>
                  <v:textbox inset="0mm,0mm,0mm,0mm"/>
                </v:shape>
                <v:shape id="Graphic 554" o:spid="_x0000_s1026" o:spt="100" style="position:absolute;left:304;top:18046;height:3175;width:5732780;" fillcolor="#E2E2E2" filled="t" stroked="f" coordsize="5732780,3175" o:gfxdata="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N8MC/&#10;AAAA3AAAAA8AAAAAAAAAAQAgAAAAIgAAAGRycy9kb3ducmV2LnhtbFBLAQIUABQAAAAIAIdO4kAz&#10;LwWeOwAAADkAAAAQAAAAAAAAAAEAIAAAAA4BAABkcnMvc2hhcGV4bWwueG1sUEsFBgAAAAAGAAYA&#10;WwEAALg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5FA23A56">
      <w:pPr>
        <w:pStyle w:val="2"/>
        <w:numPr>
          <w:ilvl w:val="0"/>
          <w:numId w:val="1"/>
        </w:numPr>
        <w:tabs>
          <w:tab w:val="left" w:pos="550"/>
        </w:tabs>
        <w:spacing w:before="278" w:after="0" w:line="276" w:lineRule="auto"/>
        <w:ind w:left="23" w:right="20" w:firstLine="0"/>
        <w:jc w:val="left"/>
      </w:pPr>
      <w:r>
        <w:t>What</w:t>
      </w:r>
      <w:r>
        <w:rPr>
          <w:spacing w:val="-12"/>
        </w:rPr>
        <w:t xml:space="preserve"> </w:t>
      </w:r>
      <w:r>
        <w:t>would</w:t>
      </w:r>
      <w:r>
        <w:rPr>
          <w:spacing w:val="-12"/>
        </w:rPr>
        <w:t xml:space="preserve"> </w:t>
      </w:r>
      <w:r>
        <w:t>you</w:t>
      </w:r>
      <w:r>
        <w:rPr>
          <w:spacing w:val="-12"/>
        </w:rPr>
        <w:t xml:space="preserve"> </w:t>
      </w:r>
      <w:r>
        <w:t>do</w:t>
      </w:r>
      <w:r>
        <w:rPr>
          <w:spacing w:val="-12"/>
        </w:rPr>
        <w:t xml:space="preserve"> </w:t>
      </w:r>
      <w:r>
        <w:t>if</w:t>
      </w:r>
      <w:r>
        <w:rPr>
          <w:spacing w:val="-11"/>
        </w:rPr>
        <w:t xml:space="preserve"> </w:t>
      </w:r>
      <w:r>
        <w:t>an</w:t>
      </w:r>
      <w:r>
        <w:rPr>
          <w:spacing w:val="-12"/>
        </w:rPr>
        <w:t xml:space="preserve"> </w:t>
      </w:r>
      <w:r>
        <w:t>urgent</w:t>
      </w:r>
      <w:r>
        <w:rPr>
          <w:spacing w:val="-11"/>
        </w:rPr>
        <w:t xml:space="preserve"> </w:t>
      </w:r>
      <w:r>
        <w:t>task</w:t>
      </w:r>
      <w:r>
        <w:rPr>
          <w:spacing w:val="-13"/>
        </w:rPr>
        <w:t xml:space="preserve"> </w:t>
      </w:r>
      <w:r>
        <w:t>required</w:t>
      </w:r>
      <w:r>
        <w:rPr>
          <w:spacing w:val="-12"/>
        </w:rPr>
        <w:t xml:space="preserve"> </w:t>
      </w:r>
      <w:r>
        <w:t>skills</w:t>
      </w:r>
      <w:r>
        <w:rPr>
          <w:spacing w:val="-12"/>
        </w:rPr>
        <w:t xml:space="preserve"> </w:t>
      </w:r>
      <w:r>
        <w:t>you don’t have?</w:t>
      </w:r>
    </w:p>
    <w:p w14:paraId="4F857277">
      <w:pPr>
        <w:pStyle w:val="2"/>
        <w:spacing w:after="0" w:line="276" w:lineRule="auto"/>
        <w:jc w:val="left"/>
        <w:sectPr>
          <w:pgSz w:w="11910" w:h="16840"/>
          <w:pgMar w:top="1540" w:right="1417" w:bottom="280" w:left="1417" w:header="781" w:footer="0" w:gutter="0"/>
          <w:cols w:space="720" w:num="1"/>
        </w:sectPr>
      </w:pPr>
    </w:p>
    <w:p w14:paraId="08173002">
      <w:pPr>
        <w:spacing w:before="77"/>
        <w:ind w:left="23" w:right="0" w:firstLine="0"/>
        <w:jc w:val="left"/>
        <w:rPr>
          <w:b/>
          <w:sz w:val="36"/>
        </w:rPr>
      </w:pPr>
      <w:r>
        <w:rPr>
          <w:b/>
          <w:spacing w:val="-2"/>
          <w:sz w:val="36"/>
        </w:rPr>
        <w:t>Answer:</w:t>
      </w:r>
    </w:p>
    <w:p w14:paraId="5873F459">
      <w:pPr>
        <w:pStyle w:val="5"/>
        <w:spacing w:before="63"/>
        <w:ind w:left="23"/>
      </w:pPr>
      <w:r>
        <w:t>I</w:t>
      </w:r>
      <w:r>
        <w:rPr>
          <w:spacing w:val="1"/>
        </w:rPr>
        <w:t xml:space="preserve"> </w:t>
      </w:r>
      <w:r>
        <w:rPr>
          <w:spacing w:val="-2"/>
        </w:rPr>
        <w:t>would:</w:t>
      </w:r>
    </w:p>
    <w:p w14:paraId="0540A6E0">
      <w:pPr>
        <w:pStyle w:val="8"/>
        <w:numPr>
          <w:ilvl w:val="1"/>
          <w:numId w:val="1"/>
        </w:numPr>
        <w:tabs>
          <w:tab w:val="left" w:pos="742"/>
        </w:tabs>
        <w:spacing w:before="225" w:after="0" w:line="240" w:lineRule="auto"/>
        <w:ind w:left="742" w:right="0" w:hanging="359"/>
        <w:jc w:val="both"/>
        <w:rPr>
          <w:sz w:val="36"/>
        </w:rPr>
      </w:pPr>
      <w:r>
        <w:rPr>
          <w:b/>
          <w:sz w:val="36"/>
        </w:rPr>
        <w:t>Quickly</w:t>
      </w:r>
      <w:r>
        <w:rPr>
          <w:b/>
          <w:spacing w:val="-4"/>
          <w:sz w:val="36"/>
        </w:rPr>
        <w:t xml:space="preserve"> </w:t>
      </w:r>
      <w:r>
        <w:rPr>
          <w:b/>
          <w:sz w:val="36"/>
        </w:rPr>
        <w:t>research</w:t>
      </w:r>
      <w:r>
        <w:rPr>
          <w:b/>
          <w:spacing w:val="-5"/>
          <w:sz w:val="36"/>
        </w:rPr>
        <w:t xml:space="preserve"> </w:t>
      </w:r>
      <w:r>
        <w:rPr>
          <w:b/>
          <w:sz w:val="36"/>
        </w:rPr>
        <w:t>and</w:t>
      </w:r>
      <w:r>
        <w:rPr>
          <w:b/>
          <w:spacing w:val="-6"/>
          <w:sz w:val="36"/>
        </w:rPr>
        <w:t xml:space="preserve"> </w:t>
      </w:r>
      <w:r>
        <w:rPr>
          <w:b/>
          <w:sz w:val="36"/>
        </w:rPr>
        <w:t>upskill</w:t>
      </w:r>
      <w:r>
        <w:rPr>
          <w:b/>
          <w:spacing w:val="-1"/>
          <w:sz w:val="36"/>
        </w:rPr>
        <w:t xml:space="preserve"> </w:t>
      </w:r>
      <w:r>
        <w:rPr>
          <w:sz w:val="36"/>
        </w:rPr>
        <w:t>using</w:t>
      </w:r>
      <w:r>
        <w:rPr>
          <w:spacing w:val="-4"/>
          <w:sz w:val="36"/>
        </w:rPr>
        <w:t xml:space="preserve"> </w:t>
      </w:r>
      <w:r>
        <w:rPr>
          <w:sz w:val="36"/>
        </w:rPr>
        <w:t>available</w:t>
      </w:r>
      <w:r>
        <w:rPr>
          <w:spacing w:val="-4"/>
          <w:sz w:val="36"/>
        </w:rPr>
        <w:t xml:space="preserve"> </w:t>
      </w:r>
      <w:r>
        <w:rPr>
          <w:spacing w:val="-2"/>
          <w:sz w:val="36"/>
        </w:rPr>
        <w:t>resources.</w:t>
      </w:r>
    </w:p>
    <w:p w14:paraId="267D0091">
      <w:pPr>
        <w:pStyle w:val="2"/>
        <w:numPr>
          <w:ilvl w:val="1"/>
          <w:numId w:val="1"/>
        </w:numPr>
        <w:tabs>
          <w:tab w:val="left" w:pos="742"/>
        </w:tabs>
        <w:spacing w:before="227" w:after="0" w:line="240" w:lineRule="auto"/>
        <w:ind w:left="742" w:right="0" w:hanging="359"/>
        <w:jc w:val="both"/>
      </w:pPr>
      <w:r>
        <w:t>Seek</w:t>
      </w:r>
      <w:r>
        <w:rPr>
          <w:spacing w:val="-6"/>
        </w:rPr>
        <w:t xml:space="preserve"> </w:t>
      </w:r>
      <w:r>
        <w:t>guidance</w:t>
      </w:r>
      <w:r>
        <w:rPr>
          <w:spacing w:val="-4"/>
        </w:rPr>
        <w:t xml:space="preserve"> </w:t>
      </w:r>
      <w:r>
        <w:t>from</w:t>
      </w:r>
      <w:r>
        <w:rPr>
          <w:spacing w:val="-5"/>
        </w:rPr>
        <w:t xml:space="preserve"> </w:t>
      </w:r>
      <w:r>
        <w:t>colleagues</w:t>
      </w:r>
      <w:r>
        <w:rPr>
          <w:spacing w:val="-7"/>
        </w:rPr>
        <w:t xml:space="preserve"> </w:t>
      </w:r>
      <w:r>
        <w:t>or</w:t>
      </w:r>
      <w:r>
        <w:rPr>
          <w:spacing w:val="-11"/>
        </w:rPr>
        <w:t xml:space="preserve"> </w:t>
      </w:r>
      <w:r>
        <w:rPr>
          <w:spacing w:val="-2"/>
        </w:rPr>
        <w:t>mentors.</w:t>
      </w:r>
    </w:p>
    <w:p w14:paraId="2A4A4C98">
      <w:pPr>
        <w:pStyle w:val="8"/>
        <w:numPr>
          <w:ilvl w:val="1"/>
          <w:numId w:val="1"/>
        </w:numPr>
        <w:tabs>
          <w:tab w:val="left" w:pos="742"/>
        </w:tabs>
        <w:spacing w:before="224" w:after="0" w:line="240" w:lineRule="auto"/>
        <w:ind w:left="742" w:right="0" w:hanging="359"/>
        <w:jc w:val="both"/>
        <w:rPr>
          <w:b/>
          <w:sz w:val="36"/>
        </w:rPr>
      </w:pPr>
      <w:r>
        <w:rPr>
          <w:b/>
          <w:sz w:val="36"/>
        </w:rPr>
        <w:t>Leverage</w:t>
      </w:r>
      <w:r>
        <w:rPr>
          <w:b/>
          <w:spacing w:val="-2"/>
          <w:sz w:val="36"/>
        </w:rPr>
        <w:t xml:space="preserve"> </w:t>
      </w:r>
      <w:r>
        <w:rPr>
          <w:b/>
          <w:sz w:val="36"/>
        </w:rPr>
        <w:t>external</w:t>
      </w:r>
      <w:r>
        <w:rPr>
          <w:b/>
          <w:spacing w:val="-1"/>
          <w:sz w:val="36"/>
        </w:rPr>
        <w:t xml:space="preserve"> </w:t>
      </w:r>
      <w:r>
        <w:rPr>
          <w:b/>
          <w:sz w:val="36"/>
        </w:rPr>
        <w:t>tools</w:t>
      </w:r>
      <w:r>
        <w:rPr>
          <w:b/>
          <w:spacing w:val="-2"/>
          <w:sz w:val="36"/>
        </w:rPr>
        <w:t xml:space="preserve"> </w:t>
      </w:r>
      <w:r>
        <w:rPr>
          <w:b/>
          <w:sz w:val="36"/>
        </w:rPr>
        <w:t>to</w:t>
      </w:r>
      <w:r>
        <w:rPr>
          <w:b/>
          <w:spacing w:val="-1"/>
          <w:sz w:val="36"/>
        </w:rPr>
        <w:t xml:space="preserve"> </w:t>
      </w:r>
      <w:r>
        <w:rPr>
          <w:b/>
          <w:sz w:val="36"/>
        </w:rPr>
        <w:t xml:space="preserve">bridge the </w:t>
      </w:r>
      <w:r>
        <w:rPr>
          <w:b/>
          <w:spacing w:val="-4"/>
          <w:sz w:val="36"/>
        </w:rPr>
        <w:t>gap.</w:t>
      </w:r>
    </w:p>
    <w:p w14:paraId="0DDFF461">
      <w:pPr>
        <w:spacing w:before="229" w:line="278" w:lineRule="auto"/>
        <w:ind w:left="23" w:right="20" w:firstLine="0"/>
        <w:jc w:val="both"/>
        <w:rPr>
          <w:sz w:val="36"/>
        </w:rPr>
      </w:pPr>
      <w:r>
        <w:rPr>
          <w:sz w:val="36"/>
        </w:rPr>
        <w:t>For</w:t>
      </w:r>
      <w:r>
        <w:rPr>
          <w:spacing w:val="-14"/>
          <w:sz w:val="36"/>
        </w:rPr>
        <w:t xml:space="preserve"> </w:t>
      </w:r>
      <w:r>
        <w:rPr>
          <w:sz w:val="36"/>
        </w:rPr>
        <w:t>instance,</w:t>
      </w:r>
      <w:r>
        <w:rPr>
          <w:spacing w:val="-8"/>
          <w:sz w:val="36"/>
        </w:rPr>
        <w:t xml:space="preserve"> </w:t>
      </w:r>
      <w:r>
        <w:rPr>
          <w:sz w:val="36"/>
        </w:rPr>
        <w:t>I</w:t>
      </w:r>
      <w:r>
        <w:rPr>
          <w:spacing w:val="-9"/>
          <w:sz w:val="36"/>
        </w:rPr>
        <w:t xml:space="preserve"> </w:t>
      </w:r>
      <w:r>
        <w:rPr>
          <w:sz w:val="36"/>
        </w:rPr>
        <w:t>once</w:t>
      </w:r>
      <w:r>
        <w:rPr>
          <w:spacing w:val="-8"/>
          <w:sz w:val="36"/>
        </w:rPr>
        <w:t xml:space="preserve"> </w:t>
      </w:r>
      <w:r>
        <w:rPr>
          <w:sz w:val="36"/>
        </w:rPr>
        <w:t>needed</w:t>
      </w:r>
      <w:r>
        <w:rPr>
          <w:spacing w:val="-9"/>
          <w:sz w:val="36"/>
        </w:rPr>
        <w:t xml:space="preserve"> </w:t>
      </w:r>
      <w:r>
        <w:rPr>
          <w:sz w:val="36"/>
        </w:rPr>
        <w:t>to</w:t>
      </w:r>
      <w:r>
        <w:rPr>
          <w:spacing w:val="-6"/>
          <w:sz w:val="36"/>
        </w:rPr>
        <w:t xml:space="preserve"> </w:t>
      </w:r>
      <w:r>
        <w:rPr>
          <w:b/>
          <w:sz w:val="36"/>
        </w:rPr>
        <w:t>analyze</w:t>
      </w:r>
      <w:r>
        <w:rPr>
          <w:b/>
          <w:spacing w:val="-8"/>
          <w:sz w:val="36"/>
        </w:rPr>
        <w:t xml:space="preserve"> </w:t>
      </w:r>
      <w:r>
        <w:rPr>
          <w:b/>
          <w:sz w:val="36"/>
        </w:rPr>
        <w:t>SQL</w:t>
      </w:r>
      <w:r>
        <w:rPr>
          <w:b/>
          <w:spacing w:val="-23"/>
          <w:sz w:val="36"/>
        </w:rPr>
        <w:t xml:space="preserve"> </w:t>
      </w:r>
      <w:r>
        <w:rPr>
          <w:b/>
          <w:sz w:val="36"/>
        </w:rPr>
        <w:t>databases</w:t>
      </w:r>
      <w:r>
        <w:rPr>
          <w:b/>
          <w:spacing w:val="-7"/>
          <w:sz w:val="36"/>
        </w:rPr>
        <w:t xml:space="preserve"> </w:t>
      </w:r>
      <w:r>
        <w:rPr>
          <w:sz w:val="36"/>
        </w:rPr>
        <w:t xml:space="preserve">despite limited experience. I quickly </w:t>
      </w:r>
      <w:r>
        <w:rPr>
          <w:b/>
          <w:sz w:val="36"/>
        </w:rPr>
        <w:t>took an online course, sought mentorship</w:t>
      </w:r>
      <w:r>
        <w:rPr>
          <w:b/>
          <w:spacing w:val="-9"/>
          <w:sz w:val="36"/>
        </w:rPr>
        <w:t xml:space="preserve"> </w:t>
      </w:r>
      <w:r>
        <w:rPr>
          <w:b/>
          <w:sz w:val="36"/>
        </w:rPr>
        <w:t>from</w:t>
      </w:r>
      <w:r>
        <w:rPr>
          <w:b/>
          <w:spacing w:val="-9"/>
          <w:sz w:val="36"/>
        </w:rPr>
        <w:t xml:space="preserve"> </w:t>
      </w:r>
      <w:r>
        <w:rPr>
          <w:b/>
          <w:sz w:val="36"/>
        </w:rPr>
        <w:t>IT</w:t>
      </w:r>
      <w:r>
        <w:rPr>
          <w:b/>
          <w:spacing w:val="-16"/>
          <w:sz w:val="36"/>
        </w:rPr>
        <w:t xml:space="preserve"> </w:t>
      </w:r>
      <w:r>
        <w:rPr>
          <w:b/>
          <w:sz w:val="36"/>
        </w:rPr>
        <w:t>colleagues,</w:t>
      </w:r>
      <w:r>
        <w:rPr>
          <w:b/>
          <w:spacing w:val="-8"/>
          <w:sz w:val="36"/>
        </w:rPr>
        <w:t xml:space="preserve"> </w:t>
      </w:r>
      <w:r>
        <w:rPr>
          <w:b/>
          <w:sz w:val="36"/>
        </w:rPr>
        <w:t>and</w:t>
      </w:r>
      <w:r>
        <w:rPr>
          <w:b/>
          <w:spacing w:val="-10"/>
          <w:sz w:val="36"/>
        </w:rPr>
        <w:t xml:space="preserve"> </w:t>
      </w:r>
      <w:r>
        <w:rPr>
          <w:b/>
          <w:sz w:val="36"/>
        </w:rPr>
        <w:t>successfully</w:t>
      </w:r>
      <w:r>
        <w:rPr>
          <w:b/>
          <w:spacing w:val="-9"/>
          <w:sz w:val="36"/>
        </w:rPr>
        <w:t xml:space="preserve"> </w:t>
      </w:r>
      <w:r>
        <w:rPr>
          <w:b/>
          <w:sz w:val="36"/>
        </w:rPr>
        <w:t>completed the task</w:t>
      </w:r>
      <w:r>
        <w:rPr>
          <w:sz w:val="36"/>
        </w:rPr>
        <w:t>.</w:t>
      </w:r>
    </w:p>
    <w:p w14:paraId="1BDBAA8E">
      <w:pPr>
        <w:pStyle w:val="5"/>
        <w:rPr>
          <w:sz w:val="20"/>
        </w:rPr>
      </w:pPr>
    </w:p>
    <w:p w14:paraId="0FD15A3A">
      <w:pPr>
        <w:pStyle w:val="5"/>
        <w:rPr>
          <w:sz w:val="20"/>
        </w:rPr>
      </w:pPr>
      <w:r>
        <w:rPr>
          <w:sz w:val="20"/>
        </w:rPr>
        <mc:AlternateContent>
          <mc:Choice Requires="wpg">
            <w:drawing>
              <wp:anchor distT="0" distB="0" distL="0" distR="0" simplePos="0" relativeHeight="251701248" behindDoc="1" locked="0" layoutInCell="1" allowOverlap="1">
                <wp:simplePos x="0" y="0"/>
                <wp:positionH relativeFrom="page">
                  <wp:posOffset>914400</wp:posOffset>
                </wp:positionH>
                <wp:positionV relativeFrom="paragraph">
                  <wp:posOffset>161290</wp:posOffset>
                </wp:positionV>
                <wp:extent cx="5733415" cy="20955"/>
                <wp:effectExtent l="0" t="0" r="0" b="0"/>
                <wp:wrapTopAndBottom/>
                <wp:docPr id="555" name="Group 555"/>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556" name="Graphic 55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557" name="Graphic 557"/>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58" name="Graphic 558"/>
                        <wps:cNvSpPr/>
                        <wps:spPr>
                          <a:xfrm>
                            <a:off x="304" y="774"/>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559" name="Graphic 559"/>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560" name="Graphic 560"/>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561" name="Graphic 561"/>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555" o:spid="_x0000_s1026" o:spt="203" style="position:absolute;left:0pt;margin-left:72pt;margin-top:12.7pt;height:1.65pt;width:451.45pt;mso-position-horizontal-relative:page;mso-wrap-distance-bottom:0pt;mso-wrap-distance-top:0pt;z-index:-251615232;mso-width-relative:page;mso-height-relative:page;" coordsize="5733415,20955" o:gfxdata="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">
                <o:lock v:ext="edit" aspectratio="f"/>
                <v:shape id="Graphic 556" o:spid="_x0000_s1026" o:spt="100" style="position:absolute;left:0;top:0;height:19685;width:5731510;" fillcolor="#9F9F9F" filled="t" stroked="f" coordsize="5731510,19685" o:gfxdata="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epeqK2AAAA3AAAAA8A&#10;AAAAAAAAAQAgAAAAIgAAAGRycy9kb3ducmV2LnhtbFBLAQIUABQAAAAIAIdO4kAzLwWeOwAAADkA&#10;AAAQAAAAAAAAAAEAIAAAAAUBAABkcnMvc2hhcGV4bWwueG1sUEsFBgAAAAAGAAYAWwEAAK8DAAAA&#10;AA==&#10;" path="m5731497,0l0,0,0,19685,5731497,19685,5731497,0xe">
                  <v:fill on="t" focussize="0,0"/>
                  <v:stroke on="f"/>
                  <v:imagedata o:title=""/>
                  <o:lock v:ext="edit" aspectratio="f"/>
                  <v:textbox inset="0mm,0mm,0mm,0mm"/>
                </v:shape>
                <v:shape id="Graphic 557" o:spid="_x0000_s1026" o:spt="100" style="position:absolute;left:5729985;top:762;height:3175;width:3175;" fillcolor="#E2E2E2" filled="t" stroked="f" coordsize="3175,3175" o:gfxdata="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1t72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558" o:spid="_x0000_s1026" o:spt="100" style="position:absolute;left:304;top:774;height:17145;width:5732780;" fillcolor="#9F9F9F" filled="t" stroked="f" coordsize="5732780,17145" o:gfxdata="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sMy4bsAAADc&#10;AAAADwAAAAAAAAABACAAAAAiAAAAZHJzL2Rvd25yZXYueG1sUEsBAhQAFAAAAAgAh07iQDMvBZ47&#10;AAAAOQAAABAAAAAAAAAAAQAgAAAACgEAAGRycy9zaGFwZXhtbC54bWxQSwUGAAAAAAYABgBbAQAA&#10;tAMAAAAA&#10;" path="m3048,3048l0,3048,0,16751,3048,16751,3048,3048xem5732716,0l5729668,0,5729668,3035,5732716,3035,5732716,0xe">
                  <v:fill on="t" focussize="0,0"/>
                  <v:stroke on="f"/>
                  <v:imagedata o:title=""/>
                  <o:lock v:ext="edit" aspectratio="f"/>
                  <v:textbox inset="0mm,0mm,0mm,0mm"/>
                </v:shape>
                <v:shape id="Graphic 559" o:spid="_x0000_s1026" o:spt="100" style="position:absolute;left:5729985;top:3810;height:13970;width:3175;" fillcolor="#E2E2E2" filled="t" stroked="f" coordsize="3175,13970" o:gfxdata="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HISrL4A&#10;AADcAAAADwAAAAAAAAABACAAAAAiAAAAZHJzL2Rvd25yZXYueG1sUEsBAhQAFAAAAAgAh07iQDMv&#10;BZ47AAAAOQAAABAAAAAAAAAAAQAgAAAADQEAAGRycy9zaGFwZXhtbC54bWxQSwUGAAAAAAYABgBb&#10;AQAAtwMAAAAA&#10;" path="m3047,0l0,0,0,13715,3047,13715,3047,0xe">
                  <v:fill on="t" focussize="0,0"/>
                  <v:stroke on="f"/>
                  <v:imagedata o:title=""/>
                  <o:lock v:ext="edit" aspectratio="f"/>
                  <v:textbox inset="0mm,0mm,0mm,0mm"/>
                </v:shape>
                <v:shape id="Graphic 560" o:spid="_x0000_s1026" o:spt="100" style="position:absolute;left:304;top:17526;height:3175;width:3175;" fillcolor="#9F9F9F" filled="t" stroked="f" coordsize="3175,3175" o:gfxdata="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QNYFYtwAAANwAAAAP&#10;AAAAAAAAAAEAIAAAACIAAABkcnMvZG93bnJldi54bWxQSwECFAAUAAAACACHTuJAMy8FnjsAAAA5&#10;AAAAEAAAAAAAAAABACAAAAAGAQAAZHJzL3NoYXBleG1sLnhtbFBLBQYAAAAABgAGAFsBAACwAwAA&#10;AAA=&#10;" path="m3047,0l0,0,0,3047,3047,3047,3047,0xe">
                  <v:fill on="t" focussize="0,0"/>
                  <v:stroke on="f"/>
                  <v:imagedata o:title=""/>
                  <o:lock v:ext="edit" aspectratio="f"/>
                  <v:textbox inset="0mm,0mm,0mm,0mm"/>
                </v:shape>
                <v:shape id="Graphic 561" o:spid="_x0000_s1026" o:spt="100" style="position:absolute;left:304;top:17538;height:3175;width:5732780;" fillcolor="#E2E2E2" filled="t" stroked="f" coordsize="5732780,3175" o:gfxdata="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WmeW/&#10;AAAA3AAAAA8AAAAAAAAAAQAgAAAAIgAAAGRycy9kb3ducmV2LnhtbFBLAQIUABQAAAAIAIdO4kAz&#10;LwWeOwAAADkAAAAQAAAAAAAAAAEAIAAAAA4BAABkcnMvc2hhcGV4bWwueG1sUEsFBgAAAAAGAAYA&#10;WwEAALg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201FDB16">
      <w:pPr>
        <w:pStyle w:val="2"/>
        <w:numPr>
          <w:ilvl w:val="0"/>
          <w:numId w:val="1"/>
        </w:numPr>
        <w:tabs>
          <w:tab w:val="left" w:pos="564"/>
        </w:tabs>
        <w:spacing w:before="52" w:after="0" w:line="640" w:lineRule="atLeast"/>
        <w:ind w:left="23" w:right="2057" w:firstLine="0"/>
        <w:jc w:val="left"/>
      </w:pPr>
      <w:r>
        <w:t>How</w:t>
      </w:r>
      <w:r>
        <w:rPr>
          <w:spacing w:val="-10"/>
        </w:rPr>
        <w:t xml:space="preserve"> </w:t>
      </w:r>
      <w:r>
        <w:t>do</w:t>
      </w:r>
      <w:r>
        <w:rPr>
          <w:spacing w:val="-13"/>
        </w:rPr>
        <w:t xml:space="preserve"> </w:t>
      </w:r>
      <w:r>
        <w:t>you</w:t>
      </w:r>
      <w:r>
        <w:rPr>
          <w:spacing w:val="-11"/>
        </w:rPr>
        <w:t xml:space="preserve"> </w:t>
      </w:r>
      <w:r>
        <w:t>stay</w:t>
      </w:r>
      <w:r>
        <w:rPr>
          <w:spacing w:val="-10"/>
        </w:rPr>
        <w:t xml:space="preserve"> </w:t>
      </w:r>
      <w:r>
        <w:t>resilient</w:t>
      </w:r>
      <w:r>
        <w:rPr>
          <w:spacing w:val="-10"/>
        </w:rPr>
        <w:t xml:space="preserve"> </w:t>
      </w:r>
      <w:r>
        <w:t>under</w:t>
      </w:r>
      <w:r>
        <w:rPr>
          <w:spacing w:val="-14"/>
        </w:rPr>
        <w:t xml:space="preserve"> </w:t>
      </w:r>
      <w:r>
        <w:t xml:space="preserve">pressure? </w:t>
      </w:r>
      <w:r>
        <w:rPr>
          <w:spacing w:val="-2"/>
        </w:rPr>
        <w:t>Answer:</w:t>
      </w:r>
    </w:p>
    <w:p w14:paraId="2F1955F3">
      <w:pPr>
        <w:pStyle w:val="5"/>
        <w:spacing w:before="65"/>
        <w:ind w:left="23"/>
      </w:pPr>
      <w:r>
        <w:t>I</w:t>
      </w:r>
      <w:r>
        <w:rPr>
          <w:spacing w:val="-3"/>
        </w:rPr>
        <w:t xml:space="preserve"> </w:t>
      </w:r>
      <w:r>
        <w:t>stay resilient</w:t>
      </w:r>
      <w:r>
        <w:rPr>
          <w:spacing w:val="-1"/>
        </w:rPr>
        <w:t xml:space="preserve"> </w:t>
      </w:r>
      <w:r>
        <w:rPr>
          <w:spacing w:val="-5"/>
        </w:rPr>
        <w:t>by:</w:t>
      </w:r>
    </w:p>
    <w:p w14:paraId="594F5952">
      <w:pPr>
        <w:pStyle w:val="8"/>
        <w:numPr>
          <w:ilvl w:val="0"/>
          <w:numId w:val="12"/>
        </w:numPr>
        <w:tabs>
          <w:tab w:val="left" w:pos="743"/>
        </w:tabs>
        <w:spacing w:before="229" w:after="0" w:line="276" w:lineRule="auto"/>
        <w:ind w:left="743" w:right="21" w:hanging="360"/>
        <w:jc w:val="left"/>
        <w:rPr>
          <w:b/>
          <w:sz w:val="36"/>
        </w:rPr>
      </w:pPr>
      <w:r>
        <w:rPr>
          <w:b/>
          <w:sz w:val="36"/>
        </w:rPr>
        <w:t>Breaking</w:t>
      </w:r>
      <w:r>
        <w:rPr>
          <w:b/>
          <w:spacing w:val="80"/>
          <w:sz w:val="36"/>
        </w:rPr>
        <w:t xml:space="preserve"> </w:t>
      </w:r>
      <w:r>
        <w:rPr>
          <w:b/>
          <w:sz w:val="36"/>
        </w:rPr>
        <w:t>large</w:t>
      </w:r>
      <w:r>
        <w:rPr>
          <w:b/>
          <w:spacing w:val="80"/>
          <w:sz w:val="36"/>
        </w:rPr>
        <w:t xml:space="preserve"> </w:t>
      </w:r>
      <w:r>
        <w:rPr>
          <w:b/>
          <w:sz w:val="36"/>
        </w:rPr>
        <w:t>problems</w:t>
      </w:r>
      <w:r>
        <w:rPr>
          <w:b/>
          <w:spacing w:val="80"/>
          <w:sz w:val="36"/>
        </w:rPr>
        <w:t xml:space="preserve"> </w:t>
      </w:r>
      <w:r>
        <w:rPr>
          <w:b/>
          <w:sz w:val="36"/>
        </w:rPr>
        <w:t>into</w:t>
      </w:r>
      <w:r>
        <w:rPr>
          <w:b/>
          <w:spacing w:val="80"/>
          <w:sz w:val="36"/>
        </w:rPr>
        <w:t xml:space="preserve"> </w:t>
      </w:r>
      <w:r>
        <w:rPr>
          <w:b/>
          <w:sz w:val="36"/>
        </w:rPr>
        <w:t>smaller,</w:t>
      </w:r>
      <w:r>
        <w:rPr>
          <w:b/>
          <w:spacing w:val="80"/>
          <w:sz w:val="36"/>
        </w:rPr>
        <w:t xml:space="preserve"> </w:t>
      </w:r>
      <w:r>
        <w:rPr>
          <w:b/>
          <w:sz w:val="36"/>
        </w:rPr>
        <w:t xml:space="preserve">manageable </w:t>
      </w:r>
      <w:r>
        <w:rPr>
          <w:b/>
          <w:spacing w:val="-2"/>
          <w:sz w:val="36"/>
        </w:rPr>
        <w:t>tasks.</w:t>
      </w:r>
    </w:p>
    <w:p w14:paraId="7436CF6C">
      <w:pPr>
        <w:pStyle w:val="8"/>
        <w:numPr>
          <w:ilvl w:val="0"/>
          <w:numId w:val="12"/>
        </w:numPr>
        <w:tabs>
          <w:tab w:val="left" w:pos="743"/>
        </w:tabs>
        <w:spacing w:before="164" w:after="0" w:line="240" w:lineRule="auto"/>
        <w:ind w:left="743" w:right="0" w:hanging="360"/>
        <w:jc w:val="left"/>
        <w:rPr>
          <w:b/>
          <w:sz w:val="36"/>
        </w:rPr>
      </w:pPr>
      <w:r>
        <w:rPr>
          <w:b/>
          <w:sz w:val="36"/>
        </w:rPr>
        <w:t>Focusing</w:t>
      </w:r>
      <w:r>
        <w:rPr>
          <w:b/>
          <w:spacing w:val="-4"/>
          <w:sz w:val="36"/>
        </w:rPr>
        <w:t xml:space="preserve"> </w:t>
      </w:r>
      <w:r>
        <w:rPr>
          <w:b/>
          <w:sz w:val="36"/>
        </w:rPr>
        <w:t>on</w:t>
      </w:r>
      <w:r>
        <w:rPr>
          <w:b/>
          <w:spacing w:val="-3"/>
          <w:sz w:val="36"/>
        </w:rPr>
        <w:t xml:space="preserve"> </w:t>
      </w:r>
      <w:r>
        <w:rPr>
          <w:b/>
          <w:sz w:val="36"/>
        </w:rPr>
        <w:t>solutions</w:t>
      </w:r>
      <w:r>
        <w:rPr>
          <w:b/>
          <w:spacing w:val="-4"/>
          <w:sz w:val="36"/>
        </w:rPr>
        <w:t xml:space="preserve"> </w:t>
      </w:r>
      <w:r>
        <w:rPr>
          <w:b/>
          <w:sz w:val="36"/>
        </w:rPr>
        <w:t>rather</w:t>
      </w:r>
      <w:r>
        <w:rPr>
          <w:b/>
          <w:spacing w:val="-8"/>
          <w:sz w:val="36"/>
        </w:rPr>
        <w:t xml:space="preserve"> </w:t>
      </w:r>
      <w:r>
        <w:rPr>
          <w:b/>
          <w:sz w:val="36"/>
        </w:rPr>
        <w:t>than</w:t>
      </w:r>
      <w:r>
        <w:rPr>
          <w:b/>
          <w:spacing w:val="-5"/>
          <w:sz w:val="36"/>
        </w:rPr>
        <w:t xml:space="preserve"> </w:t>
      </w:r>
      <w:r>
        <w:rPr>
          <w:b/>
          <w:spacing w:val="-2"/>
          <w:sz w:val="36"/>
        </w:rPr>
        <w:t>stress.</w:t>
      </w:r>
    </w:p>
    <w:p w14:paraId="4E7292B6">
      <w:pPr>
        <w:pStyle w:val="8"/>
        <w:numPr>
          <w:ilvl w:val="0"/>
          <w:numId w:val="12"/>
        </w:numPr>
        <w:tabs>
          <w:tab w:val="left" w:pos="742"/>
        </w:tabs>
        <w:spacing w:before="224" w:after="0" w:line="240" w:lineRule="auto"/>
        <w:ind w:left="742" w:right="0" w:hanging="359"/>
        <w:jc w:val="both"/>
        <w:rPr>
          <w:b/>
          <w:sz w:val="36"/>
        </w:rPr>
      </w:pPr>
      <w:r>
        <w:rPr>
          <w:b/>
          <w:sz w:val="36"/>
        </w:rPr>
        <w:t>Maintaining</w:t>
      </w:r>
      <w:r>
        <w:rPr>
          <w:b/>
          <w:spacing w:val="-14"/>
          <w:sz w:val="36"/>
        </w:rPr>
        <w:t xml:space="preserve"> </w:t>
      </w:r>
      <w:r>
        <w:rPr>
          <w:b/>
          <w:sz w:val="36"/>
        </w:rPr>
        <w:t>a</w:t>
      </w:r>
      <w:r>
        <w:rPr>
          <w:b/>
          <w:spacing w:val="-14"/>
          <w:sz w:val="36"/>
        </w:rPr>
        <w:t xml:space="preserve"> </w:t>
      </w:r>
      <w:r>
        <w:rPr>
          <w:b/>
          <w:sz w:val="36"/>
        </w:rPr>
        <w:t>positive</w:t>
      </w:r>
      <w:r>
        <w:rPr>
          <w:b/>
          <w:spacing w:val="-13"/>
          <w:sz w:val="36"/>
        </w:rPr>
        <w:t xml:space="preserve"> </w:t>
      </w:r>
      <w:r>
        <w:rPr>
          <w:b/>
          <w:sz w:val="36"/>
        </w:rPr>
        <w:t>mindset</w:t>
      </w:r>
      <w:r>
        <w:rPr>
          <w:b/>
          <w:spacing w:val="-14"/>
          <w:sz w:val="36"/>
        </w:rPr>
        <w:t xml:space="preserve"> </w:t>
      </w:r>
      <w:r>
        <w:rPr>
          <w:b/>
          <w:sz w:val="36"/>
        </w:rPr>
        <w:t>through</w:t>
      </w:r>
      <w:r>
        <w:rPr>
          <w:b/>
          <w:spacing w:val="-15"/>
          <w:sz w:val="36"/>
        </w:rPr>
        <w:t xml:space="preserve"> </w:t>
      </w:r>
      <w:r>
        <w:rPr>
          <w:b/>
          <w:sz w:val="36"/>
        </w:rPr>
        <w:t>self-</w:t>
      </w:r>
      <w:r>
        <w:rPr>
          <w:b/>
          <w:spacing w:val="-2"/>
          <w:sz w:val="36"/>
        </w:rPr>
        <w:t>discipline.</w:t>
      </w:r>
    </w:p>
    <w:p w14:paraId="1509EA2F">
      <w:pPr>
        <w:spacing w:before="230" w:line="278" w:lineRule="auto"/>
        <w:ind w:left="23" w:right="10" w:firstLine="0"/>
        <w:jc w:val="both"/>
        <w:rPr>
          <w:sz w:val="36"/>
        </w:rPr>
      </w:pPr>
      <w:r>
        <w:rPr>
          <w:sz w:val="36"/>
        </w:rPr>
        <w:t xml:space="preserve">At </w:t>
      </w:r>
      <w:r>
        <w:rPr>
          <w:b/>
          <w:sz w:val="36"/>
        </w:rPr>
        <w:t>[Company Name]</w:t>
      </w:r>
      <w:r>
        <w:rPr>
          <w:sz w:val="36"/>
        </w:rPr>
        <w:t>, I led a crisis response team during a major</w:t>
      </w:r>
      <w:r>
        <w:rPr>
          <w:spacing w:val="-5"/>
          <w:sz w:val="36"/>
        </w:rPr>
        <w:t xml:space="preserve"> </w:t>
      </w:r>
      <w:r>
        <w:rPr>
          <w:sz w:val="36"/>
        </w:rPr>
        <w:t>system</w:t>
      </w:r>
      <w:r>
        <w:rPr>
          <w:spacing w:val="-5"/>
          <w:sz w:val="36"/>
        </w:rPr>
        <w:t xml:space="preserve"> </w:t>
      </w:r>
      <w:r>
        <w:rPr>
          <w:sz w:val="36"/>
        </w:rPr>
        <w:t>outage.</w:t>
      </w:r>
      <w:r>
        <w:rPr>
          <w:spacing w:val="-5"/>
          <w:sz w:val="36"/>
        </w:rPr>
        <w:t xml:space="preserve"> </w:t>
      </w:r>
      <w:r>
        <w:rPr>
          <w:sz w:val="36"/>
        </w:rPr>
        <w:t>By</w:t>
      </w:r>
      <w:r>
        <w:rPr>
          <w:spacing w:val="-6"/>
          <w:sz w:val="36"/>
        </w:rPr>
        <w:t xml:space="preserve"> </w:t>
      </w:r>
      <w:r>
        <w:rPr>
          <w:sz w:val="36"/>
        </w:rPr>
        <w:t>staying</w:t>
      </w:r>
      <w:r>
        <w:rPr>
          <w:spacing w:val="-4"/>
          <w:sz w:val="36"/>
        </w:rPr>
        <w:t xml:space="preserve"> </w:t>
      </w:r>
      <w:r>
        <w:rPr>
          <w:b/>
          <w:sz w:val="36"/>
        </w:rPr>
        <w:t>calm,</w:t>
      </w:r>
      <w:r>
        <w:rPr>
          <w:b/>
          <w:spacing w:val="-5"/>
          <w:sz w:val="36"/>
        </w:rPr>
        <w:t xml:space="preserve"> </w:t>
      </w:r>
      <w:r>
        <w:rPr>
          <w:b/>
          <w:sz w:val="36"/>
        </w:rPr>
        <w:t>delegating</w:t>
      </w:r>
      <w:r>
        <w:rPr>
          <w:b/>
          <w:spacing w:val="-6"/>
          <w:sz w:val="36"/>
        </w:rPr>
        <w:t xml:space="preserve"> </w:t>
      </w:r>
      <w:r>
        <w:rPr>
          <w:b/>
          <w:sz w:val="36"/>
        </w:rPr>
        <w:t>effectively, and prioritizing actions</w:t>
      </w:r>
      <w:r>
        <w:rPr>
          <w:sz w:val="36"/>
        </w:rPr>
        <w:t xml:space="preserve">, we restored operations </w:t>
      </w:r>
      <w:r>
        <w:rPr>
          <w:b/>
          <w:sz w:val="36"/>
        </w:rPr>
        <w:t>50% faster than expected</w:t>
      </w:r>
      <w:r>
        <w:rPr>
          <w:sz w:val="36"/>
        </w:rPr>
        <w:t>.</w:t>
      </w:r>
    </w:p>
    <w:p w14:paraId="2F925C65">
      <w:pPr>
        <w:pStyle w:val="5"/>
        <w:rPr>
          <w:sz w:val="20"/>
        </w:rPr>
      </w:pPr>
    </w:p>
    <w:p w14:paraId="36D8DFF8">
      <w:pPr>
        <w:pStyle w:val="5"/>
        <w:rPr>
          <w:sz w:val="20"/>
        </w:rPr>
      </w:pPr>
      <w:r>
        <w:rPr>
          <w:sz w:val="20"/>
        </w:rPr>
        <mc:AlternateContent>
          <mc:Choice Requires="wpg">
            <w:drawing>
              <wp:anchor distT="0" distB="0" distL="0" distR="0" simplePos="0" relativeHeight="251702272" behindDoc="1" locked="0" layoutInCell="1" allowOverlap="1">
                <wp:simplePos x="0" y="0"/>
                <wp:positionH relativeFrom="page">
                  <wp:posOffset>914400</wp:posOffset>
                </wp:positionH>
                <wp:positionV relativeFrom="paragraph">
                  <wp:posOffset>161290</wp:posOffset>
                </wp:positionV>
                <wp:extent cx="5733415" cy="21590"/>
                <wp:effectExtent l="0" t="0" r="0" b="0"/>
                <wp:wrapTopAndBottom/>
                <wp:docPr id="562" name="Group 562"/>
                <wp:cNvGraphicFramePr/>
                <a:graphic xmlns:a="http://schemas.openxmlformats.org/drawingml/2006/main">
                  <a:graphicData uri="http://schemas.microsoft.com/office/word/2010/wordprocessingGroup">
                    <wpg:wgp>
                      <wpg:cNvGrpSpPr/>
                      <wpg:grpSpPr>
                        <a:xfrm>
                          <a:off x="0" y="0"/>
                          <a:ext cx="5733415" cy="21590"/>
                          <a:chOff x="0" y="0"/>
                          <a:chExt cx="5733415" cy="21590"/>
                        </a:xfrm>
                      </wpg:grpSpPr>
                      <wps:wsp>
                        <wps:cNvPr id="563" name="Graphic 56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564" name="Graphic 564"/>
                        <wps:cNvSpPr/>
                        <wps:spPr>
                          <a:xfrm>
                            <a:off x="5729985"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65" name="Graphic 565"/>
                        <wps:cNvSpPr/>
                        <wps:spPr>
                          <a:xfrm>
                            <a:off x="304" y="1409"/>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566" name="Graphic 566"/>
                        <wps:cNvSpPr/>
                        <wps:spPr>
                          <a:xfrm>
                            <a:off x="5729985" y="4444"/>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567" name="Graphic 567"/>
                        <wps:cNvSpPr/>
                        <wps:spPr>
                          <a:xfrm>
                            <a:off x="304" y="1816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568" name="Graphic 568"/>
                        <wps:cNvSpPr/>
                        <wps:spPr>
                          <a:xfrm>
                            <a:off x="304" y="18160"/>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562" o:spid="_x0000_s1026" o:spt="203" style="position:absolute;left:0pt;margin-left:72pt;margin-top:12.7pt;height:1.7pt;width:451.45pt;mso-position-horizontal-relative:page;mso-wrap-distance-bottom:0pt;mso-wrap-distance-top:0pt;z-index:-251614208;mso-width-relative:page;mso-height-relative:page;" coordsize="5733415,21590" o:gfxdata="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JBL5hva&#10;AAAACgEAAA8AAAAAAAAAAQAgAAAAIgAAAGRycy9kb3ducmV2LnhtbFBLAQIUABQAAAAIAIdO4kCY&#10;B7NbHwQAAIYXAAAOAAAAAAAAAAEAIAAAACkBAABkcnMvZTJvRG9jLnhtbFBLBQYAAAAABgAGAFkB&#10;AAC6BwAAAAA=&#10;">
                <o:lock v:ext="edit" aspectratio="f"/>
                <v:shape id="Graphic 563" o:spid="_x0000_s1026" o:spt="100" style="position:absolute;left:0;top:0;height:19685;width:5731510;" fillcolor="#9F9F9F" filled="t" stroked="f" coordsize="5731510,19685" o:gfxdata="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ITh7sAAADc&#10;AAAADwAAAAAAAAABACAAAAAiAAAAZHJzL2Rvd25yZXYueG1sUEsBAhQAFAAAAAgAh07iQDMvBZ47&#10;AAAAOQAAABAAAAAAAAAAAQAgAAAACgEAAGRycy9zaGFwZXhtbC54bWxQSwUGAAAAAAYABgBbAQAA&#10;tAMAAAAA&#10;" path="m5731497,0l0,0,0,19685,5731497,19685,5731497,0xe">
                  <v:fill on="t" focussize="0,0"/>
                  <v:stroke on="f"/>
                  <v:imagedata o:title=""/>
                  <o:lock v:ext="edit" aspectratio="f"/>
                  <v:textbox inset="0mm,0mm,0mm,0mm"/>
                </v:shape>
                <v:shape id="Graphic 564" o:spid="_x0000_s1026" o:spt="100" style="position:absolute;left:5729985;top:1397;height:3175;width:3175;" fillcolor="#E2E2E2" filled="t" stroked="f" coordsize="3175,3175" o:gfxdata="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L43e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565" o:spid="_x0000_s1026" o:spt="100" style="position:absolute;left:304;top:1409;height:17145;width:5732780;" fillcolor="#9F9F9F" filled="t" stroked="f" coordsize="5732780,17145" o:gfxdata="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6uV8K/&#10;AAAA3AAAAA8AAAAAAAAAAQAgAAAAIgAAAGRycy9kb3ducmV2LnhtbFBLAQIUABQAAAAIAIdO4kAz&#10;LwWeOwAAADkAAAAQAAAAAAAAAAEAIAAAAA4BAABkcnMvc2hhcGV4bWwueG1sUEsFBgAAAAAGAAYA&#10;WwEAALgDAAAAAA==&#10;" path="m3048,3035l0,3035,0,16751,3048,16751,3048,3035xem5732716,0l5729668,0,5729668,3035,5732716,3035,5732716,0xe">
                  <v:fill on="t" focussize="0,0"/>
                  <v:stroke on="f"/>
                  <v:imagedata o:title=""/>
                  <o:lock v:ext="edit" aspectratio="f"/>
                  <v:textbox inset="0mm,0mm,0mm,0mm"/>
                </v:shape>
                <v:shape id="Graphic 566" o:spid="_x0000_s1026" o:spt="100" style="position:absolute;left:5729985;top:4444;height:13970;width:3175;" fillcolor="#E2E2E2" filled="t" stroked="f" coordsize="3175,13970" o:gfxdata="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TGO8AAAA&#10;3AAAAA8AAAAAAAAAAQAgAAAAIgAAAGRycy9kb3ducmV2LnhtbFBLAQIUABQAAAAIAIdO4kAzLwWe&#10;OwAAADkAAAAQAAAAAAAAAAEAIAAAAAsBAABkcnMvc2hhcGV4bWwueG1sUEsFBgAAAAAGAAYAWwEA&#10;ALUDAAAAAA==&#10;" path="m3047,0l0,0,0,13716,3047,13716,3047,0xe">
                  <v:fill on="t" focussize="0,0"/>
                  <v:stroke on="f"/>
                  <v:imagedata o:title=""/>
                  <o:lock v:ext="edit" aspectratio="f"/>
                  <v:textbox inset="0mm,0mm,0mm,0mm"/>
                </v:shape>
                <v:shape id="Graphic 567" o:spid="_x0000_s1026" o:spt="100" style="position:absolute;left:304;top:18160;height:3175;width:3175;" fillcolor="#9F9F9F" filled="t" stroked="f" coordsize="3175,3175" o:gfxdata="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cGSy/&#10;AAAA3AAAAA8AAAAAAAAAAQAgAAAAIgAAAGRycy9kb3ducmV2LnhtbFBLAQIUABQAAAAIAIdO4kAz&#10;LwWeOwAAADkAAAAQAAAAAAAAAAEAIAAAAA4BAABkcnMvc2hhcGV4bWwueG1sUEsFBgAAAAAGAAYA&#10;WwEAALgDAAAAAA==&#10;" path="m3047,0l0,0,0,3048,3047,3048,3047,0xe">
                  <v:fill on="t" focussize="0,0"/>
                  <v:stroke on="f"/>
                  <v:imagedata o:title=""/>
                  <o:lock v:ext="edit" aspectratio="f"/>
                  <v:textbox inset="0mm,0mm,0mm,0mm"/>
                </v:shape>
                <v:shape id="Graphic 568" o:spid="_x0000_s1026" o:spt="100" style="position:absolute;left:304;top:18160;height:3175;width:5732780;" fillcolor="#E2E2E2" filled="t" stroked="f" coordsize="5732780,3175" o:gfxdata="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WwweLsAAADc&#10;AAAADwAAAAAAAAABACAAAAAiAAAAZHJzL2Rvd25yZXYueG1sUEsBAhQAFAAAAAgAh07iQDMvBZ47&#10;AAAAOQAAABAAAAAAAAAAAQAgAAAACgEAAGRycy9zaGFwZXhtbC54bWxQSwUGAAAAAAYABgBbAQAA&#10;tA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4EB8CFAE">
      <w:pPr>
        <w:pStyle w:val="2"/>
        <w:numPr>
          <w:ilvl w:val="0"/>
          <w:numId w:val="1"/>
        </w:numPr>
        <w:tabs>
          <w:tab w:val="left" w:pos="578"/>
        </w:tabs>
        <w:spacing w:before="278" w:after="0" w:line="276" w:lineRule="auto"/>
        <w:ind w:left="23" w:right="24" w:firstLine="0"/>
        <w:jc w:val="left"/>
      </w:pPr>
      <w:r>
        <w:t>How would you handle a situation where a key project was suddenly defunded or canceled?</w:t>
      </w:r>
    </w:p>
    <w:p w14:paraId="2E83A356">
      <w:pPr>
        <w:pStyle w:val="2"/>
        <w:spacing w:after="0" w:line="276" w:lineRule="auto"/>
        <w:jc w:val="left"/>
        <w:sectPr>
          <w:pgSz w:w="11910" w:h="16840"/>
          <w:pgMar w:top="1540" w:right="1417" w:bottom="280" w:left="1417" w:header="781" w:footer="0" w:gutter="0"/>
          <w:cols w:space="720" w:num="1"/>
        </w:sectPr>
      </w:pPr>
    </w:p>
    <w:p w14:paraId="71CBB351">
      <w:pPr>
        <w:spacing w:before="77" w:line="276" w:lineRule="auto"/>
        <w:ind w:left="23" w:right="0" w:firstLine="0"/>
        <w:jc w:val="left"/>
        <w:rPr>
          <w:i/>
          <w:sz w:val="36"/>
        </w:rPr>
      </w:pPr>
      <w:r>
        <w:rPr>
          <w:i/>
          <w:sz w:val="36"/>
        </w:rPr>
        <w:t>(Relevant for Project Management, Finance, IT, Engineering, and Business Strategy Roles)</w:t>
      </w:r>
    </w:p>
    <w:p w14:paraId="65AAEFAF">
      <w:pPr>
        <w:pStyle w:val="2"/>
        <w:spacing w:before="166"/>
      </w:pPr>
      <w:r>
        <w:rPr>
          <w:spacing w:val="-2"/>
        </w:rPr>
        <w:t>Answer:</w:t>
      </w:r>
    </w:p>
    <w:p w14:paraId="7596DD69">
      <w:pPr>
        <w:pStyle w:val="5"/>
        <w:spacing w:before="66" w:line="276" w:lineRule="auto"/>
        <w:ind w:left="23"/>
      </w:pPr>
      <w:r>
        <w:t>A project</w:t>
      </w:r>
      <w:r>
        <w:rPr>
          <w:spacing w:val="40"/>
        </w:rPr>
        <w:t xml:space="preserve"> </w:t>
      </w:r>
      <w:r>
        <w:t>cancellation</w:t>
      </w:r>
      <w:r>
        <w:rPr>
          <w:spacing w:val="40"/>
        </w:rPr>
        <w:t xml:space="preserve"> </w:t>
      </w:r>
      <w:r>
        <w:t>or</w:t>
      </w:r>
      <w:r>
        <w:rPr>
          <w:spacing w:val="40"/>
        </w:rPr>
        <w:t xml:space="preserve"> </w:t>
      </w:r>
      <w:r>
        <w:t>defunding</w:t>
      </w:r>
      <w:r>
        <w:rPr>
          <w:spacing w:val="40"/>
        </w:rPr>
        <w:t xml:space="preserve"> </w:t>
      </w:r>
      <w:r>
        <w:t>can</w:t>
      </w:r>
      <w:r>
        <w:rPr>
          <w:spacing w:val="40"/>
        </w:rPr>
        <w:t xml:space="preserve"> </w:t>
      </w:r>
      <w:r>
        <w:t>be</w:t>
      </w:r>
      <w:r>
        <w:rPr>
          <w:spacing w:val="40"/>
        </w:rPr>
        <w:t xml:space="preserve"> </w:t>
      </w:r>
      <w:r>
        <w:t>disruptive,</w:t>
      </w:r>
      <w:r>
        <w:rPr>
          <w:spacing w:val="40"/>
        </w:rPr>
        <w:t xml:space="preserve"> </w:t>
      </w:r>
      <w:r>
        <w:t>but</w:t>
      </w:r>
      <w:r>
        <w:rPr>
          <w:spacing w:val="40"/>
        </w:rPr>
        <w:t xml:space="preserve"> </w:t>
      </w:r>
      <w:r>
        <w:t>I would approach it strategically:</w:t>
      </w:r>
    </w:p>
    <w:p w14:paraId="5217AC67">
      <w:pPr>
        <w:pStyle w:val="8"/>
        <w:numPr>
          <w:ilvl w:val="0"/>
          <w:numId w:val="13"/>
        </w:numPr>
        <w:tabs>
          <w:tab w:val="left" w:pos="743"/>
        </w:tabs>
        <w:spacing w:before="166" w:after="0" w:line="278" w:lineRule="auto"/>
        <w:ind w:left="743" w:right="21" w:hanging="360"/>
        <w:jc w:val="both"/>
        <w:rPr>
          <w:sz w:val="36"/>
        </w:rPr>
      </w:pPr>
      <w:r>
        <w:rPr>
          <w:b/>
          <w:sz w:val="36"/>
        </w:rPr>
        <w:t xml:space="preserve">Assess the situation: </w:t>
      </w:r>
      <w:r>
        <w:rPr>
          <w:sz w:val="36"/>
        </w:rPr>
        <w:t>Understand the reasons behind the cancellation</w:t>
      </w:r>
      <w:r>
        <w:rPr>
          <w:spacing w:val="-5"/>
          <w:sz w:val="36"/>
        </w:rPr>
        <w:t xml:space="preserve"> </w:t>
      </w:r>
      <w:r>
        <w:rPr>
          <w:sz w:val="36"/>
        </w:rPr>
        <w:t>(budget</w:t>
      </w:r>
      <w:r>
        <w:rPr>
          <w:spacing w:val="-3"/>
          <w:sz w:val="36"/>
        </w:rPr>
        <w:t xml:space="preserve"> </w:t>
      </w:r>
      <w:r>
        <w:rPr>
          <w:sz w:val="36"/>
        </w:rPr>
        <w:t>constraints,</w:t>
      </w:r>
      <w:r>
        <w:rPr>
          <w:spacing w:val="-4"/>
          <w:sz w:val="36"/>
        </w:rPr>
        <w:t xml:space="preserve"> </w:t>
      </w:r>
      <w:r>
        <w:rPr>
          <w:sz w:val="36"/>
        </w:rPr>
        <w:t>market</w:t>
      </w:r>
      <w:r>
        <w:rPr>
          <w:spacing w:val="-3"/>
          <w:sz w:val="36"/>
        </w:rPr>
        <w:t xml:space="preserve"> </w:t>
      </w:r>
      <w:r>
        <w:rPr>
          <w:sz w:val="36"/>
        </w:rPr>
        <w:t>shifts,</w:t>
      </w:r>
      <w:r>
        <w:rPr>
          <w:spacing w:val="-4"/>
          <w:sz w:val="36"/>
        </w:rPr>
        <w:t xml:space="preserve"> </w:t>
      </w:r>
      <w:r>
        <w:rPr>
          <w:sz w:val="36"/>
        </w:rPr>
        <w:t xml:space="preserve">leadership </w:t>
      </w:r>
      <w:r>
        <w:rPr>
          <w:spacing w:val="-2"/>
          <w:sz w:val="36"/>
        </w:rPr>
        <w:t>changes).</w:t>
      </w:r>
    </w:p>
    <w:p w14:paraId="733795C1">
      <w:pPr>
        <w:pStyle w:val="8"/>
        <w:numPr>
          <w:ilvl w:val="0"/>
          <w:numId w:val="13"/>
        </w:numPr>
        <w:tabs>
          <w:tab w:val="left" w:pos="743"/>
        </w:tabs>
        <w:spacing w:before="159" w:after="0" w:line="276" w:lineRule="auto"/>
        <w:ind w:left="743" w:right="24" w:hanging="360"/>
        <w:jc w:val="both"/>
        <w:rPr>
          <w:sz w:val="36"/>
        </w:rPr>
      </w:pPr>
      <w:r>
        <w:rPr>
          <w:b/>
          <w:sz w:val="36"/>
        </w:rPr>
        <w:t xml:space="preserve">Minimize impact: </w:t>
      </w:r>
      <w:r>
        <w:rPr>
          <w:sz w:val="36"/>
        </w:rPr>
        <w:t>Identify tasks that can be salvaged, transferred, or repurposed for future projects.</w:t>
      </w:r>
    </w:p>
    <w:p w14:paraId="6E0C7E74">
      <w:pPr>
        <w:pStyle w:val="8"/>
        <w:numPr>
          <w:ilvl w:val="0"/>
          <w:numId w:val="13"/>
        </w:numPr>
        <w:tabs>
          <w:tab w:val="left" w:pos="743"/>
        </w:tabs>
        <w:spacing w:before="168" w:after="0" w:line="276" w:lineRule="auto"/>
        <w:ind w:left="743" w:right="18" w:hanging="360"/>
        <w:jc w:val="both"/>
        <w:rPr>
          <w:sz w:val="36"/>
        </w:rPr>
      </w:pPr>
      <w:r>
        <w:rPr>
          <w:b/>
          <w:sz w:val="36"/>
        </w:rPr>
        <w:t>Communicate</w:t>
      </w:r>
      <w:r>
        <w:rPr>
          <w:b/>
          <w:spacing w:val="-21"/>
          <w:sz w:val="36"/>
        </w:rPr>
        <w:t xml:space="preserve"> </w:t>
      </w:r>
      <w:r>
        <w:rPr>
          <w:b/>
          <w:sz w:val="36"/>
        </w:rPr>
        <w:t>transparently:</w:t>
      </w:r>
      <w:r>
        <w:rPr>
          <w:b/>
          <w:spacing w:val="-20"/>
          <w:sz w:val="36"/>
        </w:rPr>
        <w:t xml:space="preserve"> </w:t>
      </w:r>
      <w:r>
        <w:rPr>
          <w:sz w:val="36"/>
        </w:rPr>
        <w:t>Inform</w:t>
      </w:r>
      <w:r>
        <w:rPr>
          <w:spacing w:val="-22"/>
          <w:sz w:val="36"/>
        </w:rPr>
        <w:t xml:space="preserve"> </w:t>
      </w:r>
      <w:r>
        <w:rPr>
          <w:sz w:val="36"/>
        </w:rPr>
        <w:t>stakeholders</w:t>
      </w:r>
      <w:r>
        <w:rPr>
          <w:spacing w:val="-22"/>
          <w:sz w:val="36"/>
        </w:rPr>
        <w:t xml:space="preserve"> </w:t>
      </w:r>
      <w:r>
        <w:rPr>
          <w:sz w:val="36"/>
        </w:rPr>
        <w:t xml:space="preserve">(team members, clients, vendors) about the changes and next </w:t>
      </w:r>
      <w:r>
        <w:rPr>
          <w:spacing w:val="-2"/>
          <w:sz w:val="36"/>
        </w:rPr>
        <w:t>steps.</w:t>
      </w:r>
    </w:p>
    <w:p w14:paraId="45A85A79">
      <w:pPr>
        <w:pStyle w:val="8"/>
        <w:numPr>
          <w:ilvl w:val="0"/>
          <w:numId w:val="13"/>
        </w:numPr>
        <w:tabs>
          <w:tab w:val="left" w:pos="743"/>
        </w:tabs>
        <w:spacing w:before="171" w:after="0" w:line="276" w:lineRule="auto"/>
        <w:ind w:left="743" w:right="20" w:hanging="360"/>
        <w:jc w:val="both"/>
        <w:rPr>
          <w:sz w:val="36"/>
        </w:rPr>
      </w:pPr>
      <w:r>
        <w:rPr>
          <w:b/>
          <w:sz w:val="36"/>
        </w:rPr>
        <w:t>Reallocate</w:t>
      </w:r>
      <w:r>
        <w:rPr>
          <w:b/>
          <w:spacing w:val="-23"/>
          <w:sz w:val="36"/>
        </w:rPr>
        <w:t xml:space="preserve"> </w:t>
      </w:r>
      <w:r>
        <w:rPr>
          <w:b/>
          <w:sz w:val="36"/>
        </w:rPr>
        <w:t>resources:</w:t>
      </w:r>
      <w:r>
        <w:rPr>
          <w:b/>
          <w:spacing w:val="-22"/>
          <w:sz w:val="36"/>
        </w:rPr>
        <w:t xml:space="preserve"> </w:t>
      </w:r>
      <w:r>
        <w:rPr>
          <w:sz w:val="36"/>
        </w:rPr>
        <w:t>If</w:t>
      </w:r>
      <w:r>
        <w:rPr>
          <w:spacing w:val="-23"/>
          <w:sz w:val="36"/>
        </w:rPr>
        <w:t xml:space="preserve"> </w:t>
      </w:r>
      <w:r>
        <w:rPr>
          <w:sz w:val="36"/>
        </w:rPr>
        <w:t>possible,</w:t>
      </w:r>
      <w:r>
        <w:rPr>
          <w:spacing w:val="-22"/>
          <w:sz w:val="36"/>
        </w:rPr>
        <w:t xml:space="preserve"> </w:t>
      </w:r>
      <w:r>
        <w:rPr>
          <w:sz w:val="36"/>
        </w:rPr>
        <w:t>reassign</w:t>
      </w:r>
      <w:r>
        <w:rPr>
          <w:spacing w:val="-23"/>
          <w:sz w:val="36"/>
        </w:rPr>
        <w:t xml:space="preserve"> </w:t>
      </w:r>
      <w:r>
        <w:rPr>
          <w:sz w:val="36"/>
        </w:rPr>
        <w:t>team</w:t>
      </w:r>
      <w:r>
        <w:rPr>
          <w:spacing w:val="-22"/>
          <w:sz w:val="36"/>
        </w:rPr>
        <w:t xml:space="preserve"> </w:t>
      </w:r>
      <w:r>
        <w:rPr>
          <w:sz w:val="36"/>
        </w:rPr>
        <w:t xml:space="preserve">members to other high-priority projects to maintain morale and </w:t>
      </w:r>
      <w:r>
        <w:rPr>
          <w:spacing w:val="-2"/>
          <w:sz w:val="36"/>
        </w:rPr>
        <w:t>productivity.</w:t>
      </w:r>
    </w:p>
    <w:p w14:paraId="4486715A">
      <w:pPr>
        <w:spacing w:before="170" w:line="278" w:lineRule="auto"/>
        <w:ind w:left="23" w:right="15" w:firstLine="0"/>
        <w:jc w:val="both"/>
        <w:rPr>
          <w:sz w:val="36"/>
        </w:rPr>
      </w:pPr>
      <w:r>
        <w:rPr>
          <w:sz w:val="36"/>
        </w:rPr>
        <w:t>For</w:t>
      </w:r>
      <w:r>
        <w:rPr>
          <w:spacing w:val="-23"/>
          <w:sz w:val="36"/>
        </w:rPr>
        <w:t xml:space="preserve"> </w:t>
      </w:r>
      <w:r>
        <w:rPr>
          <w:sz w:val="36"/>
        </w:rPr>
        <w:t>example,</w:t>
      </w:r>
      <w:r>
        <w:rPr>
          <w:spacing w:val="-22"/>
          <w:sz w:val="36"/>
        </w:rPr>
        <w:t xml:space="preserve"> </w:t>
      </w:r>
      <w:r>
        <w:rPr>
          <w:sz w:val="36"/>
        </w:rPr>
        <w:t>in</w:t>
      </w:r>
      <w:r>
        <w:rPr>
          <w:spacing w:val="-23"/>
          <w:sz w:val="36"/>
        </w:rPr>
        <w:t xml:space="preserve"> </w:t>
      </w:r>
      <w:r>
        <w:rPr>
          <w:sz w:val="36"/>
        </w:rPr>
        <w:t>my</w:t>
      </w:r>
      <w:r>
        <w:rPr>
          <w:spacing w:val="-22"/>
          <w:sz w:val="36"/>
        </w:rPr>
        <w:t xml:space="preserve"> </w:t>
      </w:r>
      <w:r>
        <w:rPr>
          <w:sz w:val="36"/>
        </w:rPr>
        <w:t>previous</w:t>
      </w:r>
      <w:r>
        <w:rPr>
          <w:spacing w:val="-23"/>
          <w:sz w:val="36"/>
        </w:rPr>
        <w:t xml:space="preserve"> </w:t>
      </w:r>
      <w:r>
        <w:rPr>
          <w:sz w:val="36"/>
        </w:rPr>
        <w:t>role</w:t>
      </w:r>
      <w:r>
        <w:rPr>
          <w:spacing w:val="-22"/>
          <w:sz w:val="36"/>
        </w:rPr>
        <w:t xml:space="preserve"> </w:t>
      </w:r>
      <w:r>
        <w:rPr>
          <w:sz w:val="36"/>
        </w:rPr>
        <w:t>at</w:t>
      </w:r>
      <w:r>
        <w:rPr>
          <w:spacing w:val="-23"/>
          <w:sz w:val="36"/>
        </w:rPr>
        <w:t xml:space="preserve"> </w:t>
      </w:r>
      <w:r>
        <w:rPr>
          <w:b/>
          <w:sz w:val="36"/>
        </w:rPr>
        <w:t>[Company</w:t>
      </w:r>
      <w:r>
        <w:rPr>
          <w:b/>
          <w:spacing w:val="-22"/>
          <w:sz w:val="36"/>
        </w:rPr>
        <w:t xml:space="preserve"> </w:t>
      </w:r>
      <w:r>
        <w:rPr>
          <w:b/>
          <w:sz w:val="36"/>
        </w:rPr>
        <w:t>Name]</w:t>
      </w:r>
      <w:r>
        <w:rPr>
          <w:sz w:val="36"/>
        </w:rPr>
        <w:t>,</w:t>
      </w:r>
      <w:r>
        <w:rPr>
          <w:spacing w:val="-23"/>
          <w:sz w:val="36"/>
        </w:rPr>
        <w:t xml:space="preserve"> </w:t>
      </w:r>
      <w:r>
        <w:rPr>
          <w:sz w:val="36"/>
        </w:rPr>
        <w:t>a</w:t>
      </w:r>
      <w:r>
        <w:rPr>
          <w:spacing w:val="-22"/>
          <w:sz w:val="36"/>
        </w:rPr>
        <w:t xml:space="preserve"> </w:t>
      </w:r>
      <w:r>
        <w:rPr>
          <w:sz w:val="36"/>
        </w:rPr>
        <w:t xml:space="preserve">major </w:t>
      </w:r>
      <w:r>
        <w:rPr>
          <w:b/>
          <w:sz w:val="36"/>
        </w:rPr>
        <w:t>software</w:t>
      </w:r>
      <w:r>
        <w:rPr>
          <w:b/>
          <w:spacing w:val="-1"/>
          <w:sz w:val="36"/>
        </w:rPr>
        <w:t xml:space="preserve"> </w:t>
      </w:r>
      <w:r>
        <w:rPr>
          <w:b/>
          <w:sz w:val="36"/>
        </w:rPr>
        <w:t>development</w:t>
      </w:r>
      <w:r>
        <w:rPr>
          <w:b/>
          <w:spacing w:val="-2"/>
          <w:sz w:val="36"/>
        </w:rPr>
        <w:t xml:space="preserve"> </w:t>
      </w:r>
      <w:r>
        <w:rPr>
          <w:b/>
          <w:sz w:val="36"/>
        </w:rPr>
        <w:t>project</w:t>
      </w:r>
      <w:r>
        <w:rPr>
          <w:b/>
          <w:spacing w:val="-3"/>
          <w:sz w:val="36"/>
        </w:rPr>
        <w:t xml:space="preserve"> </w:t>
      </w:r>
      <w:r>
        <w:rPr>
          <w:sz w:val="36"/>
        </w:rPr>
        <w:t>was</w:t>
      </w:r>
      <w:r>
        <w:rPr>
          <w:spacing w:val="-3"/>
          <w:sz w:val="36"/>
        </w:rPr>
        <w:t xml:space="preserve"> </w:t>
      </w:r>
      <w:r>
        <w:rPr>
          <w:sz w:val="36"/>
        </w:rPr>
        <w:t>suddenly</w:t>
      </w:r>
      <w:r>
        <w:rPr>
          <w:spacing w:val="-1"/>
          <w:sz w:val="36"/>
        </w:rPr>
        <w:t xml:space="preserve"> </w:t>
      </w:r>
      <w:r>
        <w:rPr>
          <w:sz w:val="36"/>
        </w:rPr>
        <w:t>defunded</w:t>
      </w:r>
      <w:r>
        <w:rPr>
          <w:spacing w:val="-2"/>
          <w:sz w:val="36"/>
        </w:rPr>
        <w:t xml:space="preserve"> </w:t>
      </w:r>
      <w:r>
        <w:rPr>
          <w:sz w:val="36"/>
        </w:rPr>
        <w:t>due</w:t>
      </w:r>
      <w:r>
        <w:rPr>
          <w:spacing w:val="-3"/>
          <w:sz w:val="36"/>
        </w:rPr>
        <w:t xml:space="preserve"> </w:t>
      </w:r>
      <w:r>
        <w:rPr>
          <w:sz w:val="36"/>
        </w:rPr>
        <w:t xml:space="preserve">to budget cuts. Instead of letting the effort go to waste, I </w:t>
      </w:r>
      <w:r>
        <w:rPr>
          <w:b/>
          <w:sz w:val="36"/>
        </w:rPr>
        <w:t xml:space="preserve">repurposed key features </w:t>
      </w:r>
      <w:r>
        <w:rPr>
          <w:sz w:val="36"/>
        </w:rPr>
        <w:t xml:space="preserve">for a different initiative, reducing development time on a future project by </w:t>
      </w:r>
      <w:r>
        <w:rPr>
          <w:b/>
          <w:sz w:val="36"/>
        </w:rPr>
        <w:t xml:space="preserve">30% </w:t>
      </w:r>
      <w:r>
        <w:rPr>
          <w:sz w:val="36"/>
        </w:rPr>
        <w:t>while ensuring business continuity.</w:t>
      </w:r>
    </w:p>
    <w:p w14:paraId="2C5D4DB7">
      <w:pPr>
        <w:pStyle w:val="5"/>
        <w:spacing w:before="229"/>
        <w:rPr>
          <w:sz w:val="20"/>
        </w:rPr>
      </w:pPr>
      <w:r>
        <w:rPr>
          <w:sz w:val="20"/>
        </w:rPr>
        <mc:AlternateContent>
          <mc:Choice Requires="wpg">
            <w:drawing>
              <wp:anchor distT="0" distB="0" distL="0" distR="0" simplePos="0" relativeHeight="251702272" behindDoc="1" locked="0" layoutInCell="1" allowOverlap="1">
                <wp:simplePos x="0" y="0"/>
                <wp:positionH relativeFrom="page">
                  <wp:posOffset>914400</wp:posOffset>
                </wp:positionH>
                <wp:positionV relativeFrom="paragraph">
                  <wp:posOffset>306705</wp:posOffset>
                </wp:positionV>
                <wp:extent cx="5733415" cy="20955"/>
                <wp:effectExtent l="0" t="0" r="0" b="0"/>
                <wp:wrapTopAndBottom/>
                <wp:docPr id="569" name="Group 569"/>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570" name="Graphic 57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571" name="Graphic 571"/>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72" name="Graphic 572"/>
                        <wps:cNvSpPr/>
                        <wps:spPr>
                          <a:xfrm>
                            <a:off x="304" y="1028"/>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573" name="Graphic 573"/>
                        <wps:cNvSpPr/>
                        <wps:spPr>
                          <a:xfrm>
                            <a:off x="5729985"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574" name="Graphic 574"/>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575" name="Graphic 575"/>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569" o:spid="_x0000_s1026" o:spt="203" style="position:absolute;left:0pt;margin-left:72pt;margin-top:24.15pt;height:1.65pt;width:451.45pt;mso-position-horizontal-relative:page;mso-wrap-distance-bottom:0pt;mso-wrap-distance-top:0pt;z-index:-251614208;mso-width-relative:page;mso-height-relative:page;" coordsize="5733415,20955" o:gfxdata="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">
                <o:lock v:ext="edit" aspectratio="f"/>
                <v:shape id="Graphic 570" o:spid="_x0000_s1026" o:spt="100" style="position:absolute;left:0;top:0;height:19685;width:5731510;" fillcolor="#9F9F9F" filled="t" stroked="f" coordsize="5731510,19685" o:gfxdata="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cuRsttAAAANwAAAAPAAAA&#10;AAAAAAEAIAAAACIAAABkcnMvZG93bnJldi54bWxQSwECFAAUAAAACACHTuJAMy8FnjsAAAA5AAAA&#10;EAAAAAAAAAABACAAAAADAQAAZHJzL3NoYXBleG1sLnhtbFBLBQYAAAAABgAGAFsBAACtAwAAAAA=&#10;" path="m5731497,0l0,0,0,19685,5731497,19685,5731497,0xe">
                  <v:fill on="t" focussize="0,0"/>
                  <v:stroke on="f"/>
                  <v:imagedata o:title=""/>
                  <o:lock v:ext="edit" aspectratio="f"/>
                  <v:textbox inset="0mm,0mm,0mm,0mm"/>
                </v:shape>
                <v:shape id="Graphic 571" o:spid="_x0000_s1026" o:spt="100" style="position:absolute;left:5729985;top:1016;height:3175;width:3175;" fillcolor="#E2E2E2" filled="t" stroked="f" coordsize="3175,3175" o:gfxdata="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pdYy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572" o:spid="_x0000_s1026" o:spt="100" style="position:absolute;left:304;top:1028;height:17145;width:5732780;" fillcolor="#9F9F9F" filled="t" stroked="f" coordsize="5732780,17145" o:gfxdata="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eWWu/&#10;AAAA3AAAAA8AAAAAAAAAAQAgAAAAIgAAAGRycy9kb3ducmV2LnhtbFBLAQIUABQAAAAIAIdO4kAz&#10;LwWeOwAAADkAAAAQAAAAAAAAAAEAIAAAAA4BAABkcnMvc2hhcGV4bWwueG1sUEsFBgAAAAAGAAYA&#10;WwEAALgDAAAAAA==&#10;" path="m3048,3035l0,3035,0,16751,3048,16751,3048,3035xem5732716,0l5729668,0,5729668,3035,5732716,3035,5732716,0xe">
                  <v:fill on="t" focussize="0,0"/>
                  <v:stroke on="f"/>
                  <v:imagedata o:title=""/>
                  <o:lock v:ext="edit" aspectratio="f"/>
                  <v:textbox inset="0mm,0mm,0mm,0mm"/>
                </v:shape>
                <v:shape id="Graphic 573" o:spid="_x0000_s1026" o:spt="100" style="position:absolute;left:5729985;top:4063;height:13970;width:3175;" fillcolor="#E2E2E2" filled="t" stroked="f" coordsize="3175,13970" o:gfxdata="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L3kmvQAA&#10;ANwAAAAPAAAAAAAAAAEAIAAAACIAAABkcnMvZG93bnJldi54bWxQSwECFAAUAAAACACHTuJAMy8F&#10;njsAAAA5AAAAEAAAAAAAAAABACAAAAAMAQAAZHJzL3NoYXBleG1sLnhtbFBLBQYAAAAABgAGAFsB&#10;AAC2AwAAAAA=&#10;" path="m3047,0l0,0,0,13716,3047,13716,3047,0xe">
                  <v:fill on="t" focussize="0,0"/>
                  <v:stroke on="f"/>
                  <v:imagedata o:title=""/>
                  <o:lock v:ext="edit" aspectratio="f"/>
                  <v:textbox inset="0mm,0mm,0mm,0mm"/>
                </v:shape>
                <v:shape id="Graphic 574" o:spid="_x0000_s1026" o:spt="100" style="position:absolute;left:304;top:17780;height:3175;width:3175;" fillcolor="#9F9F9F" filled="t" stroked="f" coordsize="3175,3175" o:gfxdata="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XEYa/&#10;AAAA3AAAAA8AAAAAAAAAAQAgAAAAIgAAAGRycy9kb3ducmV2LnhtbFBLAQIUABQAAAAIAIdO4kAz&#10;LwWeOwAAADkAAAAQAAAAAAAAAAEAIAAAAA4BAABkcnMvc2hhcGV4bWwueG1sUEsFBgAAAAAGAAYA&#10;WwEAALgDAAAAAA==&#10;" path="m3047,0l0,0,0,3047,3047,3047,3047,0xe">
                  <v:fill on="t" focussize="0,0"/>
                  <v:stroke on="f"/>
                  <v:imagedata o:title=""/>
                  <o:lock v:ext="edit" aspectratio="f"/>
                  <v:textbox inset="0mm,0mm,0mm,0mm"/>
                </v:shape>
                <v:shape id="Graphic 575" o:spid="_x0000_s1026" o:spt="100" style="position:absolute;left:304;top:17792;height:3175;width:5732780;" fillcolor="#E2E2E2" filled="t" stroked="f" coordsize="5732780,3175" o:gfxdata="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60CTu/&#10;AAAA3AAAAA8AAAAAAAAAAQAgAAAAIgAAAGRycy9kb3ducmV2LnhtbFBLAQIUABQAAAAIAIdO4kAz&#10;LwWeOwAAADkAAAAQAAAAAAAAAAEAIAAAAA4BAABkcnMvc2hhcGV4bWwueG1sUEsFBgAAAAAGAAYA&#10;WwEAALg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4E3C3326">
      <w:pPr>
        <w:pStyle w:val="2"/>
        <w:numPr>
          <w:ilvl w:val="0"/>
          <w:numId w:val="1"/>
        </w:numPr>
        <w:tabs>
          <w:tab w:val="left" w:pos="650"/>
        </w:tabs>
        <w:spacing w:before="280" w:after="0" w:line="276" w:lineRule="auto"/>
        <w:ind w:left="23" w:right="13" w:firstLine="0"/>
        <w:jc w:val="left"/>
      </w:pPr>
      <w:r>
        <w:t>How</w:t>
      </w:r>
      <w:r>
        <w:rPr>
          <w:spacing w:val="40"/>
        </w:rPr>
        <w:t xml:space="preserve"> </w:t>
      </w:r>
      <w:r>
        <w:t>would</w:t>
      </w:r>
      <w:r>
        <w:rPr>
          <w:spacing w:val="40"/>
        </w:rPr>
        <w:t xml:space="preserve"> </w:t>
      </w:r>
      <w:r>
        <w:t>you</w:t>
      </w:r>
      <w:r>
        <w:rPr>
          <w:spacing w:val="40"/>
        </w:rPr>
        <w:t xml:space="preserve"> </w:t>
      </w:r>
      <w:r>
        <w:t>manage</w:t>
      </w:r>
      <w:r>
        <w:rPr>
          <w:spacing w:val="40"/>
        </w:rPr>
        <w:t xml:space="preserve"> </w:t>
      </w:r>
      <w:r>
        <w:t>a</w:t>
      </w:r>
      <w:r>
        <w:rPr>
          <w:spacing w:val="40"/>
        </w:rPr>
        <w:t xml:space="preserve"> </w:t>
      </w:r>
      <w:r>
        <w:t>situation</w:t>
      </w:r>
      <w:r>
        <w:rPr>
          <w:spacing w:val="40"/>
        </w:rPr>
        <w:t xml:space="preserve"> </w:t>
      </w:r>
      <w:r>
        <w:t>where</w:t>
      </w:r>
      <w:r>
        <w:rPr>
          <w:spacing w:val="40"/>
        </w:rPr>
        <w:t xml:space="preserve"> </w:t>
      </w:r>
      <w:r>
        <w:t>a</w:t>
      </w:r>
      <w:r>
        <w:rPr>
          <w:spacing w:val="40"/>
        </w:rPr>
        <w:t xml:space="preserve"> </w:t>
      </w:r>
      <w:r>
        <w:t>senior</w:t>
      </w:r>
      <w:r>
        <w:rPr>
          <w:spacing w:val="80"/>
          <w:w w:val="150"/>
        </w:rPr>
        <w:t xml:space="preserve"> </w:t>
      </w:r>
      <w:r>
        <w:t>executive makes a decision that could harm the company?</w:t>
      </w:r>
    </w:p>
    <w:p w14:paraId="5707E8A9">
      <w:pPr>
        <w:pStyle w:val="2"/>
        <w:spacing w:after="0" w:line="276" w:lineRule="auto"/>
        <w:jc w:val="left"/>
        <w:sectPr>
          <w:pgSz w:w="11910" w:h="16840"/>
          <w:pgMar w:top="1540" w:right="1417" w:bottom="280" w:left="1417" w:header="781" w:footer="0" w:gutter="0"/>
          <w:cols w:space="720" w:num="1"/>
        </w:sectPr>
      </w:pPr>
    </w:p>
    <w:p w14:paraId="7BF52E27">
      <w:pPr>
        <w:spacing w:before="77" w:line="276" w:lineRule="auto"/>
        <w:ind w:left="23" w:right="0" w:firstLine="0"/>
        <w:jc w:val="left"/>
        <w:rPr>
          <w:i/>
          <w:sz w:val="36"/>
        </w:rPr>
      </w:pPr>
      <w:r>
        <w:rPr>
          <w:i/>
          <w:sz w:val="36"/>
        </w:rPr>
        <w:t>(Relevant for Leadership, Business Strategy, Operations, and Compliance Roles)</w:t>
      </w:r>
    </w:p>
    <w:p w14:paraId="32A7609E">
      <w:pPr>
        <w:pStyle w:val="2"/>
        <w:spacing w:before="166"/>
      </w:pPr>
      <w:r>
        <w:rPr>
          <w:spacing w:val="-2"/>
        </w:rPr>
        <w:t>Answer:</w:t>
      </w:r>
    </w:p>
    <w:p w14:paraId="78B9E693">
      <w:pPr>
        <w:pStyle w:val="5"/>
        <w:tabs>
          <w:tab w:val="left" w:pos="1854"/>
          <w:tab w:val="left" w:pos="3001"/>
          <w:tab w:val="left" w:pos="4867"/>
          <w:tab w:val="left" w:pos="6513"/>
          <w:tab w:val="left" w:pos="7160"/>
          <w:tab w:val="left" w:pos="8749"/>
        </w:tabs>
        <w:spacing w:before="66"/>
        <w:ind w:left="23"/>
      </w:pPr>
      <w:r>
        <w:rPr>
          <w:spacing w:val="-2"/>
        </w:rPr>
        <w:t>Handling</w:t>
      </w:r>
      <w:r>
        <w:tab/>
      </w:r>
      <w:r>
        <w:rPr>
          <w:spacing w:val="-4"/>
        </w:rPr>
        <w:t>such</w:t>
      </w:r>
      <w:r>
        <w:tab/>
      </w:r>
      <w:r>
        <w:rPr>
          <w:spacing w:val="-2"/>
        </w:rPr>
        <w:t>situations</w:t>
      </w:r>
      <w:r>
        <w:tab/>
      </w:r>
      <w:r>
        <w:rPr>
          <w:spacing w:val="-2"/>
        </w:rPr>
        <w:t>requires</w:t>
      </w:r>
      <w:r>
        <w:tab/>
      </w:r>
      <w:r>
        <w:rPr>
          <w:spacing w:val="-10"/>
        </w:rPr>
        <w:t>a</w:t>
      </w:r>
      <w:r>
        <w:tab/>
      </w:r>
      <w:r>
        <w:rPr>
          <w:spacing w:val="-2"/>
        </w:rPr>
        <w:t>balance</w:t>
      </w:r>
      <w:r>
        <w:tab/>
      </w:r>
      <w:r>
        <w:rPr>
          <w:spacing w:val="-5"/>
        </w:rPr>
        <w:t>of</w:t>
      </w:r>
    </w:p>
    <w:p w14:paraId="57C806DF">
      <w:pPr>
        <w:pStyle w:val="2"/>
        <w:spacing w:before="64"/>
        <w:rPr>
          <w:b w:val="0"/>
        </w:rPr>
      </w:pPr>
      <w:r>
        <w:t>professionalism,</w:t>
      </w:r>
      <w:r>
        <w:rPr>
          <w:spacing w:val="-5"/>
        </w:rPr>
        <w:t xml:space="preserve"> </w:t>
      </w:r>
      <w:r>
        <w:t>ethics,</w:t>
      </w:r>
      <w:r>
        <w:rPr>
          <w:spacing w:val="-4"/>
        </w:rPr>
        <w:t xml:space="preserve"> </w:t>
      </w:r>
      <w:r>
        <w:t>and</w:t>
      </w:r>
      <w:r>
        <w:rPr>
          <w:spacing w:val="-6"/>
        </w:rPr>
        <w:t xml:space="preserve"> </w:t>
      </w:r>
      <w:r>
        <w:rPr>
          <w:spacing w:val="-2"/>
        </w:rPr>
        <w:t>diplomacy</w:t>
      </w:r>
      <w:r>
        <w:rPr>
          <w:b w:val="0"/>
          <w:spacing w:val="-2"/>
        </w:rPr>
        <w:t>:</w:t>
      </w:r>
    </w:p>
    <w:p w14:paraId="0F9077B4">
      <w:pPr>
        <w:pStyle w:val="8"/>
        <w:numPr>
          <w:ilvl w:val="0"/>
          <w:numId w:val="14"/>
        </w:numPr>
        <w:tabs>
          <w:tab w:val="left" w:pos="743"/>
        </w:tabs>
        <w:spacing w:before="227" w:after="0" w:line="278" w:lineRule="auto"/>
        <w:ind w:left="743" w:right="20" w:hanging="360"/>
        <w:jc w:val="both"/>
        <w:rPr>
          <w:sz w:val="36"/>
        </w:rPr>
      </w:pPr>
      <w:r>
        <w:rPr>
          <w:b/>
          <w:sz w:val="36"/>
        </w:rPr>
        <w:t xml:space="preserve">Gather facts and data: </w:t>
      </w:r>
      <w:r>
        <w:rPr>
          <w:sz w:val="36"/>
        </w:rPr>
        <w:t xml:space="preserve">Before challenging a senior executive’s decision, I would ensure I have concrete evidence of potential harm (financial, reputational, </w:t>
      </w:r>
      <w:r>
        <w:rPr>
          <w:spacing w:val="-2"/>
          <w:sz w:val="36"/>
        </w:rPr>
        <w:t>operational).</w:t>
      </w:r>
    </w:p>
    <w:p w14:paraId="60DEE1AC">
      <w:pPr>
        <w:pStyle w:val="8"/>
        <w:numPr>
          <w:ilvl w:val="0"/>
          <w:numId w:val="14"/>
        </w:numPr>
        <w:tabs>
          <w:tab w:val="left" w:pos="743"/>
        </w:tabs>
        <w:spacing w:before="158" w:after="0" w:line="278" w:lineRule="auto"/>
        <w:ind w:left="743" w:right="18" w:hanging="360"/>
        <w:jc w:val="both"/>
        <w:rPr>
          <w:sz w:val="36"/>
        </w:rPr>
      </w:pPr>
      <w:r>
        <w:rPr>
          <w:b/>
          <w:sz w:val="36"/>
        </w:rPr>
        <w:t>Communicate</w:t>
      </w:r>
      <w:r>
        <w:rPr>
          <w:b/>
          <w:spacing w:val="-19"/>
          <w:sz w:val="36"/>
        </w:rPr>
        <w:t xml:space="preserve"> </w:t>
      </w:r>
      <w:r>
        <w:rPr>
          <w:b/>
          <w:sz w:val="36"/>
        </w:rPr>
        <w:t>diplomatically:</w:t>
      </w:r>
      <w:r>
        <w:rPr>
          <w:b/>
          <w:spacing w:val="-20"/>
          <w:sz w:val="36"/>
        </w:rPr>
        <w:t xml:space="preserve"> </w:t>
      </w:r>
      <w:r>
        <w:rPr>
          <w:sz w:val="36"/>
        </w:rPr>
        <w:t>I</w:t>
      </w:r>
      <w:r>
        <w:rPr>
          <w:spacing w:val="-23"/>
          <w:sz w:val="36"/>
        </w:rPr>
        <w:t xml:space="preserve"> </w:t>
      </w:r>
      <w:r>
        <w:rPr>
          <w:sz w:val="36"/>
        </w:rPr>
        <w:t>would</w:t>
      </w:r>
      <w:r>
        <w:rPr>
          <w:spacing w:val="-20"/>
          <w:sz w:val="36"/>
        </w:rPr>
        <w:t xml:space="preserve"> </w:t>
      </w:r>
      <w:r>
        <w:rPr>
          <w:sz w:val="36"/>
        </w:rPr>
        <w:t>request</w:t>
      </w:r>
      <w:r>
        <w:rPr>
          <w:spacing w:val="-21"/>
          <w:sz w:val="36"/>
        </w:rPr>
        <w:t xml:space="preserve"> </w:t>
      </w:r>
      <w:r>
        <w:rPr>
          <w:sz w:val="36"/>
        </w:rPr>
        <w:t>a</w:t>
      </w:r>
      <w:r>
        <w:rPr>
          <w:spacing w:val="-23"/>
          <w:sz w:val="36"/>
        </w:rPr>
        <w:t xml:space="preserve"> </w:t>
      </w:r>
      <w:r>
        <w:rPr>
          <w:sz w:val="36"/>
        </w:rPr>
        <w:t xml:space="preserve">meeting to </w:t>
      </w:r>
      <w:r>
        <w:rPr>
          <w:b/>
          <w:sz w:val="36"/>
        </w:rPr>
        <w:t>present my concerns objectively</w:t>
      </w:r>
      <w:r>
        <w:rPr>
          <w:sz w:val="36"/>
        </w:rPr>
        <w:t xml:space="preserve">, using data and risk </w:t>
      </w:r>
      <w:r>
        <w:rPr>
          <w:spacing w:val="-2"/>
          <w:sz w:val="36"/>
        </w:rPr>
        <w:t>analysis.</w:t>
      </w:r>
    </w:p>
    <w:p w14:paraId="10761905">
      <w:pPr>
        <w:pStyle w:val="8"/>
        <w:numPr>
          <w:ilvl w:val="0"/>
          <w:numId w:val="14"/>
        </w:numPr>
        <w:tabs>
          <w:tab w:val="left" w:pos="743"/>
        </w:tabs>
        <w:spacing w:before="158" w:after="0" w:line="278" w:lineRule="auto"/>
        <w:ind w:left="743" w:right="19" w:hanging="360"/>
        <w:jc w:val="both"/>
        <w:rPr>
          <w:sz w:val="36"/>
        </w:rPr>
      </w:pPr>
      <w:r>
        <w:rPr>
          <w:b/>
          <w:sz w:val="36"/>
        </w:rPr>
        <w:t xml:space="preserve">Offer alternatives: </w:t>
      </w:r>
      <w:r>
        <w:rPr>
          <w:sz w:val="36"/>
        </w:rPr>
        <w:t xml:space="preserve">Instead of just pointing out issues, I would propose </w:t>
      </w:r>
      <w:r>
        <w:rPr>
          <w:b/>
          <w:sz w:val="36"/>
        </w:rPr>
        <w:t xml:space="preserve">viable alternative strategies </w:t>
      </w:r>
      <w:r>
        <w:rPr>
          <w:sz w:val="36"/>
        </w:rPr>
        <w:t>that align with the company's goals.</w:t>
      </w:r>
    </w:p>
    <w:p w14:paraId="6F97B526">
      <w:pPr>
        <w:pStyle w:val="8"/>
        <w:numPr>
          <w:ilvl w:val="0"/>
          <w:numId w:val="14"/>
        </w:numPr>
        <w:tabs>
          <w:tab w:val="left" w:pos="743"/>
        </w:tabs>
        <w:spacing w:before="158" w:after="0" w:line="278" w:lineRule="auto"/>
        <w:ind w:left="743" w:right="17" w:hanging="360"/>
        <w:jc w:val="both"/>
        <w:rPr>
          <w:sz w:val="36"/>
        </w:rPr>
      </w:pPr>
      <w:r>
        <w:rPr>
          <w:b/>
          <w:sz w:val="36"/>
        </w:rPr>
        <w:t xml:space="preserve">Escalate if necessary: </w:t>
      </w:r>
      <w:r>
        <w:rPr>
          <w:sz w:val="36"/>
        </w:rPr>
        <w:t xml:space="preserve">If the decision poses serious legal or ethical risks, I would consult with </w:t>
      </w:r>
      <w:r>
        <w:rPr>
          <w:b/>
          <w:sz w:val="36"/>
        </w:rPr>
        <w:t xml:space="preserve">compliance teams or HR </w:t>
      </w:r>
      <w:r>
        <w:rPr>
          <w:sz w:val="36"/>
        </w:rPr>
        <w:t>to ensure proper protocols are followed.</w:t>
      </w:r>
    </w:p>
    <w:p w14:paraId="5A56E1A1">
      <w:pPr>
        <w:spacing w:before="158" w:line="278" w:lineRule="auto"/>
        <w:ind w:left="23" w:right="19" w:firstLine="0"/>
        <w:jc w:val="both"/>
        <w:rPr>
          <w:sz w:val="36"/>
        </w:rPr>
      </w:pPr>
      <w:r>
        <w:rPr>
          <w:sz w:val="36"/>
        </w:rPr>
        <w:t>At</w:t>
      </w:r>
      <w:r>
        <w:rPr>
          <w:spacing w:val="-1"/>
          <w:sz w:val="36"/>
        </w:rPr>
        <w:t xml:space="preserve"> </w:t>
      </w:r>
      <w:r>
        <w:rPr>
          <w:b/>
          <w:sz w:val="36"/>
        </w:rPr>
        <w:t>[Company</w:t>
      </w:r>
      <w:r>
        <w:rPr>
          <w:b/>
          <w:spacing w:val="-2"/>
          <w:sz w:val="36"/>
        </w:rPr>
        <w:t xml:space="preserve"> </w:t>
      </w:r>
      <w:r>
        <w:rPr>
          <w:b/>
          <w:sz w:val="36"/>
        </w:rPr>
        <w:t>Name]</w:t>
      </w:r>
      <w:r>
        <w:rPr>
          <w:sz w:val="36"/>
        </w:rPr>
        <w:t>,</w:t>
      </w:r>
      <w:r>
        <w:rPr>
          <w:spacing w:val="-2"/>
          <w:sz w:val="36"/>
        </w:rPr>
        <w:t xml:space="preserve"> </w:t>
      </w:r>
      <w:r>
        <w:rPr>
          <w:sz w:val="36"/>
        </w:rPr>
        <w:t>a</w:t>
      </w:r>
      <w:r>
        <w:rPr>
          <w:spacing w:val="-3"/>
          <w:sz w:val="36"/>
        </w:rPr>
        <w:t xml:space="preserve"> </w:t>
      </w:r>
      <w:r>
        <w:rPr>
          <w:sz w:val="36"/>
        </w:rPr>
        <w:t>senior</w:t>
      </w:r>
      <w:r>
        <w:rPr>
          <w:spacing w:val="-3"/>
          <w:sz w:val="36"/>
        </w:rPr>
        <w:t xml:space="preserve"> </w:t>
      </w:r>
      <w:r>
        <w:rPr>
          <w:sz w:val="36"/>
        </w:rPr>
        <w:t>leader</w:t>
      </w:r>
      <w:r>
        <w:rPr>
          <w:spacing w:val="-1"/>
          <w:sz w:val="36"/>
        </w:rPr>
        <w:t xml:space="preserve"> </w:t>
      </w:r>
      <w:r>
        <w:rPr>
          <w:sz w:val="36"/>
        </w:rPr>
        <w:t>proposed</w:t>
      </w:r>
      <w:r>
        <w:rPr>
          <w:spacing w:val="-3"/>
          <w:sz w:val="36"/>
        </w:rPr>
        <w:t xml:space="preserve"> </w:t>
      </w:r>
      <w:r>
        <w:rPr>
          <w:sz w:val="36"/>
        </w:rPr>
        <w:t>a</w:t>
      </w:r>
      <w:r>
        <w:rPr>
          <w:spacing w:val="-2"/>
          <w:sz w:val="36"/>
        </w:rPr>
        <w:t xml:space="preserve"> </w:t>
      </w:r>
      <w:r>
        <w:rPr>
          <w:b/>
          <w:sz w:val="36"/>
        </w:rPr>
        <w:t xml:space="preserve">cost-cutting measure </w:t>
      </w:r>
      <w:r>
        <w:rPr>
          <w:sz w:val="36"/>
        </w:rPr>
        <w:t xml:space="preserve">that would have severely impacted customer experience. I conducted </w:t>
      </w:r>
      <w:r>
        <w:rPr>
          <w:b/>
          <w:sz w:val="36"/>
        </w:rPr>
        <w:t xml:space="preserve">customer impact analysis </w:t>
      </w:r>
      <w:r>
        <w:rPr>
          <w:sz w:val="36"/>
        </w:rPr>
        <w:t xml:space="preserve">and presented an alternative cost-saving solution, which was ultimately adopted, </w:t>
      </w:r>
      <w:r>
        <w:rPr>
          <w:b/>
          <w:sz w:val="36"/>
        </w:rPr>
        <w:t xml:space="preserve">protecting both revenue and brand </w:t>
      </w:r>
      <w:r>
        <w:rPr>
          <w:b/>
          <w:spacing w:val="-2"/>
          <w:sz w:val="36"/>
        </w:rPr>
        <w:t>reputation</w:t>
      </w:r>
      <w:r>
        <w:rPr>
          <w:spacing w:val="-2"/>
          <w:sz w:val="36"/>
        </w:rPr>
        <w:t>.</w:t>
      </w:r>
    </w:p>
    <w:p w14:paraId="3259871D">
      <w:pPr>
        <w:pStyle w:val="5"/>
        <w:rPr>
          <w:sz w:val="20"/>
        </w:rPr>
      </w:pPr>
    </w:p>
    <w:p w14:paraId="7DB08DEE">
      <w:pPr>
        <w:pStyle w:val="5"/>
        <w:spacing w:before="1"/>
        <w:rPr>
          <w:sz w:val="20"/>
        </w:rPr>
      </w:pPr>
      <w:r>
        <w:rPr>
          <w:sz w:val="20"/>
        </w:rPr>
        <mc:AlternateContent>
          <mc:Choice Requires="wpg">
            <w:drawing>
              <wp:anchor distT="0" distB="0" distL="0" distR="0" simplePos="0" relativeHeight="251703296" behindDoc="1" locked="0" layoutInCell="1" allowOverlap="1">
                <wp:simplePos x="0" y="0"/>
                <wp:positionH relativeFrom="page">
                  <wp:posOffset>914400</wp:posOffset>
                </wp:positionH>
                <wp:positionV relativeFrom="paragraph">
                  <wp:posOffset>161925</wp:posOffset>
                </wp:positionV>
                <wp:extent cx="5733415" cy="20955"/>
                <wp:effectExtent l="0" t="0" r="0" b="0"/>
                <wp:wrapTopAndBottom/>
                <wp:docPr id="576" name="Group 576"/>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577" name="Graphic 577"/>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578" name="Graphic 578"/>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79" name="Graphic 579"/>
                        <wps:cNvSpPr/>
                        <wps:spPr>
                          <a:xfrm>
                            <a:off x="304" y="1028"/>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580" name="Graphic 580"/>
                        <wps:cNvSpPr/>
                        <wps:spPr>
                          <a:xfrm>
                            <a:off x="5729985"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581" name="Graphic 581"/>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582" name="Graphic 582"/>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576" o:spid="_x0000_s1026" o:spt="203" style="position:absolute;left:0pt;margin-left:72pt;margin-top:12.75pt;height:1.65pt;width:451.45pt;mso-position-horizontal-relative:page;mso-wrap-distance-bottom:0pt;mso-wrap-distance-top:0pt;z-index:-251613184;mso-width-relative:page;mso-height-relative:page;" coordsize="5733415,20955" o:gfxdata="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">
                <o:lock v:ext="edit" aspectratio="f"/>
                <v:shape id="Graphic 577" o:spid="_x0000_s1026" o:spt="100" style="position:absolute;left:0;top:0;height:19685;width:5731510;" fillcolor="#9F9F9F" filled="t" stroked="f" coordsize="5731510,19685" o:gfxdata="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1CDWbsAAADc&#10;AAAADwAAAAAAAAABACAAAAAiAAAAZHJzL2Rvd25yZXYueG1sUEsBAhQAFAAAAAgAh07iQDMvBZ47&#10;AAAAOQAAABAAAAAAAAAAAQAgAAAACgEAAGRycy9zaGFwZXhtbC54bWxQSwUGAAAAAAYABgBbAQAA&#10;tAMAAAAA&#10;" path="m5731497,0l0,0,0,19685,5731497,19685,5731497,0xe">
                  <v:fill on="t" focussize="0,0"/>
                  <v:stroke on="f"/>
                  <v:imagedata o:title=""/>
                  <o:lock v:ext="edit" aspectratio="f"/>
                  <v:textbox inset="0mm,0mm,0mm,0mm"/>
                </v:shape>
                <v:shape id="Graphic 578" o:spid="_x0000_s1026" o:spt="100" style="position:absolute;left:5729985;top:1016;height:3175;width:3175;" fillcolor="#E2E2E2" filled="t" stroked="f" coordsize="3175,3175" o:gfxdata="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aff6+5AAAA3A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579" o:spid="_x0000_s1026" o:spt="100" style="position:absolute;left:304;top:1028;height:17145;width:5732780;" fillcolor="#9F9F9F" filled="t" stroked="f" coordsize="5732780,17145" o:gfxdata="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jrLGr4A&#10;AADc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580" o:spid="_x0000_s1026" o:spt="100" style="position:absolute;left:5729985;top:4063;height:13970;width:3175;" fillcolor="#E2E2E2" filled="t" stroked="f" coordsize="3175,13970" o:gfxdata="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fKJd2twAAANwAAAAP&#10;AAAAAAAAAAEAIAAAACIAAABkcnMvZG93bnJldi54bWxQSwECFAAUAAAACACHTuJAMy8FnjsAAAA5&#10;AAAAEAAAAAAAAAABACAAAAAGAQAAZHJzL3NoYXBleG1sLnhtbFBLBQYAAAAABgAGAFsBAACwAwAA&#10;AAA=&#10;" path="m3047,0l0,0,0,13716,3047,13716,3047,0xe">
                  <v:fill on="t" focussize="0,0"/>
                  <v:stroke on="f"/>
                  <v:imagedata o:title=""/>
                  <o:lock v:ext="edit" aspectratio="f"/>
                  <v:textbox inset="0mm,0mm,0mm,0mm"/>
                </v:shape>
                <v:shape id="Graphic 581" o:spid="_x0000_s1026" o:spt="100" style="position:absolute;left:304;top:17780;height:3175;width:3175;" fillcolor="#9F9F9F" filled="t" stroked="f" coordsize="3175,3175" o:gfxdata="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91wjm5AAAA3A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582" o:spid="_x0000_s1026" o:spt="100" style="position:absolute;left:304;top:17792;height:3175;width:5732780;" fillcolor="#E2E2E2" filled="t" stroked="f" coordsize="5732780,3175" o:gfxdata="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IjhaL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6850AB4A">
      <w:pPr>
        <w:pStyle w:val="5"/>
        <w:spacing w:after="0"/>
        <w:rPr>
          <w:sz w:val="20"/>
        </w:rPr>
        <w:sectPr>
          <w:pgSz w:w="11910" w:h="16840"/>
          <w:pgMar w:top="1540" w:right="1417" w:bottom="280" w:left="1417" w:header="781" w:footer="0" w:gutter="0"/>
          <w:cols w:space="720" w:num="1"/>
        </w:sectPr>
      </w:pPr>
    </w:p>
    <w:p w14:paraId="750E2DAD">
      <w:pPr>
        <w:pStyle w:val="2"/>
        <w:numPr>
          <w:ilvl w:val="0"/>
          <w:numId w:val="1"/>
        </w:numPr>
        <w:tabs>
          <w:tab w:val="left" w:pos="732"/>
          <w:tab w:val="left" w:pos="1711"/>
          <w:tab w:val="left" w:pos="2347"/>
          <w:tab w:val="left" w:pos="3165"/>
          <w:tab w:val="left" w:pos="4878"/>
          <w:tab w:val="left" w:pos="6118"/>
          <w:tab w:val="left" w:pos="8715"/>
        </w:tabs>
        <w:spacing w:before="77" w:after="0" w:line="276" w:lineRule="auto"/>
        <w:ind w:left="23" w:right="15" w:firstLine="0"/>
        <w:jc w:val="left"/>
      </w:pPr>
      <w:r>
        <w:rPr>
          <w:spacing w:val="-4"/>
        </w:rPr>
        <w:t>How</w:t>
      </w:r>
      <w:r>
        <w:tab/>
      </w:r>
      <w:r>
        <w:rPr>
          <w:spacing w:val="-6"/>
        </w:rPr>
        <w:t>do</w:t>
      </w:r>
      <w:r>
        <w:tab/>
      </w:r>
      <w:r>
        <w:rPr>
          <w:spacing w:val="-4"/>
        </w:rPr>
        <w:t>you</w:t>
      </w:r>
      <w:r>
        <w:tab/>
      </w:r>
      <w:r>
        <w:rPr>
          <w:spacing w:val="-2"/>
        </w:rPr>
        <w:t>approach</w:t>
      </w:r>
      <w:r>
        <w:tab/>
      </w:r>
      <w:r>
        <w:rPr>
          <w:spacing w:val="-2"/>
        </w:rPr>
        <w:t>digital</w:t>
      </w:r>
      <w:r>
        <w:tab/>
      </w:r>
      <w:r>
        <w:rPr>
          <w:spacing w:val="-2"/>
        </w:rPr>
        <w:t>transformation</w:t>
      </w:r>
      <w:r>
        <w:tab/>
      </w:r>
      <w:r>
        <w:rPr>
          <w:spacing w:val="-6"/>
        </w:rPr>
        <w:t xml:space="preserve">or </w:t>
      </w:r>
      <w:r>
        <w:t>automation in your field?</w:t>
      </w:r>
    </w:p>
    <w:p w14:paraId="1AAB80A9">
      <w:pPr>
        <w:spacing w:before="166" w:line="276" w:lineRule="auto"/>
        <w:ind w:left="23" w:right="14" w:firstLine="0"/>
        <w:jc w:val="left"/>
        <w:rPr>
          <w:i/>
          <w:sz w:val="36"/>
        </w:rPr>
      </w:pPr>
      <w:r>
        <w:rPr>
          <w:i/>
          <w:sz w:val="36"/>
        </w:rPr>
        <w:t>(Relevant</w:t>
      </w:r>
      <w:r>
        <w:rPr>
          <w:i/>
          <w:spacing w:val="-23"/>
          <w:sz w:val="36"/>
        </w:rPr>
        <w:t xml:space="preserve"> </w:t>
      </w:r>
      <w:r>
        <w:rPr>
          <w:i/>
          <w:sz w:val="36"/>
        </w:rPr>
        <w:t>for</w:t>
      </w:r>
      <w:r>
        <w:rPr>
          <w:i/>
          <w:spacing w:val="-22"/>
          <w:sz w:val="36"/>
        </w:rPr>
        <w:t xml:space="preserve"> </w:t>
      </w:r>
      <w:r>
        <w:rPr>
          <w:i/>
          <w:sz w:val="36"/>
        </w:rPr>
        <w:t>IT,</w:t>
      </w:r>
      <w:r>
        <w:rPr>
          <w:i/>
          <w:spacing w:val="-23"/>
          <w:sz w:val="36"/>
        </w:rPr>
        <w:t xml:space="preserve"> </w:t>
      </w:r>
      <w:r>
        <w:rPr>
          <w:i/>
          <w:sz w:val="36"/>
        </w:rPr>
        <w:t>Engineering,</w:t>
      </w:r>
      <w:r>
        <w:rPr>
          <w:i/>
          <w:spacing w:val="-22"/>
          <w:sz w:val="36"/>
        </w:rPr>
        <w:t xml:space="preserve"> </w:t>
      </w:r>
      <w:r>
        <w:rPr>
          <w:i/>
          <w:sz w:val="36"/>
        </w:rPr>
        <w:t>Data</w:t>
      </w:r>
      <w:r>
        <w:rPr>
          <w:i/>
          <w:spacing w:val="-23"/>
          <w:sz w:val="36"/>
        </w:rPr>
        <w:t xml:space="preserve"> </w:t>
      </w:r>
      <w:r>
        <w:rPr>
          <w:i/>
          <w:sz w:val="36"/>
        </w:rPr>
        <w:t>Science,</w:t>
      </w:r>
      <w:r>
        <w:rPr>
          <w:i/>
          <w:spacing w:val="-22"/>
          <w:sz w:val="36"/>
        </w:rPr>
        <w:t xml:space="preserve"> </w:t>
      </w:r>
      <w:r>
        <w:rPr>
          <w:i/>
          <w:sz w:val="36"/>
        </w:rPr>
        <w:t>Supply</w:t>
      </w:r>
      <w:r>
        <w:rPr>
          <w:i/>
          <w:spacing w:val="-23"/>
          <w:sz w:val="36"/>
        </w:rPr>
        <w:t xml:space="preserve"> </w:t>
      </w:r>
      <w:r>
        <w:rPr>
          <w:i/>
          <w:sz w:val="36"/>
        </w:rPr>
        <w:t>Chain,</w:t>
      </w:r>
      <w:r>
        <w:rPr>
          <w:i/>
          <w:spacing w:val="-22"/>
          <w:sz w:val="36"/>
        </w:rPr>
        <w:t xml:space="preserve"> </w:t>
      </w:r>
      <w:r>
        <w:rPr>
          <w:i/>
          <w:sz w:val="36"/>
        </w:rPr>
        <w:t>and Finance Roles)</w:t>
      </w:r>
    </w:p>
    <w:p w14:paraId="485A1CF3">
      <w:pPr>
        <w:pStyle w:val="2"/>
        <w:spacing w:before="166"/>
      </w:pPr>
      <w:r>
        <w:rPr>
          <w:spacing w:val="-2"/>
        </w:rPr>
        <w:t>Answer:</w:t>
      </w:r>
    </w:p>
    <w:p w14:paraId="21A4649E">
      <w:pPr>
        <w:spacing w:before="66" w:line="276" w:lineRule="auto"/>
        <w:ind w:left="23" w:right="0" w:firstLine="0"/>
        <w:jc w:val="left"/>
        <w:rPr>
          <w:sz w:val="36"/>
        </w:rPr>
      </w:pPr>
      <w:r>
        <w:rPr>
          <w:sz w:val="36"/>
        </w:rPr>
        <w:t>I approach digital transformation with a focus on</w:t>
      </w:r>
      <w:r>
        <w:rPr>
          <w:spacing w:val="40"/>
          <w:sz w:val="36"/>
        </w:rPr>
        <w:t xml:space="preserve"> </w:t>
      </w:r>
      <w:r>
        <w:rPr>
          <w:b/>
          <w:sz w:val="36"/>
        </w:rPr>
        <w:t>efficiency,</w:t>
      </w:r>
      <w:r>
        <w:rPr>
          <w:b/>
          <w:spacing w:val="40"/>
          <w:sz w:val="36"/>
        </w:rPr>
        <w:t xml:space="preserve"> </w:t>
      </w:r>
      <w:r>
        <w:rPr>
          <w:b/>
          <w:sz w:val="36"/>
        </w:rPr>
        <w:t>scalability, and user adoption</w:t>
      </w:r>
      <w:r>
        <w:rPr>
          <w:sz w:val="36"/>
        </w:rPr>
        <w:t>:</w:t>
      </w:r>
    </w:p>
    <w:p w14:paraId="0CB9B5CA">
      <w:pPr>
        <w:pStyle w:val="8"/>
        <w:numPr>
          <w:ilvl w:val="1"/>
          <w:numId w:val="1"/>
        </w:numPr>
        <w:tabs>
          <w:tab w:val="left" w:pos="743"/>
        </w:tabs>
        <w:spacing w:before="167" w:after="0" w:line="278" w:lineRule="auto"/>
        <w:ind w:left="743" w:right="22" w:hanging="360"/>
        <w:jc w:val="both"/>
        <w:rPr>
          <w:sz w:val="36"/>
        </w:rPr>
      </w:pPr>
      <w:r>
        <w:rPr>
          <w:b/>
          <w:sz w:val="36"/>
        </w:rPr>
        <w:t xml:space="preserve">Identify bottlenecks: </w:t>
      </w:r>
      <w:r>
        <w:rPr>
          <w:sz w:val="36"/>
        </w:rPr>
        <w:t xml:space="preserve">Analyze existing workflows to pinpoint areas where automation can improve </w:t>
      </w:r>
      <w:r>
        <w:rPr>
          <w:spacing w:val="-2"/>
          <w:sz w:val="36"/>
        </w:rPr>
        <w:t>productivity.</w:t>
      </w:r>
    </w:p>
    <w:p w14:paraId="049957C8">
      <w:pPr>
        <w:pStyle w:val="8"/>
        <w:numPr>
          <w:ilvl w:val="1"/>
          <w:numId w:val="1"/>
        </w:numPr>
        <w:tabs>
          <w:tab w:val="left" w:pos="743"/>
        </w:tabs>
        <w:spacing w:before="160" w:after="0" w:line="276" w:lineRule="auto"/>
        <w:ind w:left="743" w:right="18" w:hanging="360"/>
        <w:jc w:val="both"/>
        <w:rPr>
          <w:sz w:val="36"/>
        </w:rPr>
      </w:pPr>
      <w:r>
        <w:rPr>
          <w:b/>
          <w:sz w:val="36"/>
        </w:rPr>
        <w:t xml:space="preserve">Leverage data-driven solutions: </w:t>
      </w:r>
      <w:r>
        <w:rPr>
          <w:sz w:val="36"/>
        </w:rPr>
        <w:t>Use AI, analytics, or process automation tools to optimize operations.</w:t>
      </w:r>
    </w:p>
    <w:p w14:paraId="238FA990">
      <w:pPr>
        <w:pStyle w:val="8"/>
        <w:numPr>
          <w:ilvl w:val="1"/>
          <w:numId w:val="1"/>
        </w:numPr>
        <w:tabs>
          <w:tab w:val="left" w:pos="743"/>
        </w:tabs>
        <w:spacing w:before="167" w:after="0" w:line="276" w:lineRule="auto"/>
        <w:ind w:left="743" w:right="19" w:hanging="360"/>
        <w:jc w:val="both"/>
        <w:rPr>
          <w:sz w:val="36"/>
        </w:rPr>
      </w:pPr>
      <w:r>
        <w:rPr>
          <w:b/>
          <w:sz w:val="36"/>
        </w:rPr>
        <w:t xml:space="preserve">Ensure seamless integration: </w:t>
      </w:r>
      <w:r>
        <w:rPr>
          <w:sz w:val="36"/>
        </w:rPr>
        <w:t>Implement change management strategies to ensure team adoption.</w:t>
      </w:r>
    </w:p>
    <w:p w14:paraId="261B6E23">
      <w:pPr>
        <w:pStyle w:val="8"/>
        <w:numPr>
          <w:ilvl w:val="1"/>
          <w:numId w:val="1"/>
        </w:numPr>
        <w:tabs>
          <w:tab w:val="left" w:pos="743"/>
        </w:tabs>
        <w:spacing w:before="166" w:after="0" w:line="276" w:lineRule="auto"/>
        <w:ind w:left="743" w:right="23" w:hanging="360"/>
        <w:jc w:val="both"/>
        <w:rPr>
          <w:sz w:val="36"/>
        </w:rPr>
      </w:pPr>
      <w:r>
        <w:rPr>
          <w:b/>
          <w:sz w:val="36"/>
        </w:rPr>
        <w:t xml:space="preserve">Measure success: </w:t>
      </w:r>
      <w:r>
        <w:rPr>
          <w:sz w:val="36"/>
        </w:rPr>
        <w:t xml:space="preserve">Track KPIs such as </w:t>
      </w:r>
      <w:r>
        <w:rPr>
          <w:b/>
          <w:sz w:val="36"/>
        </w:rPr>
        <w:t>cost savings, process efficiency, and error reduction</w:t>
      </w:r>
      <w:r>
        <w:rPr>
          <w:sz w:val="36"/>
        </w:rPr>
        <w:t>.</w:t>
      </w:r>
    </w:p>
    <w:p w14:paraId="38C4772A">
      <w:pPr>
        <w:spacing w:before="167" w:line="278" w:lineRule="auto"/>
        <w:ind w:left="23" w:right="15" w:firstLine="0"/>
        <w:jc w:val="both"/>
        <w:rPr>
          <w:sz w:val="36"/>
        </w:rPr>
      </w:pPr>
      <w:r>
        <w:rPr>
          <w:sz w:val="36"/>
        </w:rPr>
        <w:t xml:space="preserve">For example, at </w:t>
      </w:r>
      <w:r>
        <w:rPr>
          <w:b/>
          <w:sz w:val="36"/>
        </w:rPr>
        <w:t>[Company Name]</w:t>
      </w:r>
      <w:r>
        <w:rPr>
          <w:sz w:val="36"/>
        </w:rPr>
        <w:t xml:space="preserve">, I led the implementation of an </w:t>
      </w:r>
      <w:r>
        <w:rPr>
          <w:b/>
          <w:sz w:val="36"/>
        </w:rPr>
        <w:t>automated financial reporting system</w:t>
      </w:r>
      <w:r>
        <w:rPr>
          <w:sz w:val="36"/>
        </w:rPr>
        <w:t xml:space="preserve">, reducing </w:t>
      </w:r>
      <w:r>
        <w:rPr>
          <w:b/>
          <w:sz w:val="36"/>
        </w:rPr>
        <w:t xml:space="preserve">manual data entry by 70% </w:t>
      </w:r>
      <w:r>
        <w:rPr>
          <w:sz w:val="36"/>
        </w:rPr>
        <w:t xml:space="preserve">and improving report accuracy. By providing hands-on training, I ensured </w:t>
      </w:r>
      <w:r>
        <w:rPr>
          <w:b/>
          <w:sz w:val="36"/>
        </w:rPr>
        <w:t>smooth adoption across teams</w:t>
      </w:r>
      <w:r>
        <w:rPr>
          <w:sz w:val="36"/>
        </w:rPr>
        <w:t>.</w:t>
      </w:r>
    </w:p>
    <w:p w14:paraId="26735C48">
      <w:pPr>
        <w:pStyle w:val="5"/>
        <w:rPr>
          <w:sz w:val="20"/>
        </w:rPr>
      </w:pPr>
    </w:p>
    <w:p w14:paraId="4DB26C29">
      <w:pPr>
        <w:pStyle w:val="5"/>
        <w:rPr>
          <w:sz w:val="20"/>
        </w:rPr>
      </w:pPr>
      <w:r>
        <w:rPr>
          <w:sz w:val="20"/>
        </w:rPr>
        <mc:AlternateContent>
          <mc:Choice Requires="wpg">
            <w:drawing>
              <wp:anchor distT="0" distB="0" distL="0" distR="0" simplePos="0" relativeHeight="251703296" behindDoc="1" locked="0" layoutInCell="1" allowOverlap="1">
                <wp:simplePos x="0" y="0"/>
                <wp:positionH relativeFrom="page">
                  <wp:posOffset>914400</wp:posOffset>
                </wp:positionH>
                <wp:positionV relativeFrom="paragraph">
                  <wp:posOffset>161290</wp:posOffset>
                </wp:positionV>
                <wp:extent cx="5733415" cy="21590"/>
                <wp:effectExtent l="0" t="0" r="0" b="0"/>
                <wp:wrapTopAndBottom/>
                <wp:docPr id="583" name="Group 583"/>
                <wp:cNvGraphicFramePr/>
                <a:graphic xmlns:a="http://schemas.openxmlformats.org/drawingml/2006/main">
                  <a:graphicData uri="http://schemas.microsoft.com/office/word/2010/wordprocessingGroup">
                    <wpg:wgp>
                      <wpg:cNvGrpSpPr/>
                      <wpg:grpSpPr>
                        <a:xfrm>
                          <a:off x="0" y="0"/>
                          <a:ext cx="5733415" cy="21590"/>
                          <a:chOff x="0" y="0"/>
                          <a:chExt cx="5733415" cy="21590"/>
                        </a:xfrm>
                      </wpg:grpSpPr>
                      <wps:wsp>
                        <wps:cNvPr id="584" name="Graphic 584"/>
                        <wps:cNvSpPr/>
                        <wps:spPr>
                          <a:xfrm>
                            <a:off x="0" y="12"/>
                            <a:ext cx="5731510" cy="20320"/>
                          </a:xfrm>
                          <a:custGeom>
                            <a:avLst/>
                            <a:gdLst/>
                            <a:ahLst/>
                            <a:cxnLst/>
                            <a:rect l="l" t="t" r="r" b="b"/>
                            <a:pathLst>
                              <a:path w="5731510" h="20320">
                                <a:moveTo>
                                  <a:pt x="5731497" y="0"/>
                                </a:moveTo>
                                <a:lnTo>
                                  <a:pt x="0" y="0"/>
                                </a:lnTo>
                                <a:lnTo>
                                  <a:pt x="0" y="20307"/>
                                </a:lnTo>
                                <a:lnTo>
                                  <a:pt x="5731497" y="20307"/>
                                </a:lnTo>
                                <a:lnTo>
                                  <a:pt x="5731497" y="0"/>
                                </a:lnTo>
                                <a:close/>
                              </a:path>
                            </a:pathLst>
                          </a:custGeom>
                          <a:solidFill>
                            <a:srgbClr val="9F9F9F"/>
                          </a:solidFill>
                        </wps:spPr>
                        <wps:bodyPr wrap="square" lIns="0" tIns="0" rIns="0" bIns="0" rtlCol="0">
                          <a:noAutofit/>
                        </wps:bodyPr>
                      </wps:wsp>
                      <wps:wsp>
                        <wps:cNvPr id="585" name="Graphic 585"/>
                        <wps:cNvSpPr/>
                        <wps:spPr>
                          <a:xfrm>
                            <a:off x="57299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86" name="Graphic 586"/>
                        <wps:cNvSpPr/>
                        <wps:spPr>
                          <a:xfrm>
                            <a:off x="304" y="153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587" name="Graphic 587"/>
                        <wps:cNvSpPr/>
                        <wps:spPr>
                          <a:xfrm>
                            <a:off x="5729985" y="457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588" name="Graphic 588"/>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589" name="Graphic 589"/>
                        <wps:cNvSpPr/>
                        <wps:spPr>
                          <a:xfrm>
                            <a:off x="304" y="1830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583" o:spid="_x0000_s1026" o:spt="203" style="position:absolute;left:0pt;margin-left:72pt;margin-top:12.7pt;height:1.7pt;width:451.45pt;mso-position-horizontal-relative:page;mso-wrap-distance-bottom:0pt;mso-wrap-distance-top:0pt;z-index:-251613184;mso-width-relative:page;mso-height-relative:page;" coordsize="5733415,21590" o:gfxdata="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CQS+Yb2gAAAAoBAAAP&#10;AAAAAAAAAAEAIAAAACIAAABkcnMvZG93bnJldi54bWxQSwECFAAUAAAACACHTuJAo/RnExcEAACH&#10;FwAADgAAAAAAAAABACAAAAApAQAAZHJzL2Uyb0RvYy54bWxQSwUGAAAAAAYABgBZAQAAsgcAAAAA&#10;">
                <o:lock v:ext="edit" aspectratio="f"/>
                <v:shape id="Graphic 584" o:spid="_x0000_s1026" o:spt="100" style="position:absolute;left:0;top:12;height:20320;width:5731510;" fillcolor="#9F9F9F" filled="t" stroked="f" coordsize="5731510,20320" o:gfxdata="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2YbC&#10;wAAAANwAAAAPAAAAAAAAAAEAIAAAACIAAABkcnMvZG93bnJldi54bWxQSwECFAAUAAAACACHTuJA&#10;My8FnjsAAAA5AAAAEAAAAAAAAAABACAAAAAPAQAAZHJzL3NoYXBleG1sLnhtbFBLBQYAAAAABgAG&#10;AFsBAAC5AwAAAAA=&#10;" path="m5731497,0l0,0,0,20307,5731497,20307,5731497,0xe">
                  <v:fill on="t" focussize="0,0"/>
                  <v:stroke on="f"/>
                  <v:imagedata o:title=""/>
                  <o:lock v:ext="edit" aspectratio="f"/>
                  <v:textbox inset="0mm,0mm,0mm,0mm"/>
                </v:shape>
                <v:shape id="Graphic 585" o:spid="_x0000_s1026" o:spt="100" style="position:absolute;left:5729985;top:1524;height:3175;width:3175;" fillcolor="#E2E2E2" filled="t" stroked="f" coordsize="3175,3175" o:gfxdata="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1LoBa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586" o:spid="_x0000_s1026" o:spt="100" style="position:absolute;left:304;top:1536;height:17145;width:5732780;" fillcolor="#9F9F9F" filled="t" stroked="f" coordsize="5732780,17145" o:gfxdata="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5wL0+/&#10;AAAA3AAAAA8AAAAAAAAAAQAgAAAAIgAAAGRycy9kb3ducmV2LnhtbFBLAQIUABQAAAAIAIdO4kAz&#10;LwWeOwAAADkAAAAQAAAAAAAAAAEAIAAAAA4BAABkcnMvc2hhcGV4bWwueG1sUEsFBgAAAAAGAAYA&#10;WwEAALgDAAAAAA==&#10;" path="m3048,3035l0,3035,0,16751,3048,16751,3048,3035xem5732716,0l5729668,0,5729668,3035,5732716,3035,5732716,0xe">
                  <v:fill on="t" focussize="0,0"/>
                  <v:stroke on="f"/>
                  <v:imagedata o:title=""/>
                  <o:lock v:ext="edit" aspectratio="f"/>
                  <v:textbox inset="0mm,0mm,0mm,0mm"/>
                </v:shape>
                <v:shape id="Graphic 587" o:spid="_x0000_s1026" o:spt="100" style="position:absolute;left:5729985;top:4572;height:13970;width:3175;" fillcolor="#E2E2E2" filled="t" stroked="f" coordsize="3175,13970" o:gfxdata="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EPAr4A&#10;AADcAAAADwAAAAAAAAABACAAAAAiAAAAZHJzL2Rvd25yZXYueG1sUEsBAhQAFAAAAAgAh07iQDMv&#10;BZ47AAAAOQAAABAAAAAAAAAAAQAgAAAADQEAAGRycy9zaGFwZXhtbC54bWxQSwUGAAAAAAYABgBb&#10;AQAAtwMAAAAA&#10;" path="m3047,0l0,0,0,13716,3047,13716,3047,0xe">
                  <v:fill on="t" focussize="0,0"/>
                  <v:stroke on="f"/>
                  <v:imagedata o:title=""/>
                  <o:lock v:ext="edit" aspectratio="f"/>
                  <v:textbox inset="0mm,0mm,0mm,0mm"/>
                </v:shape>
                <v:shape id="Graphic 588" o:spid="_x0000_s1026" o:spt="100" style="position:absolute;left:304;top:18288;height:3175;width:3175;" fillcolor="#9F9F9F" filled="t" stroked="f" coordsize="3175,3175" o:gfxdata="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eT2uktwAAANwAAAAP&#10;AAAAAAAAAAEAIAAAACIAAABkcnMvZG93bnJldi54bWxQSwECFAAUAAAACACHTuJAMy8FnjsAAAA5&#10;AAAAEAAAAAAAAAABACAAAAAGAQAAZHJzL3NoYXBleG1sLnhtbFBLBQYAAAAABgAGAFsBAACwAwAA&#10;AAA=&#10;" path="m3047,0l0,0,0,3047,3047,3047,3047,0xe">
                  <v:fill on="t" focussize="0,0"/>
                  <v:stroke on="f"/>
                  <v:imagedata o:title=""/>
                  <o:lock v:ext="edit" aspectratio="f"/>
                  <v:textbox inset="0mm,0mm,0mm,0mm"/>
                </v:shape>
                <v:shape id="Graphic 589" o:spid="_x0000_s1026" o:spt="100" style="position:absolute;left:304;top:18300;height:3175;width:5732780;" fillcolor="#E2E2E2" filled="t" stroked="f" coordsize="5732780,3175" o:gfxdata="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xzGb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43A701B2">
      <w:pPr>
        <w:pStyle w:val="2"/>
        <w:numPr>
          <w:ilvl w:val="0"/>
          <w:numId w:val="1"/>
        </w:numPr>
        <w:tabs>
          <w:tab w:val="left" w:pos="638"/>
        </w:tabs>
        <w:spacing w:before="278" w:after="0" w:line="276" w:lineRule="auto"/>
        <w:ind w:left="23" w:right="23" w:firstLine="0"/>
        <w:jc w:val="left"/>
      </w:pPr>
      <w:r>
        <w:t>How</w:t>
      </w:r>
      <w:r>
        <w:rPr>
          <w:spacing w:val="40"/>
        </w:rPr>
        <w:t xml:space="preserve"> </w:t>
      </w:r>
      <w:r>
        <w:t>would</w:t>
      </w:r>
      <w:r>
        <w:rPr>
          <w:spacing w:val="40"/>
        </w:rPr>
        <w:t xml:space="preserve"> </w:t>
      </w:r>
      <w:r>
        <w:t>you</w:t>
      </w:r>
      <w:r>
        <w:rPr>
          <w:spacing w:val="40"/>
        </w:rPr>
        <w:t xml:space="preserve"> </w:t>
      </w:r>
      <w:r>
        <w:t>handle</w:t>
      </w:r>
      <w:r>
        <w:rPr>
          <w:spacing w:val="40"/>
        </w:rPr>
        <w:t xml:space="preserve"> </w:t>
      </w:r>
      <w:r>
        <w:t>a</w:t>
      </w:r>
      <w:r>
        <w:rPr>
          <w:spacing w:val="40"/>
        </w:rPr>
        <w:t xml:space="preserve"> </w:t>
      </w:r>
      <w:r>
        <w:t>cybersecurity</w:t>
      </w:r>
      <w:r>
        <w:rPr>
          <w:spacing w:val="40"/>
        </w:rPr>
        <w:t xml:space="preserve"> </w:t>
      </w:r>
      <w:r>
        <w:t>breach</w:t>
      </w:r>
      <w:r>
        <w:rPr>
          <w:spacing w:val="40"/>
        </w:rPr>
        <w:t xml:space="preserve"> </w:t>
      </w:r>
      <w:r>
        <w:t>or</w:t>
      </w:r>
      <w:r>
        <w:rPr>
          <w:spacing w:val="40"/>
        </w:rPr>
        <w:t xml:space="preserve"> </w:t>
      </w:r>
      <w:r>
        <w:t>a</w:t>
      </w:r>
      <w:r>
        <w:rPr>
          <w:spacing w:val="40"/>
        </w:rPr>
        <w:t xml:space="preserve"> </w:t>
      </w:r>
      <w:r>
        <w:t>major data loss in your organization?</w:t>
      </w:r>
    </w:p>
    <w:p w14:paraId="512BC9CE">
      <w:pPr>
        <w:pStyle w:val="2"/>
        <w:spacing w:after="0" w:line="276" w:lineRule="auto"/>
        <w:jc w:val="left"/>
        <w:sectPr>
          <w:pgSz w:w="11910" w:h="16840"/>
          <w:pgMar w:top="1540" w:right="1417" w:bottom="280" w:left="1417" w:header="781" w:footer="0" w:gutter="0"/>
          <w:cols w:space="720" w:num="1"/>
        </w:sectPr>
      </w:pPr>
    </w:p>
    <w:p w14:paraId="69B77FA5">
      <w:pPr>
        <w:tabs>
          <w:tab w:val="left" w:pos="1673"/>
          <w:tab w:val="left" w:pos="2361"/>
          <w:tab w:val="left" w:pos="3015"/>
          <w:tab w:val="left" w:pos="5375"/>
          <w:tab w:val="left" w:pos="6265"/>
          <w:tab w:val="left" w:pos="8505"/>
        </w:tabs>
        <w:spacing w:before="77" w:line="276" w:lineRule="auto"/>
        <w:ind w:left="23" w:right="24" w:firstLine="0"/>
        <w:jc w:val="left"/>
        <w:rPr>
          <w:i/>
          <w:sz w:val="36"/>
        </w:rPr>
      </w:pPr>
      <w:r>
        <w:rPr>
          <w:i/>
          <w:spacing w:val="-2"/>
          <w:sz w:val="36"/>
        </w:rPr>
        <w:t>(Relevant</w:t>
      </w:r>
      <w:r>
        <w:rPr>
          <w:i/>
          <w:sz w:val="36"/>
        </w:rPr>
        <w:tab/>
      </w:r>
      <w:r>
        <w:rPr>
          <w:i/>
          <w:spacing w:val="-4"/>
          <w:sz w:val="36"/>
        </w:rPr>
        <w:t>for</w:t>
      </w:r>
      <w:r>
        <w:rPr>
          <w:i/>
          <w:sz w:val="36"/>
        </w:rPr>
        <w:tab/>
      </w:r>
      <w:r>
        <w:rPr>
          <w:i/>
          <w:spacing w:val="-4"/>
          <w:sz w:val="36"/>
        </w:rPr>
        <w:t>IT,</w:t>
      </w:r>
      <w:r>
        <w:rPr>
          <w:i/>
          <w:sz w:val="36"/>
        </w:rPr>
        <w:tab/>
      </w:r>
      <w:r>
        <w:rPr>
          <w:i/>
          <w:spacing w:val="-2"/>
          <w:sz w:val="36"/>
        </w:rPr>
        <w:t>Cybersecurity,</w:t>
      </w:r>
      <w:r>
        <w:rPr>
          <w:i/>
          <w:sz w:val="36"/>
        </w:rPr>
        <w:tab/>
      </w:r>
      <w:r>
        <w:rPr>
          <w:i/>
          <w:spacing w:val="-4"/>
          <w:sz w:val="36"/>
        </w:rPr>
        <w:t>Risk</w:t>
      </w:r>
      <w:r>
        <w:rPr>
          <w:i/>
          <w:sz w:val="36"/>
        </w:rPr>
        <w:tab/>
      </w:r>
      <w:r>
        <w:rPr>
          <w:i/>
          <w:spacing w:val="-2"/>
          <w:sz w:val="36"/>
        </w:rPr>
        <w:t>Management,</w:t>
      </w:r>
      <w:r>
        <w:rPr>
          <w:i/>
          <w:sz w:val="36"/>
        </w:rPr>
        <w:tab/>
      </w:r>
      <w:r>
        <w:rPr>
          <w:i/>
          <w:spacing w:val="-4"/>
          <w:sz w:val="36"/>
        </w:rPr>
        <w:t xml:space="preserve">and </w:t>
      </w:r>
      <w:r>
        <w:rPr>
          <w:i/>
          <w:sz w:val="36"/>
        </w:rPr>
        <w:t>Compliance Roles)</w:t>
      </w:r>
    </w:p>
    <w:p w14:paraId="2B7B5178">
      <w:pPr>
        <w:pStyle w:val="2"/>
        <w:spacing w:before="166"/>
      </w:pPr>
      <w:r>
        <w:rPr>
          <w:spacing w:val="-2"/>
        </w:rPr>
        <w:t>Answer:</w:t>
      </w:r>
    </w:p>
    <w:p w14:paraId="623C6711">
      <w:pPr>
        <w:tabs>
          <w:tab w:val="left" w:pos="582"/>
          <w:tab w:val="left" w:pos="2837"/>
          <w:tab w:val="left" w:pos="4113"/>
          <w:tab w:val="left" w:pos="5711"/>
          <w:tab w:val="left" w:pos="6192"/>
          <w:tab w:val="left" w:pos="7440"/>
        </w:tabs>
        <w:spacing w:before="66" w:line="276" w:lineRule="auto"/>
        <w:ind w:left="23" w:right="17" w:firstLine="0"/>
        <w:jc w:val="left"/>
        <w:rPr>
          <w:sz w:val="36"/>
        </w:rPr>
      </w:pPr>
      <w:r>
        <w:rPr>
          <w:spacing w:val="-10"/>
          <w:sz w:val="36"/>
        </w:rPr>
        <w:t>A</w:t>
      </w:r>
      <w:r>
        <w:rPr>
          <w:sz w:val="36"/>
        </w:rPr>
        <w:tab/>
      </w:r>
      <w:r>
        <w:rPr>
          <w:spacing w:val="-2"/>
          <w:sz w:val="36"/>
        </w:rPr>
        <w:t>cybersecurity</w:t>
      </w:r>
      <w:r>
        <w:rPr>
          <w:sz w:val="36"/>
        </w:rPr>
        <w:tab/>
      </w:r>
      <w:r>
        <w:rPr>
          <w:spacing w:val="-2"/>
          <w:sz w:val="36"/>
        </w:rPr>
        <w:t>breach</w:t>
      </w:r>
      <w:r>
        <w:rPr>
          <w:sz w:val="36"/>
        </w:rPr>
        <w:tab/>
      </w:r>
      <w:r>
        <w:rPr>
          <w:spacing w:val="-2"/>
          <w:sz w:val="36"/>
        </w:rPr>
        <w:t>demands</w:t>
      </w:r>
      <w:r>
        <w:rPr>
          <w:sz w:val="36"/>
        </w:rPr>
        <w:tab/>
      </w:r>
      <w:r>
        <w:rPr>
          <w:spacing w:val="-10"/>
          <w:sz w:val="36"/>
        </w:rPr>
        <w:t>a</w:t>
      </w:r>
      <w:r>
        <w:rPr>
          <w:sz w:val="36"/>
        </w:rPr>
        <w:tab/>
      </w:r>
      <w:r>
        <w:rPr>
          <w:b/>
          <w:spacing w:val="-2"/>
          <w:sz w:val="36"/>
        </w:rPr>
        <w:t>rapid,</w:t>
      </w:r>
      <w:r>
        <w:rPr>
          <w:b/>
          <w:sz w:val="36"/>
        </w:rPr>
        <w:tab/>
      </w:r>
      <w:r>
        <w:rPr>
          <w:b/>
          <w:spacing w:val="-2"/>
          <w:sz w:val="36"/>
        </w:rPr>
        <w:t>structured response</w:t>
      </w:r>
      <w:r>
        <w:rPr>
          <w:spacing w:val="-2"/>
          <w:sz w:val="36"/>
        </w:rPr>
        <w:t>:</w:t>
      </w:r>
    </w:p>
    <w:p w14:paraId="0DB2BC5C">
      <w:pPr>
        <w:pStyle w:val="8"/>
        <w:numPr>
          <w:ilvl w:val="0"/>
          <w:numId w:val="15"/>
        </w:numPr>
        <w:tabs>
          <w:tab w:val="left" w:pos="743"/>
        </w:tabs>
        <w:spacing w:before="166" w:after="0" w:line="276" w:lineRule="auto"/>
        <w:ind w:left="743" w:right="19" w:hanging="360"/>
        <w:jc w:val="both"/>
        <w:rPr>
          <w:sz w:val="36"/>
        </w:rPr>
      </w:pPr>
      <w:r>
        <w:rPr>
          <w:b/>
          <w:sz w:val="36"/>
        </w:rPr>
        <w:t xml:space="preserve">Immediate containment: </w:t>
      </w:r>
      <w:r>
        <w:rPr>
          <w:sz w:val="36"/>
        </w:rPr>
        <w:t>Isolate affected systems to prevent further compromise.</w:t>
      </w:r>
    </w:p>
    <w:p w14:paraId="3E278394">
      <w:pPr>
        <w:pStyle w:val="8"/>
        <w:numPr>
          <w:ilvl w:val="0"/>
          <w:numId w:val="15"/>
        </w:numPr>
        <w:tabs>
          <w:tab w:val="left" w:pos="743"/>
        </w:tabs>
        <w:spacing w:before="167" w:after="0" w:line="276" w:lineRule="auto"/>
        <w:ind w:left="743" w:right="19" w:hanging="360"/>
        <w:jc w:val="both"/>
        <w:rPr>
          <w:sz w:val="36"/>
        </w:rPr>
      </w:pPr>
      <w:r>
        <w:rPr>
          <w:b/>
          <w:sz w:val="36"/>
        </w:rPr>
        <w:t xml:space="preserve">Investigation and root cause analysis: </w:t>
      </w:r>
      <w:r>
        <w:rPr>
          <w:sz w:val="36"/>
        </w:rPr>
        <w:t>Work with the IT/security team to identify vulnerabilities.</w:t>
      </w:r>
    </w:p>
    <w:p w14:paraId="1DA695ED">
      <w:pPr>
        <w:pStyle w:val="8"/>
        <w:numPr>
          <w:ilvl w:val="0"/>
          <w:numId w:val="15"/>
        </w:numPr>
        <w:tabs>
          <w:tab w:val="left" w:pos="743"/>
        </w:tabs>
        <w:spacing w:before="169" w:after="0" w:line="278" w:lineRule="auto"/>
        <w:ind w:left="743" w:right="17" w:hanging="360"/>
        <w:jc w:val="both"/>
        <w:rPr>
          <w:b/>
          <w:sz w:val="36"/>
        </w:rPr>
      </w:pPr>
      <w:r>
        <w:rPr>
          <w:b/>
          <w:sz w:val="36"/>
        </w:rPr>
        <w:t xml:space="preserve">Communication and transparency: </w:t>
      </w:r>
      <w:r>
        <w:rPr>
          <w:sz w:val="36"/>
        </w:rPr>
        <w:t xml:space="preserve">Inform stakeholders, regulatory bodies, and affected users, following </w:t>
      </w:r>
      <w:r>
        <w:rPr>
          <w:b/>
          <w:sz w:val="36"/>
        </w:rPr>
        <w:t xml:space="preserve">data privacy regulations (GDPR, CCPA, </w:t>
      </w:r>
      <w:r>
        <w:rPr>
          <w:b/>
          <w:spacing w:val="-2"/>
          <w:sz w:val="36"/>
        </w:rPr>
        <w:t>etc.).</w:t>
      </w:r>
    </w:p>
    <w:p w14:paraId="574C70D3">
      <w:pPr>
        <w:pStyle w:val="8"/>
        <w:numPr>
          <w:ilvl w:val="0"/>
          <w:numId w:val="15"/>
        </w:numPr>
        <w:tabs>
          <w:tab w:val="left" w:pos="743"/>
        </w:tabs>
        <w:spacing w:before="158" w:after="0" w:line="276" w:lineRule="auto"/>
        <w:ind w:left="743" w:right="17" w:hanging="360"/>
        <w:jc w:val="both"/>
        <w:rPr>
          <w:sz w:val="36"/>
        </w:rPr>
      </w:pPr>
      <w:r>
        <w:rPr>
          <w:b/>
          <w:sz w:val="36"/>
        </w:rPr>
        <w:t xml:space="preserve">Remediation and prevention: </w:t>
      </w:r>
      <w:r>
        <w:rPr>
          <w:sz w:val="36"/>
        </w:rPr>
        <w:t>Implement enhanced security measures, such as multi-factor authentication, employee training, and updated firewalls.</w:t>
      </w:r>
    </w:p>
    <w:p w14:paraId="69068BB7">
      <w:pPr>
        <w:spacing w:before="170" w:line="278" w:lineRule="auto"/>
        <w:ind w:left="23" w:right="16" w:firstLine="0"/>
        <w:jc w:val="both"/>
        <w:rPr>
          <w:sz w:val="36"/>
        </w:rPr>
      </w:pPr>
      <w:r>
        <w:rPr>
          <w:sz w:val="36"/>
        </w:rPr>
        <w:t xml:space="preserve">At </w:t>
      </w:r>
      <w:r>
        <w:rPr>
          <w:b/>
          <w:sz w:val="36"/>
        </w:rPr>
        <w:t>[Company</w:t>
      </w:r>
      <w:r>
        <w:rPr>
          <w:b/>
          <w:spacing w:val="-1"/>
          <w:sz w:val="36"/>
        </w:rPr>
        <w:t xml:space="preserve"> </w:t>
      </w:r>
      <w:r>
        <w:rPr>
          <w:b/>
          <w:sz w:val="36"/>
        </w:rPr>
        <w:t>Name]</w:t>
      </w:r>
      <w:r>
        <w:rPr>
          <w:sz w:val="36"/>
        </w:rPr>
        <w:t xml:space="preserve">, we detected a </w:t>
      </w:r>
      <w:r>
        <w:rPr>
          <w:b/>
          <w:sz w:val="36"/>
        </w:rPr>
        <w:t>potential data breach</w:t>
      </w:r>
      <w:r>
        <w:rPr>
          <w:sz w:val="36"/>
        </w:rPr>
        <w:t>.</w:t>
      </w:r>
      <w:r>
        <w:rPr>
          <w:spacing w:val="-1"/>
          <w:sz w:val="36"/>
        </w:rPr>
        <w:t xml:space="preserve"> </w:t>
      </w:r>
      <w:r>
        <w:rPr>
          <w:sz w:val="36"/>
        </w:rPr>
        <w:t xml:space="preserve">I coordinated an </w:t>
      </w:r>
      <w:r>
        <w:rPr>
          <w:b/>
          <w:sz w:val="36"/>
        </w:rPr>
        <w:t>incident response team</w:t>
      </w:r>
      <w:r>
        <w:rPr>
          <w:sz w:val="36"/>
        </w:rPr>
        <w:t xml:space="preserve">, identified the vulnerability, and rolled out </w:t>
      </w:r>
      <w:r>
        <w:rPr>
          <w:b/>
          <w:sz w:val="36"/>
        </w:rPr>
        <w:t>enhanced encryption protocols</w:t>
      </w:r>
      <w:r>
        <w:rPr>
          <w:sz w:val="36"/>
        </w:rPr>
        <w:t xml:space="preserve">. This not only resolved the issue but strengthened </w:t>
      </w:r>
      <w:r>
        <w:rPr>
          <w:b/>
          <w:sz w:val="36"/>
        </w:rPr>
        <w:t>future cybersecurity measures</w:t>
      </w:r>
      <w:r>
        <w:rPr>
          <w:sz w:val="36"/>
        </w:rPr>
        <w:t>.</w:t>
      </w:r>
    </w:p>
    <w:p w14:paraId="3C10FF38">
      <w:pPr>
        <w:pStyle w:val="5"/>
        <w:spacing w:before="229"/>
        <w:rPr>
          <w:sz w:val="20"/>
        </w:rPr>
      </w:pPr>
      <w:r>
        <w:rPr>
          <w:sz w:val="20"/>
        </w:rPr>
        <mc:AlternateContent>
          <mc:Choice Requires="wpg">
            <w:drawing>
              <wp:anchor distT="0" distB="0" distL="0" distR="0" simplePos="0" relativeHeight="251704320" behindDoc="1" locked="0" layoutInCell="1" allowOverlap="1">
                <wp:simplePos x="0" y="0"/>
                <wp:positionH relativeFrom="page">
                  <wp:posOffset>914400</wp:posOffset>
                </wp:positionH>
                <wp:positionV relativeFrom="paragraph">
                  <wp:posOffset>306705</wp:posOffset>
                </wp:positionV>
                <wp:extent cx="5733415" cy="20955"/>
                <wp:effectExtent l="0" t="0" r="0" b="0"/>
                <wp:wrapTopAndBottom/>
                <wp:docPr id="590" name="Group 590"/>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591" name="Graphic 591"/>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592" name="Graphic 592"/>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93" name="Graphic 593"/>
                        <wps:cNvSpPr/>
                        <wps:spPr>
                          <a:xfrm>
                            <a:off x="304" y="1028"/>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594" name="Graphic 594"/>
                        <wps:cNvSpPr/>
                        <wps:spPr>
                          <a:xfrm>
                            <a:off x="5729985"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595" name="Graphic 595"/>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596" name="Graphic 596"/>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590" o:spid="_x0000_s1026" o:spt="203" style="position:absolute;left:0pt;margin-left:72pt;margin-top:24.15pt;height:1.65pt;width:451.45pt;mso-position-horizontal-relative:page;mso-wrap-distance-bottom:0pt;mso-wrap-distance-top:0pt;z-index:-251612160;mso-width-relative:page;mso-height-relative:page;" coordsize="5733415,20955" o:gfxdata="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">
                <o:lock v:ext="edit" aspectratio="f"/>
                <v:shape id="Graphic 591" o:spid="_x0000_s1026" o:spt="100" style="position:absolute;left:0;top:0;height:19685;width:5731510;" fillcolor="#9F9F9F" filled="t" stroked="f" coordsize="5731510,19685" o:gfxdata="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VhMugAAANwA&#10;AAAPAAAAAAAAAAEAIAAAACIAAABkcnMvZG93bnJldi54bWxQSwECFAAUAAAACACHTuJAMy8FnjsA&#10;AAA5AAAAEAAAAAAAAAABACAAAAAJAQAAZHJzL3NoYXBleG1sLnhtbFBLBQYAAAAABgAGAFsBAACz&#10;AwAAAAA=&#10;" path="m5731497,0l0,0,0,19685,5731497,19685,5731497,0xe">
                  <v:fill on="t" focussize="0,0"/>
                  <v:stroke on="f"/>
                  <v:imagedata o:title=""/>
                  <o:lock v:ext="edit" aspectratio="f"/>
                  <v:textbox inset="0mm,0mm,0mm,0mm"/>
                </v:shape>
                <v:shape id="Graphic 592" o:spid="_x0000_s1026" o:spt="100" style="position:absolute;left:5729985;top:1016;height:3175;width:3175;" fillcolor="#E2E2E2" filled="t" stroked="f" coordsize="3175,3175" o:gfxdata="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e66/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593" o:spid="_x0000_s1026" o:spt="100" style="position:absolute;left:304;top:1028;height:17145;width:5732780;" fillcolor="#9F9F9F" filled="t" stroked="f" coordsize="5732780,17145" o:gfxdata="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eGgq/&#10;AAAA3AAAAA8AAAAAAAAAAQAgAAAAIgAAAGRycy9kb3ducmV2LnhtbFBLAQIUABQAAAAIAIdO4kAz&#10;LwWeOwAAADkAAAAQAAAAAAAAAAEAIAAAAA4BAABkcnMvc2hhcGV4bWwueG1sUEsFBgAAAAAGAAYA&#10;WwEAALgDAAAAAA==&#10;" path="m3048,3035l0,3035,0,16751,3048,16751,3048,3035xem5732716,0l5729668,0,5729668,3035,5732716,3035,5732716,0xe">
                  <v:fill on="t" focussize="0,0"/>
                  <v:stroke on="f"/>
                  <v:imagedata o:title=""/>
                  <o:lock v:ext="edit" aspectratio="f"/>
                  <v:textbox inset="0mm,0mm,0mm,0mm"/>
                </v:shape>
                <v:shape id="Graphic 594" o:spid="_x0000_s1026" o:spt="100" style="position:absolute;left:5729985;top:4063;height:13970;width:3175;" fillcolor="#E2E2E2" filled="t" stroked="f" coordsize="3175,13970" o:gfxdata="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coHqL4A&#10;AADcAAAADwAAAAAAAAABACAAAAAiAAAAZHJzL2Rvd25yZXYueG1sUEsBAhQAFAAAAAgAh07iQDMv&#10;BZ47AAAAOQAAABAAAAAAAAAAAQAgAAAADQEAAGRycy9zaGFwZXhtbC54bWxQSwUGAAAAAAYABgBb&#10;AQAAtwMAAAAA&#10;" path="m3047,0l0,0,0,13716,3047,13716,3047,0xe">
                  <v:fill on="t" focussize="0,0"/>
                  <v:stroke on="f"/>
                  <v:imagedata o:title=""/>
                  <o:lock v:ext="edit" aspectratio="f"/>
                  <v:textbox inset="0mm,0mm,0mm,0mm"/>
                </v:shape>
                <v:shape id="Graphic 595" o:spid="_x0000_s1026" o:spt="100" style="position:absolute;left:304;top:17780;height:3175;width:3175;" fillcolor="#9F9F9F" filled="t" stroked="f" coordsize="3175,3175" o:gfxdata="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XUue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596" o:spid="_x0000_s1026" o:spt="100" style="position:absolute;left:304;top:17792;height:3175;width:5732780;" fillcolor="#E2E2E2" filled="t" stroked="f" coordsize="5732780,3175" o:gfxdata="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qcba/&#10;AAAA3AAAAA8AAAAAAAAAAQAgAAAAIgAAAGRycy9kb3ducmV2LnhtbFBLAQIUABQAAAAIAIdO4kAz&#10;LwWeOwAAADkAAAAQAAAAAAAAAAEAIAAAAA4BAABkcnMvc2hhcGV4bWwueG1sUEsFBgAAAAAGAAYA&#10;WwEAALg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39037E83">
      <w:pPr>
        <w:pStyle w:val="2"/>
        <w:numPr>
          <w:ilvl w:val="0"/>
          <w:numId w:val="1"/>
        </w:numPr>
        <w:tabs>
          <w:tab w:val="left" w:pos="631"/>
        </w:tabs>
        <w:spacing w:before="280" w:after="0" w:line="276" w:lineRule="auto"/>
        <w:ind w:left="23" w:right="24" w:firstLine="0"/>
        <w:jc w:val="left"/>
      </w:pPr>
      <w:r>
        <w:t>How</w:t>
      </w:r>
      <w:r>
        <w:rPr>
          <w:spacing w:val="40"/>
        </w:rPr>
        <w:t xml:space="preserve"> </w:t>
      </w:r>
      <w:r>
        <w:t>would</w:t>
      </w:r>
      <w:r>
        <w:rPr>
          <w:spacing w:val="40"/>
        </w:rPr>
        <w:t xml:space="preserve"> </w:t>
      </w:r>
      <w:r>
        <w:t>you</w:t>
      </w:r>
      <w:r>
        <w:rPr>
          <w:spacing w:val="40"/>
        </w:rPr>
        <w:t xml:space="preserve"> </w:t>
      </w:r>
      <w:r>
        <w:t>handle</w:t>
      </w:r>
      <w:r>
        <w:rPr>
          <w:spacing w:val="40"/>
        </w:rPr>
        <w:t xml:space="preserve"> </w:t>
      </w:r>
      <w:r>
        <w:t>a</w:t>
      </w:r>
      <w:r>
        <w:rPr>
          <w:spacing w:val="40"/>
        </w:rPr>
        <w:t xml:space="preserve"> </w:t>
      </w:r>
      <w:r>
        <w:t>situation</w:t>
      </w:r>
      <w:r>
        <w:rPr>
          <w:spacing w:val="40"/>
        </w:rPr>
        <w:t xml:space="preserve"> </w:t>
      </w:r>
      <w:r>
        <w:t>where</w:t>
      </w:r>
      <w:r>
        <w:rPr>
          <w:spacing w:val="40"/>
        </w:rPr>
        <w:t xml:space="preserve"> </w:t>
      </w:r>
      <w:r>
        <w:t>your</w:t>
      </w:r>
      <w:r>
        <w:rPr>
          <w:spacing w:val="40"/>
        </w:rPr>
        <w:t xml:space="preserve"> </w:t>
      </w:r>
      <w:r>
        <w:t>sales numbers or KPIs are not meeting targets?</w:t>
      </w:r>
    </w:p>
    <w:p w14:paraId="0CC35194">
      <w:pPr>
        <w:pStyle w:val="2"/>
        <w:spacing w:after="0" w:line="276" w:lineRule="auto"/>
        <w:jc w:val="left"/>
        <w:sectPr>
          <w:pgSz w:w="11910" w:h="16840"/>
          <w:pgMar w:top="1540" w:right="1417" w:bottom="280" w:left="1417" w:header="781" w:footer="0" w:gutter="0"/>
          <w:cols w:space="720" w:num="1"/>
        </w:sectPr>
      </w:pPr>
    </w:p>
    <w:p w14:paraId="52D897AF">
      <w:pPr>
        <w:spacing w:before="77" w:line="276" w:lineRule="auto"/>
        <w:ind w:left="23" w:right="0" w:firstLine="0"/>
        <w:jc w:val="left"/>
        <w:rPr>
          <w:i/>
          <w:sz w:val="36"/>
        </w:rPr>
      </w:pPr>
      <w:r>
        <w:rPr>
          <w:i/>
          <w:sz w:val="36"/>
        </w:rPr>
        <w:t>(Relevant</w:t>
      </w:r>
      <w:r>
        <w:rPr>
          <w:i/>
          <w:spacing w:val="40"/>
          <w:sz w:val="36"/>
        </w:rPr>
        <w:t xml:space="preserve"> </w:t>
      </w:r>
      <w:r>
        <w:rPr>
          <w:i/>
          <w:sz w:val="36"/>
        </w:rPr>
        <w:t>for</w:t>
      </w:r>
      <w:r>
        <w:rPr>
          <w:i/>
          <w:spacing w:val="40"/>
          <w:sz w:val="36"/>
        </w:rPr>
        <w:t xml:space="preserve"> </w:t>
      </w:r>
      <w:r>
        <w:rPr>
          <w:i/>
          <w:sz w:val="36"/>
        </w:rPr>
        <w:t>Sales,</w:t>
      </w:r>
      <w:r>
        <w:rPr>
          <w:i/>
          <w:spacing w:val="40"/>
          <w:sz w:val="36"/>
        </w:rPr>
        <w:t xml:space="preserve"> </w:t>
      </w:r>
      <w:r>
        <w:rPr>
          <w:i/>
          <w:sz w:val="36"/>
        </w:rPr>
        <w:t>Marketing,</w:t>
      </w:r>
      <w:r>
        <w:rPr>
          <w:i/>
          <w:spacing w:val="40"/>
          <w:sz w:val="36"/>
        </w:rPr>
        <w:t xml:space="preserve"> </w:t>
      </w:r>
      <w:r>
        <w:rPr>
          <w:i/>
          <w:sz w:val="36"/>
        </w:rPr>
        <w:t>Business</w:t>
      </w:r>
      <w:r>
        <w:rPr>
          <w:i/>
          <w:spacing w:val="40"/>
          <w:sz w:val="36"/>
        </w:rPr>
        <w:t xml:space="preserve"> </w:t>
      </w:r>
      <w:r>
        <w:rPr>
          <w:i/>
          <w:sz w:val="36"/>
        </w:rPr>
        <w:t>Development,</w:t>
      </w:r>
      <w:r>
        <w:rPr>
          <w:i/>
          <w:spacing w:val="40"/>
          <w:sz w:val="36"/>
        </w:rPr>
        <w:t xml:space="preserve"> </w:t>
      </w:r>
      <w:r>
        <w:rPr>
          <w:i/>
          <w:sz w:val="36"/>
        </w:rPr>
        <w:t>and Product Management Roles)</w:t>
      </w:r>
    </w:p>
    <w:p w14:paraId="53E08C93">
      <w:pPr>
        <w:pStyle w:val="2"/>
        <w:spacing w:before="166"/>
      </w:pPr>
      <w:r>
        <w:rPr>
          <w:spacing w:val="-2"/>
        </w:rPr>
        <w:t>Answer:</w:t>
      </w:r>
    </w:p>
    <w:p w14:paraId="366942EB">
      <w:pPr>
        <w:tabs>
          <w:tab w:val="left" w:pos="1138"/>
          <w:tab w:val="left" w:pos="2110"/>
          <w:tab w:val="left" w:pos="2803"/>
          <w:tab w:val="left" w:pos="3518"/>
          <w:tab w:val="left" w:pos="4568"/>
          <w:tab w:val="left" w:pos="5453"/>
          <w:tab w:val="left" w:pos="5827"/>
          <w:tab w:val="left" w:pos="7017"/>
          <w:tab w:val="left" w:pos="7438"/>
        </w:tabs>
        <w:spacing w:before="66" w:line="276" w:lineRule="auto"/>
        <w:ind w:left="23" w:right="18" w:firstLine="0"/>
        <w:jc w:val="left"/>
        <w:rPr>
          <w:sz w:val="36"/>
        </w:rPr>
      </w:pPr>
      <w:r>
        <w:rPr>
          <w:spacing w:val="-4"/>
          <w:sz w:val="36"/>
        </w:rPr>
        <w:t>When</w:t>
      </w:r>
      <w:r>
        <w:rPr>
          <w:sz w:val="36"/>
        </w:rPr>
        <w:tab/>
      </w:r>
      <w:r>
        <w:rPr>
          <w:spacing w:val="-4"/>
          <w:sz w:val="36"/>
        </w:rPr>
        <w:t>KPIs</w:t>
      </w:r>
      <w:r>
        <w:rPr>
          <w:sz w:val="36"/>
        </w:rPr>
        <w:tab/>
      </w:r>
      <w:r>
        <w:rPr>
          <w:spacing w:val="-4"/>
          <w:sz w:val="36"/>
        </w:rPr>
        <w:t>are</w:t>
      </w:r>
      <w:r>
        <w:rPr>
          <w:sz w:val="36"/>
        </w:rPr>
        <w:tab/>
      </w:r>
      <w:r>
        <w:rPr>
          <w:spacing w:val="-4"/>
          <w:sz w:val="36"/>
        </w:rPr>
        <w:t>not</w:t>
      </w:r>
      <w:r>
        <w:rPr>
          <w:sz w:val="36"/>
        </w:rPr>
        <w:tab/>
      </w:r>
      <w:r>
        <w:rPr>
          <w:spacing w:val="-4"/>
          <w:sz w:val="36"/>
        </w:rPr>
        <w:t>being</w:t>
      </w:r>
      <w:r>
        <w:rPr>
          <w:sz w:val="36"/>
        </w:rPr>
        <w:tab/>
      </w:r>
      <w:r>
        <w:rPr>
          <w:spacing w:val="-4"/>
          <w:sz w:val="36"/>
        </w:rPr>
        <w:t>met,</w:t>
      </w:r>
      <w:r>
        <w:rPr>
          <w:sz w:val="36"/>
        </w:rPr>
        <w:tab/>
      </w:r>
      <w:r>
        <w:rPr>
          <w:spacing w:val="-10"/>
          <w:sz w:val="36"/>
        </w:rPr>
        <w:t>I</w:t>
      </w:r>
      <w:r>
        <w:rPr>
          <w:sz w:val="36"/>
        </w:rPr>
        <w:tab/>
      </w:r>
      <w:r>
        <w:rPr>
          <w:spacing w:val="-2"/>
          <w:sz w:val="36"/>
        </w:rPr>
        <w:t>follow</w:t>
      </w:r>
      <w:r>
        <w:rPr>
          <w:sz w:val="36"/>
        </w:rPr>
        <w:tab/>
      </w:r>
      <w:r>
        <w:rPr>
          <w:spacing w:val="-10"/>
          <w:sz w:val="36"/>
        </w:rPr>
        <w:t>a</w:t>
      </w:r>
      <w:r>
        <w:rPr>
          <w:sz w:val="36"/>
        </w:rPr>
        <w:tab/>
      </w:r>
      <w:r>
        <w:rPr>
          <w:b/>
          <w:spacing w:val="-2"/>
          <w:sz w:val="36"/>
        </w:rPr>
        <w:t xml:space="preserve">structured </w:t>
      </w:r>
      <w:r>
        <w:rPr>
          <w:b/>
          <w:sz w:val="36"/>
        </w:rPr>
        <w:t>performance improvement plan</w:t>
      </w:r>
      <w:r>
        <w:rPr>
          <w:sz w:val="36"/>
        </w:rPr>
        <w:t>:</w:t>
      </w:r>
    </w:p>
    <w:p w14:paraId="2FE796BC">
      <w:pPr>
        <w:pStyle w:val="8"/>
        <w:numPr>
          <w:ilvl w:val="0"/>
          <w:numId w:val="16"/>
        </w:numPr>
        <w:tabs>
          <w:tab w:val="left" w:pos="743"/>
        </w:tabs>
        <w:spacing w:before="166" w:after="0" w:line="276" w:lineRule="auto"/>
        <w:ind w:left="743" w:right="20" w:hanging="360"/>
        <w:jc w:val="left"/>
        <w:rPr>
          <w:sz w:val="36"/>
        </w:rPr>
      </w:pPr>
      <w:r>
        <w:rPr>
          <w:b/>
          <w:sz w:val="36"/>
        </w:rPr>
        <w:t>Analyze</w:t>
      </w:r>
      <w:r>
        <w:rPr>
          <w:b/>
          <w:spacing w:val="40"/>
          <w:sz w:val="36"/>
        </w:rPr>
        <w:t xml:space="preserve"> </w:t>
      </w:r>
      <w:r>
        <w:rPr>
          <w:b/>
          <w:sz w:val="36"/>
        </w:rPr>
        <w:t>root</w:t>
      </w:r>
      <w:r>
        <w:rPr>
          <w:b/>
          <w:spacing w:val="40"/>
          <w:sz w:val="36"/>
        </w:rPr>
        <w:t xml:space="preserve"> </w:t>
      </w:r>
      <w:r>
        <w:rPr>
          <w:b/>
          <w:sz w:val="36"/>
        </w:rPr>
        <w:t>causes:</w:t>
      </w:r>
      <w:r>
        <w:rPr>
          <w:b/>
          <w:spacing w:val="40"/>
          <w:sz w:val="36"/>
        </w:rPr>
        <w:t xml:space="preserve"> </w:t>
      </w:r>
      <w:r>
        <w:rPr>
          <w:sz w:val="36"/>
        </w:rPr>
        <w:t>Identify</w:t>
      </w:r>
      <w:r>
        <w:rPr>
          <w:spacing w:val="40"/>
          <w:sz w:val="36"/>
        </w:rPr>
        <w:t xml:space="preserve"> </w:t>
      </w:r>
      <w:r>
        <w:rPr>
          <w:sz w:val="36"/>
        </w:rPr>
        <w:t>market</w:t>
      </w:r>
      <w:r>
        <w:rPr>
          <w:spacing w:val="40"/>
          <w:sz w:val="36"/>
        </w:rPr>
        <w:t xml:space="preserve"> </w:t>
      </w:r>
      <w:r>
        <w:rPr>
          <w:sz w:val="36"/>
        </w:rPr>
        <w:t>trends,</w:t>
      </w:r>
      <w:r>
        <w:rPr>
          <w:spacing w:val="40"/>
          <w:sz w:val="36"/>
        </w:rPr>
        <w:t xml:space="preserve"> </w:t>
      </w:r>
      <w:r>
        <w:rPr>
          <w:sz w:val="36"/>
        </w:rPr>
        <w:t>customer behavior shifts, or internal inefficiencies.</w:t>
      </w:r>
    </w:p>
    <w:p w14:paraId="5D3C17E3">
      <w:pPr>
        <w:pStyle w:val="8"/>
        <w:numPr>
          <w:ilvl w:val="0"/>
          <w:numId w:val="16"/>
        </w:numPr>
        <w:tabs>
          <w:tab w:val="left" w:pos="743"/>
        </w:tabs>
        <w:spacing w:before="167" w:after="0" w:line="276" w:lineRule="auto"/>
        <w:ind w:left="743" w:right="18" w:hanging="360"/>
        <w:jc w:val="left"/>
        <w:rPr>
          <w:sz w:val="36"/>
        </w:rPr>
      </w:pPr>
      <w:r>
        <w:rPr>
          <w:b/>
          <w:sz w:val="36"/>
        </w:rPr>
        <w:t>Adjust</w:t>
      </w:r>
      <w:r>
        <w:rPr>
          <w:b/>
          <w:spacing w:val="-14"/>
          <w:sz w:val="36"/>
        </w:rPr>
        <w:t xml:space="preserve"> </w:t>
      </w:r>
      <w:r>
        <w:rPr>
          <w:b/>
          <w:sz w:val="36"/>
        </w:rPr>
        <w:t>strategies:</w:t>
      </w:r>
      <w:r>
        <w:rPr>
          <w:b/>
          <w:spacing w:val="-12"/>
          <w:sz w:val="36"/>
        </w:rPr>
        <w:t xml:space="preserve"> </w:t>
      </w:r>
      <w:r>
        <w:rPr>
          <w:sz w:val="36"/>
        </w:rPr>
        <w:t>Optimize</w:t>
      </w:r>
      <w:r>
        <w:rPr>
          <w:spacing w:val="-13"/>
          <w:sz w:val="36"/>
        </w:rPr>
        <w:t xml:space="preserve"> </w:t>
      </w:r>
      <w:r>
        <w:rPr>
          <w:sz w:val="36"/>
        </w:rPr>
        <w:t>marketing</w:t>
      </w:r>
      <w:r>
        <w:rPr>
          <w:spacing w:val="-15"/>
          <w:sz w:val="36"/>
        </w:rPr>
        <w:t xml:space="preserve"> </w:t>
      </w:r>
      <w:r>
        <w:rPr>
          <w:sz w:val="36"/>
        </w:rPr>
        <w:t>campaigns,</w:t>
      </w:r>
      <w:r>
        <w:rPr>
          <w:spacing w:val="-13"/>
          <w:sz w:val="36"/>
        </w:rPr>
        <w:t xml:space="preserve"> </w:t>
      </w:r>
      <w:r>
        <w:rPr>
          <w:sz w:val="36"/>
        </w:rPr>
        <w:t>refine sales techniques, or introduce new customer incentives.</w:t>
      </w:r>
    </w:p>
    <w:p w14:paraId="78915BDA">
      <w:pPr>
        <w:pStyle w:val="8"/>
        <w:numPr>
          <w:ilvl w:val="0"/>
          <w:numId w:val="16"/>
        </w:numPr>
        <w:tabs>
          <w:tab w:val="left" w:pos="743"/>
        </w:tabs>
        <w:spacing w:before="169" w:after="0" w:line="276" w:lineRule="auto"/>
        <w:ind w:left="743" w:right="21" w:hanging="360"/>
        <w:jc w:val="left"/>
        <w:rPr>
          <w:sz w:val="36"/>
        </w:rPr>
      </w:pPr>
      <w:r>
        <w:rPr>
          <w:b/>
          <w:sz w:val="36"/>
        </w:rPr>
        <w:t>Increase</w:t>
      </w:r>
      <w:r>
        <w:rPr>
          <w:b/>
          <w:spacing w:val="-17"/>
          <w:sz w:val="36"/>
        </w:rPr>
        <w:t xml:space="preserve"> </w:t>
      </w:r>
      <w:r>
        <w:rPr>
          <w:b/>
          <w:sz w:val="36"/>
        </w:rPr>
        <w:t>engagement:</w:t>
      </w:r>
      <w:r>
        <w:rPr>
          <w:b/>
          <w:spacing w:val="-17"/>
          <w:sz w:val="36"/>
        </w:rPr>
        <w:t xml:space="preserve"> </w:t>
      </w:r>
      <w:r>
        <w:rPr>
          <w:sz w:val="36"/>
        </w:rPr>
        <w:t>Strengthen</w:t>
      </w:r>
      <w:r>
        <w:rPr>
          <w:spacing w:val="-18"/>
          <w:sz w:val="36"/>
        </w:rPr>
        <w:t xml:space="preserve"> </w:t>
      </w:r>
      <w:r>
        <w:rPr>
          <w:sz w:val="36"/>
        </w:rPr>
        <w:t>customer</w:t>
      </w:r>
      <w:r>
        <w:rPr>
          <w:spacing w:val="-17"/>
          <w:sz w:val="36"/>
        </w:rPr>
        <w:t xml:space="preserve"> </w:t>
      </w:r>
      <w:r>
        <w:rPr>
          <w:sz w:val="36"/>
        </w:rPr>
        <w:t>relationships through personalized outreach and data-driven insights.</w:t>
      </w:r>
    </w:p>
    <w:p w14:paraId="3DD1E737">
      <w:pPr>
        <w:pStyle w:val="8"/>
        <w:numPr>
          <w:ilvl w:val="0"/>
          <w:numId w:val="16"/>
        </w:numPr>
        <w:tabs>
          <w:tab w:val="left" w:pos="743"/>
          <w:tab w:val="left" w:pos="2309"/>
          <w:tab w:val="left" w:pos="3297"/>
          <w:tab w:val="left" w:pos="5625"/>
          <w:tab w:val="left" w:pos="6972"/>
          <w:tab w:val="left" w:pos="8353"/>
        </w:tabs>
        <w:spacing w:before="166" w:after="0" w:line="276" w:lineRule="auto"/>
        <w:ind w:left="743" w:right="18" w:hanging="360"/>
        <w:jc w:val="left"/>
        <w:rPr>
          <w:sz w:val="36"/>
        </w:rPr>
      </w:pPr>
      <w:r>
        <w:rPr>
          <w:b/>
          <w:spacing w:val="-2"/>
          <w:sz w:val="36"/>
        </w:rPr>
        <w:t>Enhance</w:t>
      </w:r>
      <w:r>
        <w:rPr>
          <w:b/>
          <w:sz w:val="36"/>
        </w:rPr>
        <w:tab/>
      </w:r>
      <w:r>
        <w:rPr>
          <w:b/>
          <w:spacing w:val="-4"/>
          <w:sz w:val="36"/>
        </w:rPr>
        <w:t>team</w:t>
      </w:r>
      <w:r>
        <w:rPr>
          <w:b/>
          <w:sz w:val="36"/>
        </w:rPr>
        <w:tab/>
      </w:r>
      <w:r>
        <w:rPr>
          <w:b/>
          <w:spacing w:val="-2"/>
          <w:sz w:val="36"/>
        </w:rPr>
        <w:t>performance:</w:t>
      </w:r>
      <w:r>
        <w:rPr>
          <w:b/>
          <w:sz w:val="36"/>
        </w:rPr>
        <w:tab/>
      </w:r>
      <w:r>
        <w:rPr>
          <w:spacing w:val="-2"/>
          <w:sz w:val="36"/>
        </w:rPr>
        <w:t>Provide</w:t>
      </w:r>
      <w:r>
        <w:rPr>
          <w:sz w:val="36"/>
        </w:rPr>
        <w:tab/>
      </w:r>
      <w:r>
        <w:rPr>
          <w:spacing w:val="-2"/>
          <w:sz w:val="36"/>
        </w:rPr>
        <w:t>targeted</w:t>
      </w:r>
      <w:r>
        <w:rPr>
          <w:sz w:val="36"/>
        </w:rPr>
        <w:tab/>
      </w:r>
      <w:r>
        <w:rPr>
          <w:spacing w:val="-2"/>
          <w:sz w:val="36"/>
        </w:rPr>
        <w:t xml:space="preserve">sales </w:t>
      </w:r>
      <w:r>
        <w:rPr>
          <w:sz w:val="36"/>
        </w:rPr>
        <w:t xml:space="preserve">training and set </w:t>
      </w:r>
      <w:r>
        <w:rPr>
          <w:b/>
          <w:sz w:val="36"/>
        </w:rPr>
        <w:t>short-term, actionable goals</w:t>
      </w:r>
      <w:r>
        <w:rPr>
          <w:sz w:val="36"/>
        </w:rPr>
        <w:t>.</w:t>
      </w:r>
    </w:p>
    <w:p w14:paraId="35A4DA9D">
      <w:pPr>
        <w:spacing w:before="167" w:line="278" w:lineRule="auto"/>
        <w:ind w:left="23" w:right="20" w:firstLine="0"/>
        <w:jc w:val="both"/>
        <w:rPr>
          <w:sz w:val="36"/>
        </w:rPr>
      </w:pPr>
      <w:r>
        <w:rPr>
          <w:sz w:val="36"/>
        </w:rPr>
        <w:t>For</w:t>
      </w:r>
      <w:r>
        <w:rPr>
          <w:spacing w:val="-2"/>
          <w:sz w:val="36"/>
        </w:rPr>
        <w:t xml:space="preserve"> </w:t>
      </w:r>
      <w:r>
        <w:rPr>
          <w:sz w:val="36"/>
        </w:rPr>
        <w:t>example,</w:t>
      </w:r>
      <w:r>
        <w:rPr>
          <w:spacing w:val="-1"/>
          <w:sz w:val="36"/>
        </w:rPr>
        <w:t xml:space="preserve"> </w:t>
      </w:r>
      <w:r>
        <w:rPr>
          <w:sz w:val="36"/>
        </w:rPr>
        <w:t xml:space="preserve">at </w:t>
      </w:r>
      <w:r>
        <w:rPr>
          <w:b/>
          <w:sz w:val="36"/>
        </w:rPr>
        <w:t>[Company</w:t>
      </w:r>
      <w:r>
        <w:rPr>
          <w:b/>
          <w:spacing w:val="-2"/>
          <w:sz w:val="36"/>
        </w:rPr>
        <w:t xml:space="preserve"> </w:t>
      </w:r>
      <w:r>
        <w:rPr>
          <w:b/>
          <w:sz w:val="36"/>
        </w:rPr>
        <w:t>Name]</w:t>
      </w:r>
      <w:r>
        <w:rPr>
          <w:sz w:val="36"/>
        </w:rPr>
        <w:t>,</w:t>
      </w:r>
      <w:r>
        <w:rPr>
          <w:spacing w:val="-1"/>
          <w:sz w:val="36"/>
        </w:rPr>
        <w:t xml:space="preserve"> </w:t>
      </w:r>
      <w:r>
        <w:rPr>
          <w:sz w:val="36"/>
        </w:rPr>
        <w:t>when</w:t>
      </w:r>
      <w:r>
        <w:rPr>
          <w:spacing w:val="-1"/>
          <w:sz w:val="36"/>
        </w:rPr>
        <w:t xml:space="preserve"> </w:t>
      </w:r>
      <w:r>
        <w:rPr>
          <w:sz w:val="36"/>
        </w:rPr>
        <w:t>quarterly</w:t>
      </w:r>
      <w:r>
        <w:rPr>
          <w:spacing w:val="-1"/>
          <w:sz w:val="36"/>
        </w:rPr>
        <w:t xml:space="preserve"> </w:t>
      </w:r>
      <w:r>
        <w:rPr>
          <w:sz w:val="36"/>
        </w:rPr>
        <w:t>sales</w:t>
      </w:r>
      <w:r>
        <w:rPr>
          <w:spacing w:val="-2"/>
          <w:sz w:val="36"/>
        </w:rPr>
        <w:t xml:space="preserve"> </w:t>
      </w:r>
      <w:r>
        <w:rPr>
          <w:sz w:val="36"/>
        </w:rPr>
        <w:t xml:space="preserve">were </w:t>
      </w:r>
      <w:r>
        <w:rPr>
          <w:b/>
          <w:sz w:val="36"/>
        </w:rPr>
        <w:t>15% below target</w:t>
      </w:r>
      <w:r>
        <w:rPr>
          <w:sz w:val="36"/>
        </w:rPr>
        <w:t xml:space="preserve">, I implemented a </w:t>
      </w:r>
      <w:r>
        <w:rPr>
          <w:b/>
          <w:sz w:val="36"/>
        </w:rPr>
        <w:t>customer segmentation strategy</w:t>
      </w:r>
      <w:r>
        <w:rPr>
          <w:sz w:val="36"/>
        </w:rPr>
        <w:t xml:space="preserve">, which led to a </w:t>
      </w:r>
      <w:r>
        <w:rPr>
          <w:b/>
          <w:sz w:val="36"/>
        </w:rPr>
        <w:t xml:space="preserve">25% increase in conversion rates </w:t>
      </w:r>
      <w:r>
        <w:rPr>
          <w:sz w:val="36"/>
        </w:rPr>
        <w:t>within three months.</w:t>
      </w:r>
    </w:p>
    <w:p w14:paraId="42123BD8">
      <w:pPr>
        <w:pStyle w:val="5"/>
        <w:rPr>
          <w:sz w:val="20"/>
        </w:rPr>
      </w:pPr>
    </w:p>
    <w:p w14:paraId="24AA6758">
      <w:pPr>
        <w:pStyle w:val="5"/>
        <w:spacing w:before="1"/>
        <w:rPr>
          <w:sz w:val="20"/>
        </w:rPr>
      </w:pPr>
      <w:r>
        <w:rPr>
          <w:sz w:val="20"/>
        </w:rPr>
        <mc:AlternateContent>
          <mc:Choice Requires="wpg">
            <w:drawing>
              <wp:anchor distT="0" distB="0" distL="0" distR="0" simplePos="0" relativeHeight="251704320" behindDoc="1" locked="0" layoutInCell="1" allowOverlap="1">
                <wp:simplePos x="0" y="0"/>
                <wp:positionH relativeFrom="page">
                  <wp:posOffset>914400</wp:posOffset>
                </wp:positionH>
                <wp:positionV relativeFrom="paragraph">
                  <wp:posOffset>161925</wp:posOffset>
                </wp:positionV>
                <wp:extent cx="5733415" cy="20955"/>
                <wp:effectExtent l="0" t="0" r="0" b="0"/>
                <wp:wrapTopAndBottom/>
                <wp:docPr id="597" name="Group 597"/>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598" name="Graphic 59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599" name="Graphic 599"/>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600" name="Graphic 600"/>
                        <wps:cNvSpPr/>
                        <wps:spPr>
                          <a:xfrm>
                            <a:off x="304" y="901"/>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601" name="Graphic 601"/>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602" name="Graphic 602"/>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603" name="Graphic 603"/>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597" o:spid="_x0000_s1026" o:spt="203" style="position:absolute;left:0pt;margin-left:72pt;margin-top:12.75pt;height:1.65pt;width:451.45pt;mso-position-horizontal-relative:page;mso-wrap-distance-bottom:0pt;mso-wrap-distance-top:0pt;z-index:-251612160;mso-width-relative:page;mso-height-relative:page;" coordsize="5733415,20955" o:gfxdata="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">
                <o:lock v:ext="edit" aspectratio="f"/>
                <v:shape id="Graphic 598" o:spid="_x0000_s1026" o:spt="100" style="position:absolute;left:0;top:0;height:19685;width:5731510;" fillcolor="#9F9F9F" filled="t" stroked="f" coordsize="5731510,19685" o:gfxdata="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FLD8dGzAAAA3AAAAA8AAAAA&#10;AAAAAQAgAAAAIgAAAGRycy9kb3ducmV2LnhtbFBLAQIUABQAAAAIAIdO4kAzLwWeOwAAADkAAAAQ&#10;AAAAAAAAAAEAIAAAAAIBAABkcnMvc2hhcGV4bWwueG1sUEsFBgAAAAAGAAYAWwEAAKwDAAAAAA==&#10;" path="m5731497,0l0,0,0,19685,5731497,19685,5731497,0xe">
                  <v:fill on="t" focussize="0,0"/>
                  <v:stroke on="f"/>
                  <v:imagedata o:title=""/>
                  <o:lock v:ext="edit" aspectratio="f"/>
                  <v:textbox inset="0mm,0mm,0mm,0mm"/>
                </v:shape>
                <v:shape id="Graphic 599" o:spid="_x0000_s1026" o:spt="100" style="position:absolute;left:5729985;top:889;height:3175;width:3175;" fillcolor="#E2E2E2" filled="t" stroked="f" coordsize="3175,3175" o:gfxdata="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fPM6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600" o:spid="_x0000_s1026" o:spt="100" style="position:absolute;left:304;top:901;height:17145;width:5732780;" fillcolor="#9F9F9F" filled="t" stroked="f" coordsize="5732780,17145" o:gfxdata="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jcIa8AAAA&#10;3AAAAA8AAAAAAAAAAQAgAAAAIgAAAGRycy9kb3ducmV2LnhtbFBLAQIUABQAAAAIAIdO4kAzLwWe&#10;OwAAADkAAAAQAAAAAAAAAAEAIAAAAAsBAABkcnMvc2hhcGV4bWwueG1sUEsFBgAAAAAGAAYAWwEA&#10;ALUDAAAAAA==&#10;" path="m3048,3048l0,3048,0,16751,3048,16751,3048,3048xem5732716,0l5729668,0,5729668,3035,5732716,3035,5732716,0xe">
                  <v:fill on="t" focussize="0,0"/>
                  <v:stroke on="f"/>
                  <v:imagedata o:title=""/>
                  <o:lock v:ext="edit" aspectratio="f"/>
                  <v:textbox inset="0mm,0mm,0mm,0mm"/>
                </v:shape>
                <v:shape id="Graphic 601" o:spid="_x0000_s1026" o:spt="100" style="position:absolute;left:5729985;top:3937;height:13970;width:3175;" fillcolor="#E2E2E2" filled="t" stroked="f" coordsize="3175,13970" o:gfxdata="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JQy74A&#10;AADcAAAADwAAAAAAAAABACAAAAAiAAAAZHJzL2Rvd25yZXYueG1sUEsBAhQAFAAAAAgAh07iQDMv&#10;BZ47AAAAOQAAABAAAAAAAAAAAQAgAAAADQEAAGRycy9zaGFwZXhtbC54bWxQSwUGAAAAAAYABgBb&#10;AQAAtwMAAAAA&#10;" path="m3047,0l0,0,0,13715,3047,13715,3047,0xe">
                  <v:fill on="t" focussize="0,0"/>
                  <v:stroke on="f"/>
                  <v:imagedata o:title=""/>
                  <o:lock v:ext="edit" aspectratio="f"/>
                  <v:textbox inset="0mm,0mm,0mm,0mm"/>
                </v:shape>
                <v:shape id="Graphic 602" o:spid="_x0000_s1026" o:spt="100" style="position:absolute;left:304;top:17653;height:3175;width:3175;" fillcolor="#9F9F9F" filled="t" stroked="f" coordsize="3175,3175" o:gfxdata="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UT5o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603" o:spid="_x0000_s1026" o:spt="100" style="position:absolute;left:304;top:17665;height:3175;width:5732780;" fillcolor="#E2E2E2" filled="t" stroked="f" coordsize="5732780,3175" o:gfxdata="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Im1b4A&#10;AADc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4867ADE5">
      <w:pPr>
        <w:pStyle w:val="2"/>
        <w:numPr>
          <w:ilvl w:val="0"/>
          <w:numId w:val="1"/>
        </w:numPr>
        <w:tabs>
          <w:tab w:val="left" w:pos="607"/>
        </w:tabs>
        <w:spacing w:before="280" w:after="0" w:line="276" w:lineRule="auto"/>
        <w:ind w:left="23" w:right="15" w:firstLine="0"/>
        <w:jc w:val="left"/>
      </w:pPr>
      <w:r>
        <w:t>How do you handle an unexpected product failure or</w:t>
      </w:r>
      <w:r>
        <w:rPr>
          <w:spacing w:val="80"/>
        </w:rPr>
        <w:t xml:space="preserve"> </w:t>
      </w:r>
      <w:r>
        <w:rPr>
          <w:spacing w:val="-2"/>
        </w:rPr>
        <w:t>recall?</w:t>
      </w:r>
    </w:p>
    <w:p w14:paraId="19CC778A">
      <w:pPr>
        <w:tabs>
          <w:tab w:val="left" w:pos="1656"/>
          <w:tab w:val="left" w:pos="2325"/>
          <w:tab w:val="left" w:pos="4448"/>
          <w:tab w:val="left" w:pos="5848"/>
          <w:tab w:val="left" w:pos="8070"/>
        </w:tabs>
        <w:spacing w:before="167" w:line="276" w:lineRule="auto"/>
        <w:ind w:left="23" w:right="19" w:firstLine="0"/>
        <w:jc w:val="left"/>
        <w:rPr>
          <w:i/>
          <w:sz w:val="36"/>
        </w:rPr>
      </w:pPr>
      <w:r>
        <w:rPr>
          <w:i/>
          <w:spacing w:val="-2"/>
          <w:sz w:val="36"/>
        </w:rPr>
        <w:t>(Relevant</w:t>
      </w:r>
      <w:r>
        <w:rPr>
          <w:i/>
          <w:sz w:val="36"/>
        </w:rPr>
        <w:tab/>
      </w:r>
      <w:r>
        <w:rPr>
          <w:i/>
          <w:spacing w:val="-4"/>
          <w:sz w:val="36"/>
        </w:rPr>
        <w:t>for</w:t>
      </w:r>
      <w:r>
        <w:rPr>
          <w:i/>
          <w:sz w:val="36"/>
        </w:rPr>
        <w:tab/>
      </w:r>
      <w:r>
        <w:rPr>
          <w:i/>
          <w:spacing w:val="-2"/>
          <w:sz w:val="36"/>
        </w:rPr>
        <w:t>Engineering,</w:t>
      </w:r>
      <w:r>
        <w:rPr>
          <w:i/>
          <w:sz w:val="36"/>
        </w:rPr>
        <w:tab/>
      </w:r>
      <w:r>
        <w:rPr>
          <w:i/>
          <w:spacing w:val="-2"/>
          <w:sz w:val="36"/>
        </w:rPr>
        <w:t>Product</w:t>
      </w:r>
      <w:r>
        <w:rPr>
          <w:i/>
          <w:sz w:val="36"/>
        </w:rPr>
        <w:tab/>
      </w:r>
      <w:r>
        <w:rPr>
          <w:i/>
          <w:spacing w:val="-2"/>
          <w:sz w:val="36"/>
        </w:rPr>
        <w:t>Management,</w:t>
      </w:r>
      <w:r>
        <w:rPr>
          <w:i/>
          <w:sz w:val="36"/>
        </w:rPr>
        <w:tab/>
      </w:r>
      <w:r>
        <w:rPr>
          <w:i/>
          <w:spacing w:val="-2"/>
          <w:sz w:val="36"/>
        </w:rPr>
        <w:t xml:space="preserve">Supply </w:t>
      </w:r>
      <w:r>
        <w:rPr>
          <w:i/>
          <w:sz w:val="36"/>
        </w:rPr>
        <w:t>Chain, and Quality Assurance Roles)</w:t>
      </w:r>
    </w:p>
    <w:p w14:paraId="30F66D7C">
      <w:pPr>
        <w:pStyle w:val="2"/>
        <w:spacing w:before="167"/>
      </w:pPr>
      <w:r>
        <w:rPr>
          <w:spacing w:val="-2"/>
        </w:rPr>
        <w:t>Answer:</w:t>
      </w:r>
    </w:p>
    <w:p w14:paraId="3213A99A">
      <w:pPr>
        <w:spacing w:before="66" w:line="276" w:lineRule="auto"/>
        <w:ind w:left="23" w:right="0" w:firstLine="0"/>
        <w:jc w:val="left"/>
        <w:rPr>
          <w:sz w:val="36"/>
        </w:rPr>
      </w:pPr>
      <w:r>
        <w:rPr>
          <w:sz w:val="36"/>
        </w:rPr>
        <w:t>Handling</w:t>
      </w:r>
      <w:r>
        <w:rPr>
          <w:spacing w:val="-23"/>
          <w:sz w:val="36"/>
        </w:rPr>
        <w:t xml:space="preserve"> </w:t>
      </w:r>
      <w:r>
        <w:rPr>
          <w:sz w:val="36"/>
        </w:rPr>
        <w:t>a</w:t>
      </w:r>
      <w:r>
        <w:rPr>
          <w:spacing w:val="-19"/>
          <w:sz w:val="36"/>
        </w:rPr>
        <w:t xml:space="preserve"> </w:t>
      </w:r>
      <w:r>
        <w:rPr>
          <w:b/>
          <w:sz w:val="36"/>
        </w:rPr>
        <w:t>product</w:t>
      </w:r>
      <w:r>
        <w:rPr>
          <w:b/>
          <w:spacing w:val="-17"/>
          <w:sz w:val="36"/>
        </w:rPr>
        <w:t xml:space="preserve"> </w:t>
      </w:r>
      <w:r>
        <w:rPr>
          <w:b/>
          <w:sz w:val="36"/>
        </w:rPr>
        <w:t>failure</w:t>
      </w:r>
      <w:r>
        <w:rPr>
          <w:b/>
          <w:spacing w:val="-19"/>
          <w:sz w:val="36"/>
        </w:rPr>
        <w:t xml:space="preserve"> </w:t>
      </w:r>
      <w:r>
        <w:rPr>
          <w:b/>
          <w:sz w:val="36"/>
        </w:rPr>
        <w:t>or</w:t>
      </w:r>
      <w:r>
        <w:rPr>
          <w:b/>
          <w:spacing w:val="-23"/>
          <w:sz w:val="36"/>
        </w:rPr>
        <w:t xml:space="preserve"> </w:t>
      </w:r>
      <w:r>
        <w:rPr>
          <w:b/>
          <w:sz w:val="36"/>
        </w:rPr>
        <w:t>recall</w:t>
      </w:r>
      <w:r>
        <w:rPr>
          <w:b/>
          <w:spacing w:val="-18"/>
          <w:sz w:val="36"/>
        </w:rPr>
        <w:t xml:space="preserve"> </w:t>
      </w:r>
      <w:r>
        <w:rPr>
          <w:sz w:val="36"/>
        </w:rPr>
        <w:t>requires</w:t>
      </w:r>
      <w:r>
        <w:rPr>
          <w:spacing w:val="-20"/>
          <w:sz w:val="36"/>
        </w:rPr>
        <w:t xml:space="preserve"> </w:t>
      </w:r>
      <w:r>
        <w:rPr>
          <w:b/>
          <w:sz w:val="36"/>
        </w:rPr>
        <w:t>swift</w:t>
      </w:r>
      <w:r>
        <w:rPr>
          <w:b/>
          <w:spacing w:val="-17"/>
          <w:sz w:val="36"/>
        </w:rPr>
        <w:t xml:space="preserve"> </w:t>
      </w:r>
      <w:r>
        <w:rPr>
          <w:b/>
          <w:sz w:val="36"/>
        </w:rPr>
        <w:t>action</w:t>
      </w:r>
      <w:r>
        <w:rPr>
          <w:b/>
          <w:spacing w:val="-18"/>
          <w:sz w:val="36"/>
        </w:rPr>
        <w:t xml:space="preserve"> </w:t>
      </w:r>
      <w:r>
        <w:rPr>
          <w:b/>
          <w:sz w:val="36"/>
        </w:rPr>
        <w:t>and damage control</w:t>
      </w:r>
      <w:r>
        <w:rPr>
          <w:sz w:val="36"/>
        </w:rPr>
        <w:t>:</w:t>
      </w:r>
    </w:p>
    <w:p w14:paraId="6EC30C52">
      <w:pPr>
        <w:spacing w:after="0" w:line="276" w:lineRule="auto"/>
        <w:jc w:val="left"/>
        <w:rPr>
          <w:sz w:val="36"/>
        </w:rPr>
        <w:sectPr>
          <w:pgSz w:w="11910" w:h="16840"/>
          <w:pgMar w:top="1540" w:right="1417" w:bottom="280" w:left="1417" w:header="781" w:footer="0" w:gutter="0"/>
          <w:cols w:space="720" w:num="1"/>
        </w:sectPr>
      </w:pPr>
    </w:p>
    <w:p w14:paraId="2FB346D7">
      <w:pPr>
        <w:pStyle w:val="8"/>
        <w:numPr>
          <w:ilvl w:val="0"/>
          <w:numId w:val="17"/>
        </w:numPr>
        <w:tabs>
          <w:tab w:val="left" w:pos="743"/>
        </w:tabs>
        <w:spacing w:before="77" w:after="0" w:line="276" w:lineRule="auto"/>
        <w:ind w:left="743" w:right="20" w:hanging="360"/>
        <w:jc w:val="both"/>
        <w:rPr>
          <w:sz w:val="36"/>
        </w:rPr>
      </w:pPr>
      <w:r>
        <w:rPr>
          <w:b/>
          <w:sz w:val="36"/>
        </w:rPr>
        <w:t xml:space="preserve">Contain and assess the issue: </w:t>
      </w:r>
      <w:r>
        <w:rPr>
          <w:sz w:val="36"/>
        </w:rPr>
        <w:t xml:space="preserve">Identify affected products and </w:t>
      </w:r>
      <w:r>
        <w:rPr>
          <w:b/>
          <w:sz w:val="36"/>
        </w:rPr>
        <w:t xml:space="preserve">stop further distribution </w:t>
      </w:r>
      <w:r>
        <w:rPr>
          <w:sz w:val="36"/>
        </w:rPr>
        <w:t>if needed.</w:t>
      </w:r>
    </w:p>
    <w:p w14:paraId="77D96726">
      <w:pPr>
        <w:pStyle w:val="8"/>
        <w:numPr>
          <w:ilvl w:val="0"/>
          <w:numId w:val="17"/>
        </w:numPr>
        <w:tabs>
          <w:tab w:val="left" w:pos="743"/>
        </w:tabs>
        <w:spacing w:before="166" w:after="0" w:line="278" w:lineRule="auto"/>
        <w:ind w:left="743" w:right="20" w:hanging="360"/>
        <w:jc w:val="both"/>
        <w:rPr>
          <w:sz w:val="36"/>
        </w:rPr>
      </w:pPr>
      <w:r>
        <w:rPr>
          <w:b/>
          <w:spacing w:val="-2"/>
          <w:sz w:val="36"/>
        </w:rPr>
        <w:t>Engage</w:t>
      </w:r>
      <w:r>
        <w:rPr>
          <w:b/>
          <w:spacing w:val="-8"/>
          <w:sz w:val="36"/>
        </w:rPr>
        <w:t xml:space="preserve"> </w:t>
      </w:r>
      <w:r>
        <w:rPr>
          <w:b/>
          <w:spacing w:val="-2"/>
          <w:sz w:val="36"/>
        </w:rPr>
        <w:t>cross-functional</w:t>
      </w:r>
      <w:r>
        <w:rPr>
          <w:b/>
          <w:spacing w:val="-9"/>
          <w:sz w:val="36"/>
        </w:rPr>
        <w:t xml:space="preserve"> </w:t>
      </w:r>
      <w:r>
        <w:rPr>
          <w:b/>
          <w:spacing w:val="-2"/>
          <w:sz w:val="36"/>
        </w:rPr>
        <w:t>teams:</w:t>
      </w:r>
      <w:r>
        <w:rPr>
          <w:b/>
          <w:spacing w:val="-18"/>
          <w:sz w:val="36"/>
        </w:rPr>
        <w:t xml:space="preserve"> </w:t>
      </w:r>
      <w:r>
        <w:rPr>
          <w:spacing w:val="-2"/>
          <w:sz w:val="36"/>
        </w:rPr>
        <w:t>Work</w:t>
      </w:r>
      <w:r>
        <w:rPr>
          <w:spacing w:val="-8"/>
          <w:sz w:val="36"/>
        </w:rPr>
        <w:t xml:space="preserve"> </w:t>
      </w:r>
      <w:r>
        <w:rPr>
          <w:spacing w:val="-2"/>
          <w:sz w:val="36"/>
        </w:rPr>
        <w:t>with</w:t>
      </w:r>
      <w:r>
        <w:rPr>
          <w:spacing w:val="-11"/>
          <w:sz w:val="36"/>
        </w:rPr>
        <w:t xml:space="preserve"> </w:t>
      </w:r>
      <w:r>
        <w:rPr>
          <w:b/>
          <w:spacing w:val="-2"/>
          <w:sz w:val="36"/>
        </w:rPr>
        <w:t xml:space="preserve">engineering, </w:t>
      </w:r>
      <w:r>
        <w:rPr>
          <w:b/>
          <w:sz w:val="36"/>
        </w:rPr>
        <w:t xml:space="preserve">legal, and customer support </w:t>
      </w:r>
      <w:r>
        <w:rPr>
          <w:sz w:val="36"/>
        </w:rPr>
        <w:t>to implement a corrective action plan.</w:t>
      </w:r>
    </w:p>
    <w:p w14:paraId="3943D523">
      <w:pPr>
        <w:pStyle w:val="8"/>
        <w:numPr>
          <w:ilvl w:val="0"/>
          <w:numId w:val="17"/>
        </w:numPr>
        <w:tabs>
          <w:tab w:val="left" w:pos="743"/>
        </w:tabs>
        <w:spacing w:before="158" w:after="0" w:line="278" w:lineRule="auto"/>
        <w:ind w:left="743" w:right="19" w:hanging="360"/>
        <w:jc w:val="both"/>
        <w:rPr>
          <w:sz w:val="36"/>
        </w:rPr>
      </w:pPr>
      <w:r>
        <w:rPr>
          <w:b/>
          <w:sz w:val="36"/>
        </w:rPr>
        <w:t xml:space="preserve">Transparent customer communication: </w:t>
      </w:r>
      <w:r>
        <w:rPr>
          <w:sz w:val="36"/>
        </w:rPr>
        <w:t xml:space="preserve">Issue official statements, offer refunds or replacements, and rebuild </w:t>
      </w:r>
      <w:r>
        <w:rPr>
          <w:spacing w:val="-2"/>
          <w:sz w:val="36"/>
        </w:rPr>
        <w:t>trust.</w:t>
      </w:r>
    </w:p>
    <w:p w14:paraId="7003C182">
      <w:pPr>
        <w:pStyle w:val="8"/>
        <w:numPr>
          <w:ilvl w:val="0"/>
          <w:numId w:val="17"/>
        </w:numPr>
        <w:tabs>
          <w:tab w:val="left" w:pos="743"/>
        </w:tabs>
        <w:spacing w:before="158" w:after="0" w:line="278" w:lineRule="auto"/>
        <w:ind w:left="743" w:right="20" w:hanging="360"/>
        <w:jc w:val="both"/>
        <w:rPr>
          <w:sz w:val="36"/>
        </w:rPr>
      </w:pPr>
      <w:r>
        <w:rPr>
          <w:b/>
          <w:sz w:val="36"/>
        </w:rPr>
        <w:t xml:space="preserve">Implement long-term quality improvements: </w:t>
      </w:r>
      <w:r>
        <w:rPr>
          <w:sz w:val="36"/>
        </w:rPr>
        <w:t>Conduct a</w:t>
      </w:r>
      <w:r>
        <w:rPr>
          <w:spacing w:val="-18"/>
          <w:sz w:val="36"/>
        </w:rPr>
        <w:t xml:space="preserve"> </w:t>
      </w:r>
      <w:r>
        <w:rPr>
          <w:b/>
          <w:sz w:val="36"/>
        </w:rPr>
        <w:t>post-mortem</w:t>
      </w:r>
      <w:r>
        <w:rPr>
          <w:b/>
          <w:spacing w:val="-13"/>
          <w:sz w:val="36"/>
        </w:rPr>
        <w:t xml:space="preserve"> </w:t>
      </w:r>
      <w:r>
        <w:rPr>
          <w:b/>
          <w:sz w:val="36"/>
        </w:rPr>
        <w:t>analysis</w:t>
      </w:r>
      <w:r>
        <w:rPr>
          <w:sz w:val="36"/>
        </w:rPr>
        <w:t>,</w:t>
      </w:r>
      <w:r>
        <w:rPr>
          <w:spacing w:val="-11"/>
          <w:sz w:val="36"/>
        </w:rPr>
        <w:t xml:space="preserve"> </w:t>
      </w:r>
      <w:r>
        <w:rPr>
          <w:sz w:val="36"/>
        </w:rPr>
        <w:t>refine</w:t>
      </w:r>
      <w:r>
        <w:rPr>
          <w:spacing w:val="-12"/>
          <w:sz w:val="36"/>
        </w:rPr>
        <w:t xml:space="preserve"> </w:t>
      </w:r>
      <w:r>
        <w:rPr>
          <w:sz w:val="36"/>
        </w:rPr>
        <w:t>QA</w:t>
      </w:r>
      <w:r>
        <w:rPr>
          <w:spacing w:val="-23"/>
          <w:sz w:val="36"/>
        </w:rPr>
        <w:t xml:space="preserve"> </w:t>
      </w:r>
      <w:r>
        <w:rPr>
          <w:sz w:val="36"/>
        </w:rPr>
        <w:t>testing,</w:t>
      </w:r>
      <w:r>
        <w:rPr>
          <w:spacing w:val="-11"/>
          <w:sz w:val="36"/>
        </w:rPr>
        <w:t xml:space="preserve"> </w:t>
      </w:r>
      <w:r>
        <w:rPr>
          <w:sz w:val="36"/>
        </w:rPr>
        <w:t>and</w:t>
      </w:r>
      <w:r>
        <w:rPr>
          <w:spacing w:val="-11"/>
          <w:sz w:val="36"/>
        </w:rPr>
        <w:t xml:space="preserve"> </w:t>
      </w:r>
      <w:r>
        <w:rPr>
          <w:sz w:val="36"/>
        </w:rPr>
        <w:t xml:space="preserve">introduce new </w:t>
      </w:r>
      <w:r>
        <w:rPr>
          <w:b/>
          <w:sz w:val="36"/>
        </w:rPr>
        <w:t>compliance measures</w:t>
      </w:r>
      <w:r>
        <w:rPr>
          <w:sz w:val="36"/>
        </w:rPr>
        <w:t>.</w:t>
      </w:r>
    </w:p>
    <w:p w14:paraId="58DD027E">
      <w:pPr>
        <w:spacing w:before="158" w:line="278" w:lineRule="auto"/>
        <w:ind w:left="23" w:right="14" w:firstLine="0"/>
        <w:jc w:val="both"/>
        <w:rPr>
          <w:sz w:val="36"/>
        </w:rPr>
      </w:pPr>
      <w:r>
        <w:rPr>
          <w:sz w:val="36"/>
        </w:rPr>
        <w:t xml:space="preserve">At </w:t>
      </w:r>
      <w:r>
        <w:rPr>
          <w:b/>
          <w:sz w:val="36"/>
        </w:rPr>
        <w:t>[Company Name]</w:t>
      </w:r>
      <w:r>
        <w:rPr>
          <w:sz w:val="36"/>
        </w:rPr>
        <w:t xml:space="preserve">, a manufacturing defect was detected in a newly launched </w:t>
      </w:r>
      <w:r>
        <w:rPr>
          <w:b/>
          <w:sz w:val="36"/>
        </w:rPr>
        <w:t>consumer electronics product</w:t>
      </w:r>
      <w:r>
        <w:rPr>
          <w:sz w:val="36"/>
        </w:rPr>
        <w:t xml:space="preserve">. I </w:t>
      </w:r>
      <w:r>
        <w:rPr>
          <w:b/>
          <w:sz w:val="36"/>
        </w:rPr>
        <w:t>coordinated the recall process</w:t>
      </w:r>
      <w:r>
        <w:rPr>
          <w:sz w:val="36"/>
        </w:rPr>
        <w:t xml:space="preserve">, collaborated with </w:t>
      </w:r>
      <w:r>
        <w:rPr>
          <w:b/>
          <w:sz w:val="36"/>
        </w:rPr>
        <w:t>vendors to correct the defect</w:t>
      </w:r>
      <w:r>
        <w:rPr>
          <w:sz w:val="36"/>
        </w:rPr>
        <w:t xml:space="preserve">, and implemented </w:t>
      </w:r>
      <w:r>
        <w:rPr>
          <w:b/>
          <w:sz w:val="36"/>
        </w:rPr>
        <w:t>stricter quality control protocols</w:t>
      </w:r>
      <w:r>
        <w:rPr>
          <w:sz w:val="36"/>
        </w:rPr>
        <w:t>, preventing future occurrences.</w:t>
      </w:r>
    </w:p>
    <w:p w14:paraId="617EE155">
      <w:pPr>
        <w:pStyle w:val="5"/>
        <w:rPr>
          <w:sz w:val="20"/>
        </w:rPr>
      </w:pPr>
    </w:p>
    <w:p w14:paraId="5AC70F4C">
      <w:pPr>
        <w:pStyle w:val="5"/>
        <w:spacing w:before="1"/>
        <w:rPr>
          <w:sz w:val="20"/>
        </w:rPr>
      </w:pPr>
      <w:r>
        <w:rPr>
          <w:sz w:val="20"/>
        </w:rPr>
        <mc:AlternateContent>
          <mc:Choice Requires="wpg">
            <w:drawing>
              <wp:anchor distT="0" distB="0" distL="0" distR="0" simplePos="0" relativeHeight="251705344" behindDoc="1" locked="0" layoutInCell="1" allowOverlap="1">
                <wp:simplePos x="0" y="0"/>
                <wp:positionH relativeFrom="page">
                  <wp:posOffset>914400</wp:posOffset>
                </wp:positionH>
                <wp:positionV relativeFrom="paragraph">
                  <wp:posOffset>161925</wp:posOffset>
                </wp:positionV>
                <wp:extent cx="5733415" cy="20955"/>
                <wp:effectExtent l="0" t="0" r="0" b="0"/>
                <wp:wrapTopAndBottom/>
                <wp:docPr id="604" name="Group 604"/>
                <wp:cNvGraphicFramePr/>
                <a:graphic xmlns:a="http://schemas.openxmlformats.org/drawingml/2006/main">
                  <a:graphicData uri="http://schemas.microsoft.com/office/word/2010/wordprocessingGroup">
                    <wpg:wgp>
                      <wpg:cNvGrpSpPr/>
                      <wpg:grpSpPr>
                        <a:xfrm>
                          <a:off x="0" y="0"/>
                          <a:ext cx="5733415" cy="20955"/>
                          <a:chOff x="0" y="0"/>
                          <a:chExt cx="5733415" cy="20955"/>
                        </a:xfrm>
                      </wpg:grpSpPr>
                      <wps:wsp>
                        <wps:cNvPr id="605" name="Graphic 605"/>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noAutofit/>
                        </wps:bodyPr>
                      </wps:wsp>
                      <wps:wsp>
                        <wps:cNvPr id="606" name="Graphic 606"/>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607" name="Graphic 607"/>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608" name="Graphic 608"/>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609" name="Graphic 609"/>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610" name="Graphic 610"/>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Group 604" o:spid="_x0000_s1026" o:spt="203" style="position:absolute;left:0pt;margin-left:72pt;margin-top:12.75pt;height:1.65pt;width:451.45pt;mso-position-horizontal-relative:page;mso-wrap-distance-bottom:0pt;mso-wrap-distance-top:0pt;z-index:-251611136;mso-width-relative:page;mso-height-relative:page;" coordsize="5733415,20955" o:gfxdata="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">
                <o:lock v:ext="edit" aspectratio="f"/>
                <v:shape id="Graphic 605" o:spid="_x0000_s1026" o:spt="100" style="position:absolute;left:0;top:0;height:19685;width:5731510;" fillcolor="#9F9F9F" filled="t" stroked="f" coordsize="5731510,19685" o:gfxdata="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tqrS2AAAA3AAAAA8A&#10;AAAAAAAAAQAgAAAAIgAAAGRycy9kb3ducmV2LnhtbFBLAQIUABQAAAAIAIdO4kAzLwWeOwAAADkA&#10;AAAQAAAAAAAAAAEAIAAAAAUBAABkcnMvc2hhcGV4bWwueG1sUEsFBgAAAAAGAAYAWwEAAK8DAAAA&#10;AA==&#10;" path="m5731497,0l0,0,0,19685,5731497,19685,5731497,0xe">
                  <v:fill on="t" focussize="0,0"/>
                  <v:stroke on="f"/>
                  <v:imagedata o:title=""/>
                  <o:lock v:ext="edit" aspectratio="f"/>
                  <v:textbox inset="0mm,0mm,0mm,0mm"/>
                </v:shape>
                <v:shape id="Graphic 606" o:spid="_x0000_s1026" o:spt="100" style="position:absolute;left:5729985;top:762;height:3175;width:3175;" fillcolor="#E2E2E2" filled="t" stroked="f" coordsize="3175,3175" o:gfxdata="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vXEe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607" o:spid="_x0000_s1026" o:spt="100" style="position:absolute;left:304;top:774;height:17145;width:5732780;" fillcolor="#9F9F9F" filled="t" stroked="f" coordsize="5732780,17145" o:gfxdata="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8ro8r4A&#10;AADcAAAADwAAAAAAAAABACAAAAAiAAAAZHJzL2Rvd25yZXYueG1sUEsBAhQAFAAAAAgAh07iQDMv&#10;BZ47AAAAOQAAABAAAAAAAAAAAQAgAAAADQEAAGRycy9zaGFwZXhtbC54bWxQSwUGAAAAAAYABgBb&#10;AQAAtwMAAAAA&#10;" path="m3048,3035l0,3035,0,16751,3048,16751,3048,3035xem5732716,0l5729668,0,5729668,3035,5732716,3035,5732716,0xe">
                  <v:fill on="t" focussize="0,0"/>
                  <v:stroke on="f"/>
                  <v:imagedata o:title=""/>
                  <o:lock v:ext="edit" aspectratio="f"/>
                  <v:textbox inset="0mm,0mm,0mm,0mm"/>
                </v:shape>
                <v:shape id="Graphic 608" o:spid="_x0000_s1026" o:spt="100" style="position:absolute;left:5729985;top:3810;height:13970;width:3175;" fillcolor="#E2E2E2" filled="t" stroked="f" coordsize="3175,13970" o:gfxdata="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qPlWugAAANwA&#10;AAAPAAAAAAAAAAEAIAAAACIAAABkcnMvZG93bnJldi54bWxQSwECFAAUAAAACACHTuJAMy8FnjsA&#10;AAA5AAAAEAAAAAAAAAABACAAAAAJAQAAZHJzL3NoYXBleG1sLnhtbFBLBQYAAAAABgAGAFsBAACz&#10;AwAAAAA=&#10;" path="m3047,0l0,0,0,13715,3047,13715,3047,0xe">
                  <v:fill on="t" focussize="0,0"/>
                  <v:stroke on="f"/>
                  <v:imagedata o:title=""/>
                  <o:lock v:ext="edit" aspectratio="f"/>
                  <v:textbox inset="0mm,0mm,0mm,0mm"/>
                </v:shape>
                <v:shape id="Graphic 609" o:spid="_x0000_s1026" o:spt="100" style="position:absolute;left:304;top:17526;height:3175;width:3175;" fillcolor="#9F9F9F" filled="t" stroked="f" coordsize="3175,3175" o:gfxdata="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9awZ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610" o:spid="_x0000_s1026" o:spt="100" style="position:absolute;left:304;top:17538;height:3175;width:5732780;" fillcolor="#E2E2E2" filled="t" stroked="f" coordsize="5732780,3175" o:gfxdata="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S5/ugAAANwA&#10;AAAPAAAAAAAAAAEAIAAAACIAAABkcnMvZG93bnJldi54bWxQSwECFAAUAAAACACHTuJAMy8FnjsA&#10;AAA5AAAAEAAAAAAAAAABACAAAAAJAQAAZHJzL3NoYXBleG1sLnhtbFBLBQYAAAAABgAGAFsBAACz&#10;Aw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49CFC3B0">
      <w:pPr>
        <w:pStyle w:val="2"/>
        <w:numPr>
          <w:ilvl w:val="0"/>
          <w:numId w:val="1"/>
        </w:numPr>
        <w:tabs>
          <w:tab w:val="left" w:pos="636"/>
        </w:tabs>
        <w:spacing w:before="278" w:after="0" w:line="276" w:lineRule="auto"/>
        <w:ind w:left="23" w:right="25" w:firstLine="0"/>
        <w:jc w:val="left"/>
      </w:pPr>
      <w:r>
        <w:t>How</w:t>
      </w:r>
      <w:r>
        <w:rPr>
          <w:spacing w:val="40"/>
        </w:rPr>
        <w:t xml:space="preserve"> </w:t>
      </w:r>
      <w:r>
        <w:t>do</w:t>
      </w:r>
      <w:r>
        <w:rPr>
          <w:spacing w:val="40"/>
        </w:rPr>
        <w:t xml:space="preserve"> </w:t>
      </w:r>
      <w:r>
        <w:t>you</w:t>
      </w:r>
      <w:r>
        <w:rPr>
          <w:spacing w:val="40"/>
        </w:rPr>
        <w:t xml:space="preserve"> </w:t>
      </w:r>
      <w:r>
        <w:t>handle</w:t>
      </w:r>
      <w:r>
        <w:rPr>
          <w:spacing w:val="40"/>
        </w:rPr>
        <w:t xml:space="preserve"> </w:t>
      </w:r>
      <w:r>
        <w:t>a</w:t>
      </w:r>
      <w:r>
        <w:rPr>
          <w:spacing w:val="40"/>
        </w:rPr>
        <w:t xml:space="preserve"> </w:t>
      </w:r>
      <w:r>
        <w:t>crisis</w:t>
      </w:r>
      <w:r>
        <w:rPr>
          <w:spacing w:val="40"/>
        </w:rPr>
        <w:t xml:space="preserve"> </w:t>
      </w:r>
      <w:r>
        <w:t>situation,</w:t>
      </w:r>
      <w:r>
        <w:rPr>
          <w:spacing w:val="40"/>
        </w:rPr>
        <w:t xml:space="preserve"> </w:t>
      </w:r>
      <w:r>
        <w:t>such</w:t>
      </w:r>
      <w:r>
        <w:rPr>
          <w:spacing w:val="40"/>
        </w:rPr>
        <w:t xml:space="preserve"> </w:t>
      </w:r>
      <w:r>
        <w:t>as</w:t>
      </w:r>
      <w:r>
        <w:rPr>
          <w:spacing w:val="40"/>
        </w:rPr>
        <w:t xml:space="preserve"> </w:t>
      </w:r>
      <w:r>
        <w:t>a</w:t>
      </w:r>
      <w:r>
        <w:rPr>
          <w:spacing w:val="40"/>
        </w:rPr>
        <w:t xml:space="preserve"> </w:t>
      </w:r>
      <w:r>
        <w:t>PR</w:t>
      </w:r>
      <w:r>
        <w:rPr>
          <w:spacing w:val="80"/>
        </w:rPr>
        <w:t xml:space="preserve"> </w:t>
      </w:r>
      <w:r>
        <w:t>disaster or financial downturn?</w:t>
      </w:r>
    </w:p>
    <w:p w14:paraId="695424AA">
      <w:pPr>
        <w:tabs>
          <w:tab w:val="left" w:pos="2074"/>
          <w:tab w:val="left" w:pos="3163"/>
          <w:tab w:val="left" w:pos="5545"/>
          <w:tab w:val="left" w:pos="7075"/>
        </w:tabs>
        <w:spacing w:before="169" w:line="278" w:lineRule="auto"/>
        <w:ind w:left="23" w:right="23" w:firstLine="0"/>
        <w:jc w:val="left"/>
        <w:rPr>
          <w:i/>
          <w:sz w:val="36"/>
        </w:rPr>
      </w:pPr>
      <w:r>
        <w:rPr>
          <w:i/>
          <w:spacing w:val="-2"/>
          <w:sz w:val="36"/>
        </w:rPr>
        <w:t>(Relevant</w:t>
      </w:r>
      <w:r>
        <w:rPr>
          <w:i/>
          <w:sz w:val="36"/>
        </w:rPr>
        <w:tab/>
      </w:r>
      <w:r>
        <w:rPr>
          <w:i/>
          <w:spacing w:val="-4"/>
          <w:sz w:val="36"/>
        </w:rPr>
        <w:t>for</w:t>
      </w:r>
      <w:r>
        <w:rPr>
          <w:i/>
          <w:sz w:val="36"/>
        </w:rPr>
        <w:tab/>
      </w:r>
      <w:r>
        <w:rPr>
          <w:i/>
          <w:spacing w:val="-2"/>
          <w:sz w:val="36"/>
        </w:rPr>
        <w:t>Leadership,</w:t>
      </w:r>
      <w:r>
        <w:rPr>
          <w:i/>
          <w:sz w:val="36"/>
        </w:rPr>
        <w:tab/>
      </w:r>
      <w:r>
        <w:rPr>
          <w:i/>
          <w:spacing w:val="-2"/>
          <w:sz w:val="36"/>
        </w:rPr>
        <w:t>Crisis</w:t>
      </w:r>
      <w:r>
        <w:rPr>
          <w:i/>
          <w:sz w:val="36"/>
        </w:rPr>
        <w:tab/>
      </w:r>
      <w:r>
        <w:rPr>
          <w:i/>
          <w:spacing w:val="-2"/>
          <w:sz w:val="36"/>
        </w:rPr>
        <w:t xml:space="preserve">Management, </w:t>
      </w:r>
      <w:r>
        <w:rPr>
          <w:i/>
          <w:sz w:val="36"/>
        </w:rPr>
        <w:t>Communications, and Finance Roles)</w:t>
      </w:r>
    </w:p>
    <w:p w14:paraId="4DCE5030">
      <w:pPr>
        <w:pStyle w:val="2"/>
        <w:spacing w:before="158"/>
      </w:pPr>
      <w:r>
        <w:rPr>
          <w:spacing w:val="-2"/>
        </w:rPr>
        <w:t>Answer:</w:t>
      </w:r>
    </w:p>
    <w:p w14:paraId="2D9792DF">
      <w:pPr>
        <w:tabs>
          <w:tab w:val="left" w:pos="534"/>
          <w:tab w:val="left" w:pos="1563"/>
          <w:tab w:val="left" w:pos="2992"/>
          <w:tab w:val="left" w:pos="4091"/>
          <w:tab w:val="left" w:pos="5679"/>
          <w:tab w:val="left" w:pos="8469"/>
        </w:tabs>
        <w:spacing w:before="66" w:line="276" w:lineRule="auto"/>
        <w:ind w:left="23" w:right="20" w:firstLine="0"/>
        <w:jc w:val="left"/>
        <w:rPr>
          <w:sz w:val="36"/>
        </w:rPr>
      </w:pPr>
      <w:r>
        <w:rPr>
          <w:spacing w:val="-10"/>
          <w:sz w:val="36"/>
        </w:rPr>
        <w:t>A</w:t>
      </w:r>
      <w:r>
        <w:rPr>
          <w:sz w:val="36"/>
        </w:rPr>
        <w:tab/>
      </w:r>
      <w:r>
        <w:rPr>
          <w:spacing w:val="-2"/>
          <w:sz w:val="36"/>
        </w:rPr>
        <w:t>crisis</w:t>
      </w:r>
      <w:r>
        <w:rPr>
          <w:sz w:val="36"/>
        </w:rPr>
        <w:tab/>
      </w:r>
      <w:r>
        <w:rPr>
          <w:spacing w:val="-2"/>
          <w:sz w:val="36"/>
        </w:rPr>
        <w:t>requires</w:t>
      </w:r>
      <w:r>
        <w:rPr>
          <w:sz w:val="36"/>
        </w:rPr>
        <w:tab/>
      </w:r>
      <w:r>
        <w:rPr>
          <w:b/>
          <w:spacing w:val="-2"/>
          <w:sz w:val="36"/>
        </w:rPr>
        <w:t>swift,</w:t>
      </w:r>
      <w:r>
        <w:rPr>
          <w:b/>
          <w:sz w:val="36"/>
        </w:rPr>
        <w:tab/>
      </w:r>
      <w:r>
        <w:rPr>
          <w:b/>
          <w:spacing w:val="-2"/>
          <w:sz w:val="36"/>
        </w:rPr>
        <w:t>strategic</w:t>
      </w:r>
      <w:r>
        <w:rPr>
          <w:b/>
          <w:sz w:val="36"/>
        </w:rPr>
        <w:tab/>
      </w:r>
      <w:r>
        <w:rPr>
          <w:b/>
          <w:spacing w:val="-2"/>
          <w:sz w:val="36"/>
        </w:rPr>
        <w:t>decision-making</w:t>
      </w:r>
      <w:r>
        <w:rPr>
          <w:b/>
          <w:sz w:val="36"/>
        </w:rPr>
        <w:tab/>
      </w:r>
      <w:r>
        <w:rPr>
          <w:b/>
          <w:spacing w:val="-4"/>
          <w:sz w:val="36"/>
        </w:rPr>
        <w:t xml:space="preserve">and </w:t>
      </w:r>
      <w:r>
        <w:rPr>
          <w:b/>
          <w:sz w:val="36"/>
        </w:rPr>
        <w:t>transparent communication</w:t>
      </w:r>
      <w:r>
        <w:rPr>
          <w:sz w:val="36"/>
        </w:rPr>
        <w:t>:</w:t>
      </w:r>
    </w:p>
    <w:p w14:paraId="15AA6CC3">
      <w:pPr>
        <w:spacing w:after="0" w:line="276" w:lineRule="auto"/>
        <w:jc w:val="left"/>
        <w:rPr>
          <w:sz w:val="36"/>
        </w:rPr>
        <w:sectPr>
          <w:pgSz w:w="11910" w:h="16840"/>
          <w:pgMar w:top="1540" w:right="1417" w:bottom="280" w:left="1417" w:header="781" w:footer="0" w:gutter="0"/>
          <w:cols w:space="720" w:num="1"/>
        </w:sectPr>
      </w:pPr>
    </w:p>
    <w:p w14:paraId="5D77357D">
      <w:pPr>
        <w:pStyle w:val="8"/>
        <w:numPr>
          <w:ilvl w:val="0"/>
          <w:numId w:val="18"/>
        </w:numPr>
        <w:tabs>
          <w:tab w:val="left" w:pos="742"/>
          <w:tab w:val="left" w:pos="1979"/>
          <w:tab w:val="left" w:pos="2720"/>
          <w:tab w:val="left" w:pos="4439"/>
          <w:tab w:val="left" w:pos="5838"/>
          <w:tab w:val="left" w:pos="6540"/>
          <w:tab w:val="left" w:pos="7432"/>
          <w:tab w:val="left" w:pos="8530"/>
        </w:tabs>
        <w:spacing w:before="77" w:after="0" w:line="240" w:lineRule="auto"/>
        <w:ind w:left="742" w:right="0" w:hanging="359"/>
        <w:jc w:val="left"/>
        <w:rPr>
          <w:sz w:val="36"/>
        </w:rPr>
      </w:pPr>
      <w:r>
        <w:rPr>
          <w:b/>
          <w:spacing w:val="-2"/>
          <w:sz w:val="36"/>
        </w:rPr>
        <w:t>Assess</w:t>
      </w:r>
      <w:r>
        <w:rPr>
          <w:b/>
          <w:sz w:val="36"/>
        </w:rPr>
        <w:tab/>
      </w:r>
      <w:r>
        <w:rPr>
          <w:b/>
          <w:spacing w:val="-5"/>
          <w:sz w:val="36"/>
        </w:rPr>
        <w:t>the</w:t>
      </w:r>
      <w:r>
        <w:rPr>
          <w:b/>
          <w:sz w:val="36"/>
        </w:rPr>
        <w:tab/>
      </w:r>
      <w:r>
        <w:rPr>
          <w:b/>
          <w:spacing w:val="-2"/>
          <w:sz w:val="36"/>
        </w:rPr>
        <w:t>situation:</w:t>
      </w:r>
      <w:r>
        <w:rPr>
          <w:b/>
          <w:sz w:val="36"/>
        </w:rPr>
        <w:tab/>
      </w:r>
      <w:r>
        <w:rPr>
          <w:spacing w:val="-2"/>
          <w:sz w:val="36"/>
        </w:rPr>
        <w:t>Identify</w:t>
      </w:r>
      <w:r>
        <w:rPr>
          <w:sz w:val="36"/>
        </w:rPr>
        <w:tab/>
      </w:r>
      <w:r>
        <w:rPr>
          <w:spacing w:val="-5"/>
          <w:sz w:val="36"/>
        </w:rPr>
        <w:t>the</w:t>
      </w:r>
      <w:r>
        <w:rPr>
          <w:sz w:val="36"/>
        </w:rPr>
        <w:tab/>
      </w:r>
      <w:r>
        <w:rPr>
          <w:b/>
          <w:spacing w:val="-4"/>
          <w:sz w:val="36"/>
        </w:rPr>
        <w:t>root</w:t>
      </w:r>
      <w:r>
        <w:rPr>
          <w:b/>
          <w:sz w:val="36"/>
        </w:rPr>
        <w:tab/>
      </w:r>
      <w:r>
        <w:rPr>
          <w:b/>
          <w:spacing w:val="-2"/>
          <w:sz w:val="36"/>
        </w:rPr>
        <w:t>cause</w:t>
      </w:r>
      <w:r>
        <w:rPr>
          <w:b/>
          <w:sz w:val="36"/>
        </w:rPr>
        <w:tab/>
      </w:r>
      <w:r>
        <w:rPr>
          <w:spacing w:val="-5"/>
          <w:sz w:val="36"/>
        </w:rPr>
        <w:t>and</w:t>
      </w:r>
    </w:p>
    <w:p w14:paraId="0F07473C">
      <w:pPr>
        <w:spacing w:before="63"/>
        <w:ind w:left="743" w:right="0" w:firstLine="0"/>
        <w:jc w:val="left"/>
        <w:rPr>
          <w:sz w:val="36"/>
        </w:rPr>
      </w:pPr>
      <w:r>
        <w:rPr>
          <w:b/>
          <w:sz w:val="36"/>
        </w:rPr>
        <w:t xml:space="preserve">potential impact </w:t>
      </w:r>
      <w:r>
        <w:rPr>
          <w:sz w:val="36"/>
        </w:rPr>
        <w:t xml:space="preserve">on </w:t>
      </w:r>
      <w:r>
        <w:rPr>
          <w:spacing w:val="-2"/>
          <w:sz w:val="36"/>
        </w:rPr>
        <w:t>stakeholders.</w:t>
      </w:r>
    </w:p>
    <w:p w14:paraId="296C4D17">
      <w:pPr>
        <w:pStyle w:val="8"/>
        <w:numPr>
          <w:ilvl w:val="0"/>
          <w:numId w:val="18"/>
        </w:numPr>
        <w:tabs>
          <w:tab w:val="left" w:pos="743"/>
        </w:tabs>
        <w:spacing w:before="227" w:after="0" w:line="276" w:lineRule="auto"/>
        <w:ind w:left="743" w:right="17" w:hanging="360"/>
        <w:jc w:val="left"/>
        <w:rPr>
          <w:sz w:val="36"/>
        </w:rPr>
      </w:pPr>
      <w:r>
        <w:rPr>
          <w:b/>
          <w:sz w:val="36"/>
        </w:rPr>
        <w:t xml:space="preserve">Develop a rapid response plan: </w:t>
      </w:r>
      <w:r>
        <w:rPr>
          <w:sz w:val="36"/>
        </w:rPr>
        <w:t>Assign roles, set clear</w:t>
      </w:r>
      <w:r>
        <w:rPr>
          <w:spacing w:val="40"/>
          <w:sz w:val="36"/>
        </w:rPr>
        <w:t xml:space="preserve"> </w:t>
      </w:r>
      <w:r>
        <w:rPr>
          <w:sz w:val="36"/>
        </w:rPr>
        <w:t>actions, and ensure alignment across leadership.</w:t>
      </w:r>
    </w:p>
    <w:p w14:paraId="2EA20FB5">
      <w:pPr>
        <w:pStyle w:val="8"/>
        <w:numPr>
          <w:ilvl w:val="0"/>
          <w:numId w:val="18"/>
        </w:numPr>
        <w:tabs>
          <w:tab w:val="left" w:pos="743"/>
        </w:tabs>
        <w:spacing w:before="167" w:after="0" w:line="276" w:lineRule="auto"/>
        <w:ind w:left="743" w:right="16" w:hanging="360"/>
        <w:jc w:val="left"/>
        <w:rPr>
          <w:sz w:val="36"/>
        </w:rPr>
      </w:pPr>
      <w:r>
        <w:rPr>
          <w:b/>
          <w:sz w:val="36"/>
        </w:rPr>
        <w:t>Communicate</w:t>
      </w:r>
      <w:r>
        <w:rPr>
          <w:b/>
          <w:spacing w:val="80"/>
          <w:sz w:val="36"/>
        </w:rPr>
        <w:t xml:space="preserve"> </w:t>
      </w:r>
      <w:r>
        <w:rPr>
          <w:b/>
          <w:sz w:val="36"/>
        </w:rPr>
        <w:t>with</w:t>
      </w:r>
      <w:r>
        <w:rPr>
          <w:b/>
          <w:spacing w:val="80"/>
          <w:sz w:val="36"/>
        </w:rPr>
        <w:t xml:space="preserve"> </w:t>
      </w:r>
      <w:r>
        <w:rPr>
          <w:b/>
          <w:sz w:val="36"/>
        </w:rPr>
        <w:t>transparency:</w:t>
      </w:r>
      <w:r>
        <w:rPr>
          <w:b/>
          <w:spacing w:val="80"/>
          <w:sz w:val="36"/>
        </w:rPr>
        <w:t xml:space="preserve"> </w:t>
      </w:r>
      <w:r>
        <w:rPr>
          <w:sz w:val="36"/>
        </w:rPr>
        <w:t>Issue</w:t>
      </w:r>
      <w:r>
        <w:rPr>
          <w:spacing w:val="80"/>
          <w:sz w:val="36"/>
        </w:rPr>
        <w:t xml:space="preserve"> </w:t>
      </w:r>
      <w:r>
        <w:rPr>
          <w:sz w:val="36"/>
        </w:rPr>
        <w:t>clear,</w:t>
      </w:r>
      <w:r>
        <w:rPr>
          <w:spacing w:val="80"/>
          <w:sz w:val="36"/>
        </w:rPr>
        <w:t xml:space="preserve"> </w:t>
      </w:r>
      <w:r>
        <w:rPr>
          <w:b/>
          <w:sz w:val="36"/>
        </w:rPr>
        <w:t>fact- based</w:t>
      </w:r>
      <w:r>
        <w:rPr>
          <w:b/>
          <w:spacing w:val="-23"/>
          <w:sz w:val="36"/>
        </w:rPr>
        <w:t xml:space="preserve"> </w:t>
      </w:r>
      <w:r>
        <w:rPr>
          <w:b/>
          <w:sz w:val="36"/>
        </w:rPr>
        <w:t>statements</w:t>
      </w:r>
      <w:r>
        <w:rPr>
          <w:b/>
          <w:spacing w:val="-22"/>
          <w:sz w:val="36"/>
        </w:rPr>
        <w:t xml:space="preserve"> </w:t>
      </w:r>
      <w:r>
        <w:rPr>
          <w:sz w:val="36"/>
        </w:rPr>
        <w:t>to</w:t>
      </w:r>
      <w:r>
        <w:rPr>
          <w:spacing w:val="-23"/>
          <w:sz w:val="36"/>
        </w:rPr>
        <w:t xml:space="preserve"> </w:t>
      </w:r>
      <w:r>
        <w:rPr>
          <w:sz w:val="36"/>
        </w:rPr>
        <w:t>customers,</w:t>
      </w:r>
      <w:r>
        <w:rPr>
          <w:spacing w:val="-22"/>
          <w:sz w:val="36"/>
        </w:rPr>
        <w:t xml:space="preserve"> </w:t>
      </w:r>
      <w:r>
        <w:rPr>
          <w:sz w:val="36"/>
        </w:rPr>
        <w:t>investors,</w:t>
      </w:r>
      <w:r>
        <w:rPr>
          <w:spacing w:val="-23"/>
          <w:sz w:val="36"/>
        </w:rPr>
        <w:t xml:space="preserve"> </w:t>
      </w:r>
      <w:r>
        <w:rPr>
          <w:sz w:val="36"/>
        </w:rPr>
        <w:t>and</w:t>
      </w:r>
      <w:r>
        <w:rPr>
          <w:spacing w:val="-22"/>
          <w:sz w:val="36"/>
        </w:rPr>
        <w:t xml:space="preserve"> </w:t>
      </w:r>
      <w:r>
        <w:rPr>
          <w:sz w:val="36"/>
        </w:rPr>
        <w:t>employees.</w:t>
      </w:r>
    </w:p>
    <w:p w14:paraId="2DF9D5B2">
      <w:pPr>
        <w:pStyle w:val="8"/>
        <w:numPr>
          <w:ilvl w:val="0"/>
          <w:numId w:val="18"/>
        </w:numPr>
        <w:tabs>
          <w:tab w:val="left" w:pos="742"/>
        </w:tabs>
        <w:spacing w:before="169" w:after="0" w:line="240" w:lineRule="auto"/>
        <w:ind w:left="742" w:right="0" w:hanging="359"/>
        <w:jc w:val="left"/>
        <w:rPr>
          <w:sz w:val="36"/>
        </w:rPr>
      </w:pPr>
      <w:r>
        <w:rPr>
          <w:b/>
          <w:sz w:val="36"/>
        </w:rPr>
        <w:t>Implement</w:t>
      </w:r>
      <w:r>
        <w:rPr>
          <w:b/>
          <w:spacing w:val="5"/>
          <w:sz w:val="36"/>
        </w:rPr>
        <w:t xml:space="preserve"> </w:t>
      </w:r>
      <w:r>
        <w:rPr>
          <w:b/>
          <w:sz w:val="36"/>
        </w:rPr>
        <w:t>long-term</w:t>
      </w:r>
      <w:r>
        <w:rPr>
          <w:b/>
          <w:spacing w:val="7"/>
          <w:sz w:val="36"/>
        </w:rPr>
        <w:t xml:space="preserve"> </w:t>
      </w:r>
      <w:r>
        <w:rPr>
          <w:b/>
          <w:sz w:val="36"/>
        </w:rPr>
        <w:t>strategies:</w:t>
      </w:r>
      <w:r>
        <w:rPr>
          <w:b/>
          <w:spacing w:val="8"/>
          <w:sz w:val="36"/>
        </w:rPr>
        <w:t xml:space="preserve"> </w:t>
      </w:r>
      <w:r>
        <w:rPr>
          <w:sz w:val="36"/>
        </w:rPr>
        <w:t>Introduce</w:t>
      </w:r>
      <w:r>
        <w:rPr>
          <w:spacing w:val="7"/>
          <w:sz w:val="36"/>
        </w:rPr>
        <w:t xml:space="preserve"> </w:t>
      </w:r>
      <w:r>
        <w:rPr>
          <w:sz w:val="36"/>
        </w:rPr>
        <w:t>policies</w:t>
      </w:r>
      <w:r>
        <w:rPr>
          <w:spacing w:val="6"/>
          <w:sz w:val="36"/>
        </w:rPr>
        <w:t xml:space="preserve"> </w:t>
      </w:r>
      <w:r>
        <w:rPr>
          <w:spacing w:val="-4"/>
          <w:sz w:val="36"/>
        </w:rPr>
        <w:t>that</w:t>
      </w:r>
    </w:p>
    <w:p w14:paraId="2E0B515C">
      <w:pPr>
        <w:spacing w:before="61"/>
        <w:ind w:left="743" w:right="0" w:firstLine="0"/>
        <w:jc w:val="both"/>
        <w:rPr>
          <w:sz w:val="36"/>
        </w:rPr>
      </w:pPr>
      <w:r>
        <w:rPr>
          <w:b/>
          <w:sz w:val="36"/>
        </w:rPr>
        <w:t>prevent</w:t>
      </w:r>
      <w:r>
        <w:rPr>
          <w:b/>
          <w:spacing w:val="-9"/>
          <w:sz w:val="36"/>
        </w:rPr>
        <w:t xml:space="preserve"> </w:t>
      </w:r>
      <w:r>
        <w:rPr>
          <w:b/>
          <w:sz w:val="36"/>
        </w:rPr>
        <w:t>recurrence</w:t>
      </w:r>
      <w:r>
        <w:rPr>
          <w:b/>
          <w:spacing w:val="-4"/>
          <w:sz w:val="36"/>
        </w:rPr>
        <w:t xml:space="preserve"> </w:t>
      </w:r>
      <w:r>
        <w:rPr>
          <w:sz w:val="36"/>
        </w:rPr>
        <w:t>and</w:t>
      </w:r>
      <w:r>
        <w:rPr>
          <w:spacing w:val="-7"/>
          <w:sz w:val="36"/>
        </w:rPr>
        <w:t xml:space="preserve"> </w:t>
      </w:r>
      <w:r>
        <w:rPr>
          <w:sz w:val="36"/>
        </w:rPr>
        <w:t>strengthen</w:t>
      </w:r>
      <w:r>
        <w:rPr>
          <w:spacing w:val="-3"/>
          <w:sz w:val="36"/>
        </w:rPr>
        <w:t xml:space="preserve"> </w:t>
      </w:r>
      <w:r>
        <w:rPr>
          <w:b/>
          <w:sz w:val="36"/>
        </w:rPr>
        <w:t>company</w:t>
      </w:r>
      <w:r>
        <w:rPr>
          <w:b/>
          <w:spacing w:val="-6"/>
          <w:sz w:val="36"/>
        </w:rPr>
        <w:t xml:space="preserve"> </w:t>
      </w:r>
      <w:r>
        <w:rPr>
          <w:b/>
          <w:spacing w:val="-2"/>
          <w:sz w:val="36"/>
        </w:rPr>
        <w:t>resilience</w:t>
      </w:r>
      <w:r>
        <w:rPr>
          <w:spacing w:val="-2"/>
          <w:sz w:val="36"/>
        </w:rPr>
        <w:t>.</w:t>
      </w:r>
    </w:p>
    <w:p w14:paraId="5C7FC523">
      <w:pPr>
        <w:spacing w:before="229" w:line="278" w:lineRule="auto"/>
        <w:ind w:left="23" w:right="17" w:firstLine="0"/>
        <w:jc w:val="both"/>
        <w:rPr>
          <w:sz w:val="36"/>
        </w:rPr>
      </w:pPr>
      <w:r>
        <w:rPr>
          <w:sz w:val="36"/>
        </w:rPr>
        <w:t xml:space="preserve">For instance, at </w:t>
      </w:r>
      <w:r>
        <w:rPr>
          <w:b/>
          <w:sz w:val="36"/>
        </w:rPr>
        <w:t>[Company Name]</w:t>
      </w:r>
      <w:r>
        <w:rPr>
          <w:sz w:val="36"/>
        </w:rPr>
        <w:t xml:space="preserve">, a negative </w:t>
      </w:r>
      <w:r>
        <w:rPr>
          <w:b/>
          <w:sz w:val="36"/>
        </w:rPr>
        <w:t>media report threatened brand reputation</w:t>
      </w:r>
      <w:r>
        <w:rPr>
          <w:sz w:val="36"/>
        </w:rPr>
        <w:t xml:space="preserve">. I worked with </w:t>
      </w:r>
      <w:r>
        <w:rPr>
          <w:b/>
          <w:sz w:val="36"/>
        </w:rPr>
        <w:t xml:space="preserve">PR and leadership </w:t>
      </w:r>
      <w:r>
        <w:rPr>
          <w:sz w:val="36"/>
        </w:rPr>
        <w:t xml:space="preserve">to craft a </w:t>
      </w:r>
      <w:r>
        <w:rPr>
          <w:b/>
          <w:sz w:val="36"/>
        </w:rPr>
        <w:t>transparent response strategy</w:t>
      </w:r>
      <w:r>
        <w:rPr>
          <w:sz w:val="36"/>
        </w:rPr>
        <w:t xml:space="preserve">, addressed concerns head-on, and launched a </w:t>
      </w:r>
      <w:r>
        <w:rPr>
          <w:b/>
          <w:sz w:val="36"/>
        </w:rPr>
        <w:t>corporate responsibility</w:t>
      </w:r>
      <w:r>
        <w:rPr>
          <w:b/>
          <w:spacing w:val="-23"/>
          <w:sz w:val="36"/>
        </w:rPr>
        <w:t xml:space="preserve"> </w:t>
      </w:r>
      <w:r>
        <w:rPr>
          <w:b/>
          <w:sz w:val="36"/>
        </w:rPr>
        <w:t>campaign</w:t>
      </w:r>
      <w:r>
        <w:rPr>
          <w:sz w:val="36"/>
        </w:rPr>
        <w:t>,</w:t>
      </w:r>
      <w:r>
        <w:rPr>
          <w:spacing w:val="-22"/>
          <w:sz w:val="36"/>
        </w:rPr>
        <w:t xml:space="preserve"> </w:t>
      </w:r>
      <w:r>
        <w:rPr>
          <w:sz w:val="36"/>
        </w:rPr>
        <w:t>which</w:t>
      </w:r>
      <w:r>
        <w:rPr>
          <w:spacing w:val="-23"/>
          <w:sz w:val="36"/>
        </w:rPr>
        <w:t xml:space="preserve"> </w:t>
      </w:r>
      <w:r>
        <w:rPr>
          <w:b/>
          <w:sz w:val="36"/>
        </w:rPr>
        <w:t>restored</w:t>
      </w:r>
      <w:r>
        <w:rPr>
          <w:b/>
          <w:spacing w:val="-22"/>
          <w:sz w:val="36"/>
        </w:rPr>
        <w:t xml:space="preserve"> </w:t>
      </w:r>
      <w:r>
        <w:rPr>
          <w:b/>
          <w:sz w:val="36"/>
        </w:rPr>
        <w:t>trust</w:t>
      </w:r>
      <w:r>
        <w:rPr>
          <w:b/>
          <w:spacing w:val="-23"/>
          <w:sz w:val="36"/>
        </w:rPr>
        <w:t xml:space="preserve"> </w:t>
      </w:r>
      <w:r>
        <w:rPr>
          <w:b/>
          <w:sz w:val="36"/>
        </w:rPr>
        <w:t>and</w:t>
      </w:r>
      <w:r>
        <w:rPr>
          <w:b/>
          <w:spacing w:val="-22"/>
          <w:sz w:val="36"/>
        </w:rPr>
        <w:t xml:space="preserve"> </w:t>
      </w:r>
      <w:r>
        <w:rPr>
          <w:b/>
          <w:sz w:val="36"/>
        </w:rPr>
        <w:t>increased positive brand sentiment by 40%</w:t>
      </w:r>
      <w:r>
        <w:rPr>
          <w:sz w:val="36"/>
        </w:rPr>
        <w:t>.</w:t>
      </w:r>
    </w:p>
    <w:p w14:paraId="3A14C94F">
      <w:pPr>
        <w:pStyle w:val="5"/>
        <w:rPr>
          <w:sz w:val="24"/>
        </w:rPr>
      </w:pPr>
    </w:p>
    <w:p w14:paraId="29F628C5">
      <w:pPr>
        <w:pStyle w:val="5"/>
        <w:rPr>
          <w:sz w:val="24"/>
        </w:rPr>
      </w:pPr>
    </w:p>
    <w:p w14:paraId="7D4541CF">
      <w:pPr>
        <w:pStyle w:val="5"/>
        <w:rPr>
          <w:sz w:val="24"/>
        </w:rPr>
      </w:pPr>
    </w:p>
    <w:p w14:paraId="4215DDC5">
      <w:pPr>
        <w:pStyle w:val="5"/>
        <w:rPr>
          <w:sz w:val="24"/>
        </w:rPr>
      </w:pPr>
    </w:p>
    <w:p w14:paraId="3F371BCA">
      <w:pPr>
        <w:pStyle w:val="5"/>
        <w:rPr>
          <w:sz w:val="24"/>
        </w:rPr>
      </w:pPr>
    </w:p>
    <w:p w14:paraId="7AA9B7E8">
      <w:pPr>
        <w:pStyle w:val="5"/>
        <w:rPr>
          <w:sz w:val="24"/>
        </w:rPr>
      </w:pPr>
    </w:p>
    <w:p w14:paraId="5426AD26">
      <w:pPr>
        <w:pStyle w:val="5"/>
        <w:rPr>
          <w:sz w:val="24"/>
        </w:rPr>
      </w:pPr>
    </w:p>
    <w:p w14:paraId="032FDE86">
      <w:pPr>
        <w:pStyle w:val="5"/>
        <w:spacing w:before="24"/>
        <w:rPr>
          <w:sz w:val="24"/>
        </w:rPr>
      </w:pPr>
    </w:p>
    <w:p w14:paraId="7F33868E">
      <w:pPr>
        <w:spacing w:before="0"/>
        <w:ind w:left="23" w:right="0" w:firstLine="0"/>
        <w:jc w:val="left"/>
        <w:rPr>
          <w:sz w:val="24"/>
        </w:rPr>
      </w:pPr>
      <w:r>
        <w:rPr>
          <w:rFonts w:ascii="Segoe UI Emoji" w:hAnsi="Segoe UI Emoji" w:eastAsia="Segoe UI Emoji"/>
          <w:color w:val="D57C00"/>
          <w:spacing w:val="-330"/>
          <w:sz w:val="24"/>
        </w:rPr>
        <w:t>–</w:t>
      </w:r>
      <w:r>
        <w:rPr>
          <w:rFonts w:ascii="Segoe UI Emoji" w:hAnsi="Segoe UI Emoji" w:eastAsia="Segoe UI Emoji"/>
          <w:color w:val="D57C00"/>
          <w:spacing w:val="-66"/>
          <w:sz w:val="24"/>
        </w:rPr>
        <w:t xml:space="preserve"> </w:t>
      </w:r>
      <w:r>
        <w:rPr>
          <w:rFonts w:ascii="Segoe UI Emoji" w:hAnsi="Segoe UI Emoji" w:eastAsia="Segoe UI Emoji"/>
          <w:color w:val="D57C00"/>
          <w:spacing w:val="-330"/>
          <w:sz w:val="24"/>
        </w:rPr>
        <w:t>−</w:t>
      </w:r>
      <w:r>
        <w:rPr>
          <w:rFonts w:ascii="Segoe UI Emoji" w:hAnsi="Segoe UI Emoji" w:eastAsia="Segoe UI Emoji"/>
          <w:color w:val="FFC73C"/>
          <w:spacing w:val="65"/>
          <w:w w:val="150"/>
          <w:sz w:val="24"/>
        </w:rPr>
        <w:t xml:space="preserve">  </w:t>
      </w:r>
      <w:r>
        <w:rPr>
          <w:rFonts w:ascii="Cambria Math" w:hAnsi="Cambria Math" w:eastAsia="Cambria Math"/>
          <w:sz w:val="24"/>
        </w:rPr>
        <w:t>𝐆𝐞𝐭</w:t>
      </w:r>
      <w:r>
        <w:rPr>
          <w:rFonts w:ascii="Cambria Math" w:hAnsi="Cambria Math" w:eastAsia="Cambria Math"/>
          <w:spacing w:val="24"/>
          <w:sz w:val="24"/>
        </w:rPr>
        <w:t xml:space="preserve"> </w:t>
      </w:r>
      <w:r>
        <w:rPr>
          <w:rFonts w:ascii="Cambria Math" w:hAnsi="Cambria Math" w:eastAsia="Cambria Math"/>
          <w:sz w:val="24"/>
        </w:rPr>
        <w:t>𝐲𝐨𝐮𝐫</w:t>
      </w:r>
      <w:r>
        <w:rPr>
          <w:rFonts w:ascii="Cambria Math" w:hAnsi="Cambria Math" w:eastAsia="Cambria Math"/>
          <w:spacing w:val="29"/>
          <w:sz w:val="24"/>
        </w:rPr>
        <w:t xml:space="preserve"> </w:t>
      </w:r>
      <w:r>
        <w:rPr>
          <w:rFonts w:ascii="Cambria Math" w:hAnsi="Cambria Math" w:eastAsia="Cambria Math"/>
          <w:sz w:val="24"/>
        </w:rPr>
        <w:t>𝐫𝐞𝐬𝐮𝐦𝐞</w:t>
      </w:r>
      <w:r>
        <w:rPr>
          <w:rFonts w:ascii="Cambria Math" w:hAnsi="Cambria Math" w:eastAsia="Cambria Math"/>
          <w:spacing w:val="28"/>
          <w:sz w:val="24"/>
        </w:rPr>
        <w:t xml:space="preserve"> </w:t>
      </w:r>
      <w:r>
        <w:rPr>
          <w:rFonts w:ascii="Cambria Math" w:hAnsi="Cambria Math" w:eastAsia="Cambria Math"/>
          <w:sz w:val="24"/>
        </w:rPr>
        <w:t>𝐫𝐞𝐯𝐢𝐞𝐰</w:t>
      </w:r>
      <w:r>
        <w:rPr>
          <w:rFonts w:ascii="Cambria Math" w:hAnsi="Cambria Math" w:eastAsia="Cambria Math"/>
          <w:spacing w:val="30"/>
          <w:sz w:val="24"/>
        </w:rPr>
        <w:t xml:space="preserve"> </w:t>
      </w:r>
      <w:r>
        <w:rPr>
          <w:rFonts w:ascii="Cambria Math" w:hAnsi="Cambria Math" w:eastAsia="Cambria Math"/>
          <w:sz w:val="24"/>
        </w:rPr>
        <w:t>𝐝𝐨𝐧𝐞</w:t>
      </w:r>
      <w:r>
        <w:rPr>
          <w:rFonts w:ascii="Cambria Math" w:hAnsi="Cambria Math" w:eastAsia="Cambria Math"/>
          <w:spacing w:val="29"/>
          <w:sz w:val="24"/>
        </w:rPr>
        <w:t xml:space="preserve"> </w:t>
      </w:r>
      <w:r>
        <w:rPr>
          <w:rFonts w:ascii="Cambria Math" w:hAnsi="Cambria Math" w:eastAsia="Cambria Math"/>
          <w:sz w:val="24"/>
        </w:rPr>
        <w:t>𝐛𝐲</w:t>
      </w:r>
      <w:r>
        <w:rPr>
          <w:rFonts w:ascii="Cambria Math" w:hAnsi="Cambria Math" w:eastAsia="Cambria Math"/>
          <w:spacing w:val="26"/>
          <w:sz w:val="24"/>
        </w:rPr>
        <w:t xml:space="preserve"> </w:t>
      </w:r>
      <w:r>
        <w:rPr>
          <w:rFonts w:ascii="Cambria Math" w:hAnsi="Cambria Math" w:eastAsia="Cambria Math"/>
          <w:sz w:val="24"/>
        </w:rPr>
        <w:t>𝐦𝐞</w:t>
      </w:r>
      <w:r>
        <w:rPr>
          <w:rFonts w:ascii="Cambria Math" w:hAnsi="Cambria Math" w:eastAsia="Cambria Math"/>
          <w:spacing w:val="31"/>
          <w:sz w:val="24"/>
        </w:rPr>
        <w:t xml:space="preserve"> </w:t>
      </w:r>
      <w:r>
        <w:rPr>
          <w:color w:val="0462C1"/>
          <w:spacing w:val="-2"/>
          <w:sz w:val="24"/>
          <w:u w:val="single" w:color="0462C1"/>
        </w:rPr>
        <w:t>https://topmate.io/neha_malhotra/951728/pay</w:t>
      </w:r>
    </w:p>
    <w:p w14:paraId="14F28D45">
      <w:pPr>
        <w:pStyle w:val="5"/>
        <w:spacing w:before="96"/>
        <w:rPr>
          <w:sz w:val="24"/>
        </w:rPr>
      </w:pPr>
    </w:p>
    <w:p w14:paraId="654E994B">
      <w:pPr>
        <w:spacing w:before="0"/>
        <w:ind w:left="23" w:right="0" w:firstLine="0"/>
        <w:jc w:val="left"/>
        <w:rPr>
          <w:sz w:val="24"/>
        </w:rPr>
      </w:pPr>
      <w:r>
        <w:rPr>
          <w:rFonts w:ascii="Segoe UI Emoji" w:hAnsi="Segoe UI Emoji" w:eastAsia="Segoe UI Emoji"/>
          <w:color w:val="D57C00"/>
          <w:spacing w:val="-330"/>
          <w:sz w:val="24"/>
        </w:rPr>
        <w:t>–−</w:t>
      </w:r>
      <w:r>
        <w:rPr>
          <w:rFonts w:ascii="Segoe UI Emoji" w:hAnsi="Segoe UI Emoji" w:eastAsia="Segoe UI Emoji"/>
          <w:color w:val="D57C00"/>
          <w:spacing w:val="65"/>
          <w:w w:val="150"/>
          <w:sz w:val="24"/>
        </w:rPr>
        <w:t xml:space="preserve">  </w:t>
      </w:r>
      <w:r>
        <w:rPr>
          <w:rFonts w:ascii="Cambria Math" w:hAnsi="Cambria Math" w:eastAsia="Cambria Math"/>
          <w:sz w:val="24"/>
        </w:rPr>
        <w:t>𝐅𝐨𝐫</w:t>
      </w:r>
      <w:r>
        <w:rPr>
          <w:rFonts w:ascii="Cambria Math" w:hAnsi="Cambria Math" w:eastAsia="Cambria Math"/>
          <w:spacing w:val="50"/>
          <w:sz w:val="24"/>
        </w:rPr>
        <w:t xml:space="preserve"> </w:t>
      </w:r>
      <w:r>
        <w:rPr>
          <w:rFonts w:ascii="Cambria Math" w:hAnsi="Cambria Math" w:eastAsia="Cambria Math"/>
          <w:sz w:val="24"/>
        </w:rPr>
        <w:t>𝐑𝐞𝐬𝐮𝐦𝐞</w:t>
      </w:r>
      <w:r>
        <w:rPr>
          <w:rFonts w:ascii="Cambria Math" w:hAnsi="Cambria Math" w:eastAsia="Cambria Math"/>
          <w:spacing w:val="53"/>
          <w:sz w:val="24"/>
        </w:rPr>
        <w:t xml:space="preserve"> </w:t>
      </w:r>
      <w:r>
        <w:rPr>
          <w:rFonts w:ascii="Cambria Math" w:hAnsi="Cambria Math" w:eastAsia="Cambria Math"/>
          <w:sz w:val="24"/>
        </w:rPr>
        <w:t>𝐖𝐫𝐢𝐭𝐢𝐧𝐠</w:t>
      </w:r>
      <w:r>
        <w:rPr>
          <w:rFonts w:ascii="Cambria Math" w:hAnsi="Cambria Math" w:eastAsia="Cambria Math"/>
          <w:spacing w:val="54"/>
          <w:sz w:val="24"/>
        </w:rPr>
        <w:t xml:space="preserve"> </w:t>
      </w:r>
      <w:r>
        <w:rPr>
          <w:rFonts w:ascii="Cambria Math" w:hAnsi="Cambria Math" w:eastAsia="Cambria Math"/>
          <w:sz w:val="24"/>
        </w:rPr>
        <w:t>𝐒𝐞𝐫𝐯𝐢𝐜𝐞𝐬</w:t>
      </w:r>
      <w:r>
        <w:rPr>
          <w:rFonts w:ascii="Cambria Math" w:hAnsi="Cambria Math" w:eastAsia="Cambria Math"/>
          <w:spacing w:val="52"/>
          <w:sz w:val="24"/>
        </w:rPr>
        <w:t xml:space="preserve"> </w:t>
      </w:r>
      <w:r>
        <w:rPr>
          <w:sz w:val="24"/>
        </w:rPr>
        <w:t>-</w:t>
      </w:r>
      <w:r>
        <w:rPr>
          <w:spacing w:val="46"/>
          <w:sz w:val="24"/>
        </w:rPr>
        <w:t xml:space="preserve"> </w:t>
      </w:r>
      <w:r>
        <w:rPr>
          <w:sz w:val="24"/>
        </w:rPr>
        <w:t>DM</w:t>
      </w:r>
      <w:r>
        <w:rPr>
          <w:spacing w:val="45"/>
          <w:sz w:val="24"/>
        </w:rPr>
        <w:t xml:space="preserve"> </w:t>
      </w:r>
      <w:r>
        <w:rPr>
          <w:sz w:val="24"/>
        </w:rPr>
        <w:t>or</w:t>
      </w:r>
      <w:r>
        <w:rPr>
          <w:spacing w:val="46"/>
          <w:sz w:val="24"/>
        </w:rPr>
        <w:t xml:space="preserve"> </w:t>
      </w:r>
      <w:r>
        <w:rPr>
          <w:rFonts w:ascii="Cambria Math" w:hAnsi="Cambria Math" w:eastAsia="Cambria Math"/>
          <w:sz w:val="24"/>
        </w:rPr>
        <w:t>𝐄𝐦𝐚𝐢𝐥</w:t>
      </w:r>
      <w:r>
        <w:rPr>
          <w:rFonts w:ascii="Cambria Math" w:hAnsi="Cambria Math" w:eastAsia="Cambria Math"/>
          <w:spacing w:val="51"/>
          <w:sz w:val="24"/>
        </w:rPr>
        <w:t xml:space="preserve"> </w:t>
      </w:r>
      <w:r>
        <w:rPr>
          <w:rFonts w:ascii="Cambria Math" w:hAnsi="Cambria Math" w:eastAsia="Cambria Math"/>
          <w:sz w:val="24"/>
        </w:rPr>
        <w:t>𝐚𝐭</w:t>
      </w:r>
      <w:r>
        <w:rPr>
          <w:rFonts w:ascii="Cambria Math" w:hAnsi="Cambria Math" w:eastAsia="Cambria Math"/>
          <w:spacing w:val="53"/>
          <w:sz w:val="24"/>
        </w:rPr>
        <w:t xml:space="preserve"> </w:t>
      </w:r>
      <w:r>
        <w:fldChar w:fldCharType="begin"/>
      </w:r>
      <w:r>
        <w:instrText xml:space="preserve"> HYPERLINK "mailto:neharesumewriting@gmail.com" \h </w:instrText>
      </w:r>
      <w:r>
        <w:fldChar w:fldCharType="separate"/>
      </w:r>
      <w:r>
        <w:rPr>
          <w:color w:val="0462C1"/>
          <w:spacing w:val="-2"/>
          <w:sz w:val="24"/>
          <w:u w:val="single" w:color="0462C1"/>
        </w:rPr>
        <w:t>neharesumewriting@gmail.com</w:t>
      </w:r>
      <w:r>
        <w:rPr>
          <w:color w:val="0462C1"/>
          <w:spacing w:val="-2"/>
          <w:sz w:val="24"/>
          <w:u w:val="single" w:color="0462C1"/>
        </w:rPr>
        <w:fldChar w:fldCharType="end"/>
      </w:r>
    </w:p>
    <w:p w14:paraId="66035291">
      <w:pPr>
        <w:pStyle w:val="5"/>
        <w:spacing w:before="85"/>
        <w:rPr>
          <w:sz w:val="20"/>
        </w:rPr>
      </w:pPr>
    </w:p>
    <w:p w14:paraId="6C9DAFB8">
      <w:pPr>
        <w:pStyle w:val="5"/>
        <w:spacing w:after="0"/>
        <w:rPr>
          <w:sz w:val="20"/>
        </w:rPr>
        <w:sectPr>
          <w:pgSz w:w="11910" w:h="16840"/>
          <w:pgMar w:top="1540" w:right="1417" w:bottom="280" w:left="1417" w:header="781" w:footer="0" w:gutter="0"/>
          <w:cols w:space="720" w:num="1"/>
        </w:sectPr>
      </w:pPr>
    </w:p>
    <w:p w14:paraId="1CBA2DAA">
      <w:pPr>
        <w:spacing w:before="55"/>
        <w:ind w:left="23" w:right="0" w:firstLine="0"/>
        <w:jc w:val="left"/>
        <w:rPr>
          <w:rFonts w:ascii="Segoe UI Emoji" w:hAnsi="Segoe UI Emoji"/>
          <w:sz w:val="24"/>
        </w:rPr>
      </w:pPr>
      <w:r>
        <w:rPr>
          <w:rFonts w:ascii="Segoe UI Emoji" w:hAnsi="Segoe UI Emoji"/>
          <w:color w:val="D57C00"/>
          <w:spacing w:val="-330"/>
          <w:w w:val="274"/>
          <w:sz w:val="24"/>
        </w:rPr>
        <w:t>–</w:t>
      </w:r>
      <w:r>
        <w:rPr>
          <w:rFonts w:ascii="Segoe UI Emoji" w:hAnsi="Segoe UI Emoji"/>
          <w:color w:val="D57C00"/>
          <w:spacing w:val="-330"/>
          <w:w w:val="501"/>
          <w:sz w:val="24"/>
        </w:rPr>
        <w:t xml:space="preserve"> </w:t>
      </w:r>
      <w:r>
        <w:rPr>
          <w:rFonts w:ascii="Segoe UI Emoji" w:hAnsi="Segoe UI Emoji"/>
          <w:color w:val="D57C00"/>
          <w:w w:val="200"/>
          <w:sz w:val="24"/>
        </w:rPr>
        <w:t>−</w:t>
      </w:r>
    </w:p>
    <w:p w14:paraId="6E2EF7AD">
      <w:pPr>
        <w:tabs>
          <w:tab w:val="left" w:pos="863"/>
          <w:tab w:val="left" w:pos="1283"/>
          <w:tab w:val="left" w:pos="2102"/>
          <w:tab w:val="left" w:pos="2630"/>
          <w:tab w:val="left" w:pos="4253"/>
          <w:tab w:val="left" w:pos="5606"/>
          <w:tab w:val="left" w:pos="6941"/>
          <w:tab w:val="left" w:pos="7853"/>
          <w:tab w:val="left" w:pos="8300"/>
        </w:tabs>
        <w:spacing w:before="86"/>
        <w:ind w:left="23" w:right="0" w:firstLine="0"/>
        <w:jc w:val="left"/>
        <w:rPr>
          <w:sz w:val="24"/>
        </w:rPr>
      </w:pPr>
      <w:r>
        <w:br w:type="column"/>
      </w:r>
      <w:r>
        <w:rPr>
          <w:rFonts w:ascii="Cambria Math" w:eastAsia="Cambria Math"/>
          <w:spacing w:val="-4"/>
          <w:sz w:val="24"/>
        </w:rPr>
        <w:t>𝐆𝐫𝐚𝐛</w:t>
      </w:r>
      <w:r>
        <w:rPr>
          <w:rFonts w:ascii="Cambria Math" w:eastAsia="Cambria Math"/>
          <w:sz w:val="24"/>
        </w:rPr>
        <w:tab/>
      </w:r>
      <w:r>
        <w:rPr>
          <w:rFonts w:ascii="Cambria Math" w:eastAsia="Cambria Math"/>
          <w:spacing w:val="-10"/>
          <w:sz w:val="24"/>
        </w:rPr>
        <w:t>𝐚</w:t>
      </w:r>
      <w:r>
        <w:rPr>
          <w:rFonts w:ascii="Cambria Math" w:eastAsia="Cambria Math"/>
          <w:sz w:val="24"/>
        </w:rPr>
        <w:tab/>
      </w:r>
      <w:r>
        <w:rPr>
          <w:rFonts w:ascii="Cambria Math" w:eastAsia="Cambria Math"/>
          <w:spacing w:val="-4"/>
          <w:sz w:val="24"/>
        </w:rPr>
        <w:t>𝐜𝐨𝐩𝐲</w:t>
      </w:r>
      <w:r>
        <w:rPr>
          <w:rFonts w:ascii="Cambria Math" w:eastAsia="Cambria Math"/>
          <w:sz w:val="24"/>
        </w:rPr>
        <w:tab/>
      </w:r>
      <w:r>
        <w:rPr>
          <w:rFonts w:ascii="Cambria Math" w:eastAsia="Cambria Math"/>
          <w:spacing w:val="-5"/>
          <w:sz w:val="24"/>
        </w:rPr>
        <w:t>𝐨𝐟</w:t>
      </w:r>
      <w:r>
        <w:rPr>
          <w:rFonts w:ascii="Cambria Math" w:eastAsia="Cambria Math"/>
          <w:sz w:val="24"/>
        </w:rPr>
        <w:tab/>
      </w:r>
      <w:r>
        <w:rPr>
          <w:rFonts w:ascii="Cambria Math" w:eastAsia="Cambria Math"/>
          <w:spacing w:val="-2"/>
          <w:sz w:val="24"/>
        </w:rPr>
        <w:t>𝐈𝐍𝐓𝐄𝐑𝐕𝐈𝐄𝐖</w:t>
      </w:r>
      <w:r>
        <w:rPr>
          <w:rFonts w:ascii="Cambria Math" w:eastAsia="Cambria Math"/>
          <w:sz w:val="24"/>
        </w:rPr>
        <w:tab/>
      </w:r>
      <w:r>
        <w:rPr>
          <w:rFonts w:ascii="Cambria Math" w:eastAsia="Cambria Math"/>
          <w:spacing w:val="-2"/>
          <w:sz w:val="24"/>
        </w:rPr>
        <w:t>𝐖𝐈𝐍𝐍𝐈𝐍𝐆</w:t>
      </w:r>
      <w:r>
        <w:rPr>
          <w:rFonts w:ascii="Cambria Math" w:eastAsia="Cambria Math"/>
          <w:sz w:val="24"/>
        </w:rPr>
        <w:tab/>
      </w:r>
      <w:r>
        <w:rPr>
          <w:rFonts w:ascii="Cambria Math" w:eastAsia="Cambria Math"/>
          <w:spacing w:val="-2"/>
          <w:sz w:val="24"/>
        </w:rPr>
        <w:t>𝐓𝐎𝐎𝐋𝐊𝐈𝐓</w:t>
      </w:r>
      <w:r>
        <w:rPr>
          <w:rFonts w:ascii="Cambria Math" w:eastAsia="Cambria Math"/>
          <w:sz w:val="24"/>
        </w:rPr>
        <w:tab/>
      </w:r>
      <w:r>
        <w:rPr>
          <w:rFonts w:ascii="Cambria Math" w:eastAsia="Cambria Math"/>
          <w:spacing w:val="-4"/>
          <w:sz w:val="24"/>
        </w:rPr>
        <w:t>𝐇𝐄𝐑𝐄</w:t>
      </w:r>
      <w:r>
        <w:rPr>
          <w:rFonts w:ascii="Cambria Math" w:eastAsia="Cambria Math"/>
          <w:sz w:val="24"/>
        </w:rPr>
        <w:tab/>
      </w:r>
      <w:r>
        <w:rPr>
          <w:spacing w:val="-2"/>
          <w:sz w:val="24"/>
        </w:rPr>
        <w:t>-</w:t>
      </w:r>
      <w:r>
        <w:rPr>
          <w:spacing w:val="-10"/>
          <w:sz w:val="24"/>
        </w:rPr>
        <w:t>-</w:t>
      </w:r>
      <w:r>
        <w:rPr>
          <w:sz w:val="24"/>
        </w:rPr>
        <w:tab/>
      </w:r>
      <w:r>
        <w:rPr>
          <w:spacing w:val="-10"/>
          <w:sz w:val="24"/>
        </w:rPr>
        <w:t>&gt;</w:t>
      </w:r>
    </w:p>
    <w:p w14:paraId="0FE6DCC3">
      <w:pPr>
        <w:spacing w:after="0"/>
        <w:jc w:val="left"/>
        <w:rPr>
          <w:sz w:val="24"/>
        </w:rPr>
        <w:sectPr>
          <w:type w:val="continuous"/>
          <w:pgSz w:w="11910" w:h="16840"/>
          <w:pgMar w:top="1540" w:right="1417" w:bottom="280" w:left="1417" w:header="781" w:footer="0" w:gutter="0"/>
          <w:cols w:equalWidth="0" w:num="2">
            <w:col w:w="354" w:space="263"/>
            <w:col w:w="8459"/>
          </w:cols>
        </w:sectPr>
      </w:pPr>
    </w:p>
    <w:p w14:paraId="228B21C5">
      <w:pPr>
        <w:spacing w:before="50"/>
        <w:ind w:left="23" w:right="0" w:firstLine="0"/>
        <w:jc w:val="left"/>
        <w:rPr>
          <w:sz w:val="24"/>
        </w:rPr>
      </w:pPr>
      <w:r>
        <w:rPr>
          <w:color w:val="0462C1"/>
          <w:spacing w:val="-2"/>
          <w:sz w:val="24"/>
          <w:u w:val="single" w:color="0462C1"/>
        </w:rPr>
        <w:t>https://topmate.io/neha_malhotra/564567</w:t>
      </w:r>
    </w:p>
    <w:p w14:paraId="18C14242">
      <w:pPr>
        <w:pStyle w:val="5"/>
        <w:spacing w:before="87"/>
        <w:rPr>
          <w:sz w:val="24"/>
        </w:rPr>
      </w:pPr>
    </w:p>
    <w:p w14:paraId="12182CDC">
      <w:pPr>
        <w:tabs>
          <w:tab w:val="left" w:pos="596"/>
          <w:tab w:val="left" w:pos="1223"/>
          <w:tab w:val="left" w:pos="1600"/>
          <w:tab w:val="left" w:pos="2380"/>
          <w:tab w:val="left" w:pos="2865"/>
          <w:tab w:val="left" w:pos="3851"/>
          <w:tab w:val="left" w:pos="4163"/>
          <w:tab w:val="left" w:pos="5198"/>
          <w:tab w:val="left" w:pos="6050"/>
          <w:tab w:val="left" w:pos="7197"/>
          <w:tab w:val="left" w:pos="8460"/>
        </w:tabs>
        <w:spacing w:before="0" w:line="276" w:lineRule="auto"/>
        <w:ind w:left="23" w:right="17" w:firstLine="0"/>
        <w:jc w:val="left"/>
        <w:rPr>
          <w:sz w:val="24"/>
        </w:rPr>
      </w:pPr>
      <w:r>
        <w:rPr>
          <w:rFonts w:ascii="Segoe UI Emoji" w:hAnsi="Segoe UI Emoji" w:eastAsia="Segoe UI Emoji"/>
          <w:color w:val="D57C00"/>
          <w:spacing w:val="-338"/>
          <w:w w:val="205"/>
          <w:sz w:val="24"/>
        </w:rPr>
        <w:t>−–</w:t>
      </w:r>
      <w:r>
        <w:rPr>
          <w:rFonts w:ascii="Segoe UI Emoji" w:hAnsi="Segoe UI Emoji" w:eastAsia="Segoe UI Emoji"/>
          <w:color w:val="D57C00"/>
          <w:sz w:val="24"/>
        </w:rPr>
        <w:tab/>
      </w:r>
      <w:r>
        <w:rPr>
          <w:rFonts w:ascii="Cambria Math" w:hAnsi="Cambria Math" w:eastAsia="Cambria Math"/>
          <w:spacing w:val="-4"/>
          <w:w w:val="110"/>
          <w:sz w:val="24"/>
        </w:rPr>
        <w:t>𝐆𝐞𝐭</w:t>
      </w:r>
      <w:r>
        <w:rPr>
          <w:rFonts w:ascii="Cambria Math" w:hAnsi="Cambria Math" w:eastAsia="Cambria Math"/>
          <w:sz w:val="24"/>
        </w:rPr>
        <w:tab/>
      </w:r>
      <w:r>
        <w:rPr>
          <w:rFonts w:ascii="Cambria Math" w:hAnsi="Cambria Math" w:eastAsia="Cambria Math"/>
          <w:spacing w:val="-10"/>
          <w:w w:val="110"/>
          <w:sz w:val="24"/>
        </w:rPr>
        <w:t>𝐚</w:t>
      </w:r>
      <w:r>
        <w:rPr>
          <w:rFonts w:ascii="Cambria Math" w:hAnsi="Cambria Math" w:eastAsia="Cambria Math"/>
          <w:sz w:val="24"/>
        </w:rPr>
        <w:tab/>
      </w:r>
      <w:r>
        <w:rPr>
          <w:rFonts w:ascii="Cambria Math" w:hAnsi="Cambria Math" w:eastAsia="Cambria Math"/>
          <w:spacing w:val="-4"/>
          <w:w w:val="110"/>
          <w:sz w:val="24"/>
        </w:rPr>
        <w:t>𝐜𝐨𝐩𝐲</w:t>
      </w:r>
      <w:r>
        <w:rPr>
          <w:rFonts w:ascii="Cambria Math" w:hAnsi="Cambria Math" w:eastAsia="Cambria Math"/>
          <w:sz w:val="24"/>
        </w:rPr>
        <w:tab/>
      </w:r>
      <w:r>
        <w:rPr>
          <w:rFonts w:ascii="Cambria Math" w:hAnsi="Cambria Math" w:eastAsia="Cambria Math"/>
          <w:spacing w:val="-6"/>
          <w:w w:val="110"/>
          <w:sz w:val="24"/>
        </w:rPr>
        <w:t>𝐨𝐟</w:t>
      </w:r>
      <w:r>
        <w:rPr>
          <w:rFonts w:ascii="Cambria Math" w:hAnsi="Cambria Math" w:eastAsia="Cambria Math"/>
          <w:sz w:val="24"/>
        </w:rPr>
        <w:tab/>
      </w:r>
      <w:r>
        <w:rPr>
          <w:rFonts w:ascii="Cambria Math" w:hAnsi="Cambria Math" w:eastAsia="Cambria Math"/>
          <w:spacing w:val="-2"/>
          <w:w w:val="110"/>
          <w:sz w:val="24"/>
        </w:rPr>
        <w:t>𝐒𝐞𝐧𝐢𝐨𝐫</w:t>
      </w:r>
      <w:r>
        <w:rPr>
          <w:rFonts w:ascii="Cambria Math" w:hAnsi="Cambria Math" w:eastAsia="Cambria Math"/>
          <w:sz w:val="24"/>
        </w:rPr>
        <w:tab/>
      </w:r>
      <w:r>
        <w:rPr>
          <w:spacing w:val="-10"/>
          <w:w w:val="110"/>
          <w:sz w:val="24"/>
        </w:rPr>
        <w:t>/</w:t>
      </w:r>
      <w:r>
        <w:rPr>
          <w:sz w:val="24"/>
        </w:rPr>
        <w:tab/>
      </w:r>
      <w:r>
        <w:rPr>
          <w:rFonts w:ascii="Cambria Math" w:hAnsi="Cambria Math" w:eastAsia="Cambria Math"/>
          <w:spacing w:val="-2"/>
          <w:w w:val="110"/>
          <w:sz w:val="24"/>
        </w:rPr>
        <w:t>𝐌𝐢𝐝𝐝𝐥𝐞</w:t>
      </w:r>
      <w:r>
        <w:rPr>
          <w:rFonts w:ascii="Cambria Math" w:hAnsi="Cambria Math" w:eastAsia="Cambria Math"/>
          <w:sz w:val="24"/>
        </w:rPr>
        <w:tab/>
      </w:r>
      <w:r>
        <w:rPr>
          <w:rFonts w:ascii="Cambria Math" w:hAnsi="Cambria Math" w:eastAsia="Cambria Math"/>
          <w:spacing w:val="-2"/>
          <w:w w:val="105"/>
          <w:sz w:val="24"/>
        </w:rPr>
        <w:t>𝐋𝐞𝐯𝐞𝐥</w:t>
      </w:r>
      <w:r>
        <w:rPr>
          <w:rFonts w:ascii="Cambria Math" w:hAnsi="Cambria Math" w:eastAsia="Cambria Math"/>
          <w:sz w:val="24"/>
        </w:rPr>
        <w:tab/>
      </w:r>
      <w:r>
        <w:rPr>
          <w:rFonts w:ascii="Cambria Math" w:hAnsi="Cambria Math" w:eastAsia="Cambria Math"/>
          <w:spacing w:val="-2"/>
          <w:w w:val="110"/>
          <w:sz w:val="24"/>
        </w:rPr>
        <w:t>𝐑𝐞𝐬𝐮𝐦𝐞</w:t>
      </w:r>
      <w:r>
        <w:rPr>
          <w:rFonts w:ascii="Cambria Math" w:hAnsi="Cambria Math" w:eastAsia="Cambria Math"/>
          <w:sz w:val="24"/>
        </w:rPr>
        <w:tab/>
      </w:r>
      <w:r>
        <w:rPr>
          <w:rFonts w:ascii="Cambria Math" w:hAnsi="Cambria Math" w:eastAsia="Cambria Math"/>
          <w:spacing w:val="-2"/>
          <w:w w:val="110"/>
          <w:sz w:val="24"/>
        </w:rPr>
        <w:t>𝐭𝐞𝐦𝐩𝐥𝐚𝐭𝐞</w:t>
      </w:r>
      <w:r>
        <w:rPr>
          <w:rFonts w:ascii="Cambria Math" w:hAnsi="Cambria Math" w:eastAsia="Cambria Math"/>
          <w:sz w:val="24"/>
        </w:rPr>
        <w:tab/>
      </w:r>
      <w:r>
        <w:rPr>
          <w:rFonts w:ascii="Cambria Math" w:hAnsi="Cambria Math" w:eastAsia="Cambria Math"/>
          <w:spacing w:val="-2"/>
          <w:sz w:val="24"/>
        </w:rPr>
        <w:t>𝐡𝐞𝐫𝐞</w:t>
      </w:r>
      <w:r>
        <w:rPr>
          <w:spacing w:val="-2"/>
          <w:sz w:val="24"/>
        </w:rPr>
        <w:t xml:space="preserve">: </w:t>
      </w:r>
      <w:r>
        <w:rPr>
          <w:color w:val="0462C1"/>
          <w:spacing w:val="-2"/>
          <w:sz w:val="24"/>
          <w:u w:val="single" w:color="0462C1"/>
        </w:rPr>
        <w:t>https://topmate.io/neha_malhotra/864555</w:t>
      </w:r>
    </w:p>
    <w:p w14:paraId="687B5F67">
      <w:pPr>
        <w:pStyle w:val="5"/>
        <w:spacing w:before="50"/>
        <w:rPr>
          <w:sz w:val="24"/>
        </w:rPr>
      </w:pPr>
    </w:p>
    <w:p w14:paraId="58C1C459">
      <w:pPr>
        <w:tabs>
          <w:tab w:val="left" w:pos="558"/>
          <w:tab w:val="left" w:pos="1146"/>
          <w:tab w:val="left" w:pos="1484"/>
          <w:tab w:val="left" w:pos="2224"/>
          <w:tab w:val="left" w:pos="2671"/>
          <w:tab w:val="left" w:pos="3779"/>
          <w:tab w:val="left" w:pos="5004"/>
          <w:tab w:val="left" w:pos="5565"/>
          <w:tab w:val="left" w:pos="6816"/>
          <w:tab w:val="left" w:pos="7716"/>
          <w:tab w:val="left" w:pos="8528"/>
        </w:tabs>
        <w:spacing w:before="0"/>
        <w:ind w:left="23" w:right="0" w:firstLine="0"/>
        <w:jc w:val="left"/>
        <w:rPr>
          <w:rFonts w:ascii="Cambria Math" w:hAnsi="Cambria Math" w:eastAsia="Cambria Math"/>
          <w:sz w:val="24"/>
        </w:rPr>
      </w:pPr>
      <w:r>
        <w:rPr>
          <w:rFonts w:ascii="Segoe UI Emoji" w:hAnsi="Segoe UI Emoji" w:eastAsia="Segoe UI Emoji"/>
          <w:color w:val="D57C00"/>
          <w:spacing w:val="-341"/>
          <w:w w:val="210"/>
          <w:sz w:val="24"/>
        </w:rPr>
        <w:t>–−</w:t>
      </w:r>
      <w:r>
        <w:rPr>
          <w:rFonts w:ascii="Segoe UI Emoji" w:hAnsi="Segoe UI Emoji" w:eastAsia="Segoe UI Emoji"/>
          <w:color w:val="D57C00"/>
          <w:sz w:val="24"/>
        </w:rPr>
        <w:tab/>
      </w:r>
      <w:r>
        <w:rPr>
          <w:rFonts w:ascii="Cambria Math" w:hAnsi="Cambria Math" w:eastAsia="Cambria Math"/>
          <w:spacing w:val="-5"/>
          <w:w w:val="110"/>
          <w:sz w:val="24"/>
        </w:rPr>
        <w:t>𝐆𝐞𝐭</w:t>
      </w:r>
      <w:r>
        <w:rPr>
          <w:rFonts w:ascii="Cambria Math" w:hAnsi="Cambria Math" w:eastAsia="Cambria Math"/>
          <w:sz w:val="24"/>
        </w:rPr>
        <w:tab/>
      </w:r>
      <w:r>
        <w:rPr>
          <w:rFonts w:ascii="Cambria Math" w:hAnsi="Cambria Math" w:eastAsia="Cambria Math"/>
          <w:spacing w:val="-10"/>
          <w:w w:val="110"/>
          <w:sz w:val="24"/>
        </w:rPr>
        <w:t>𝐚</w:t>
      </w:r>
      <w:r>
        <w:rPr>
          <w:rFonts w:ascii="Cambria Math" w:hAnsi="Cambria Math" w:eastAsia="Cambria Math"/>
          <w:sz w:val="24"/>
        </w:rPr>
        <w:tab/>
      </w:r>
      <w:r>
        <w:rPr>
          <w:rFonts w:ascii="Cambria Math" w:hAnsi="Cambria Math" w:eastAsia="Cambria Math"/>
          <w:spacing w:val="-4"/>
          <w:w w:val="110"/>
          <w:sz w:val="24"/>
        </w:rPr>
        <w:t>𝐜𝐨𝐩𝐲</w:t>
      </w:r>
      <w:r>
        <w:rPr>
          <w:rFonts w:ascii="Cambria Math" w:hAnsi="Cambria Math" w:eastAsia="Cambria Math"/>
          <w:sz w:val="24"/>
        </w:rPr>
        <w:tab/>
      </w:r>
      <w:r>
        <w:rPr>
          <w:rFonts w:ascii="Cambria Math" w:hAnsi="Cambria Math" w:eastAsia="Cambria Math"/>
          <w:spacing w:val="-5"/>
          <w:w w:val="110"/>
          <w:sz w:val="24"/>
        </w:rPr>
        <w:t>𝐨𝐟</w:t>
      </w:r>
      <w:r>
        <w:rPr>
          <w:rFonts w:ascii="Cambria Math" w:hAnsi="Cambria Math" w:eastAsia="Cambria Math"/>
          <w:sz w:val="24"/>
        </w:rPr>
        <w:tab/>
      </w:r>
      <w:r>
        <w:rPr>
          <w:rFonts w:ascii="Cambria Math" w:hAnsi="Cambria Math" w:eastAsia="Cambria Math"/>
          <w:spacing w:val="-2"/>
          <w:w w:val="110"/>
          <w:sz w:val="24"/>
        </w:rPr>
        <w:t>𝐑𝐞𝐬𝐮𝐦𝐞</w:t>
      </w:r>
      <w:r>
        <w:rPr>
          <w:rFonts w:ascii="Cambria Math" w:hAnsi="Cambria Math" w:eastAsia="Cambria Math"/>
          <w:sz w:val="24"/>
        </w:rPr>
        <w:tab/>
      </w:r>
      <w:r>
        <w:rPr>
          <w:rFonts w:ascii="Cambria Math" w:hAnsi="Cambria Math" w:eastAsia="Cambria Math"/>
          <w:spacing w:val="-2"/>
          <w:w w:val="110"/>
          <w:sz w:val="24"/>
        </w:rPr>
        <w:t>𝐭𝐞𝐦𝐩𝐥𝐚𝐭𝐞</w:t>
      </w:r>
      <w:r>
        <w:rPr>
          <w:rFonts w:ascii="Cambria Math" w:hAnsi="Cambria Math" w:eastAsia="Cambria Math"/>
          <w:sz w:val="24"/>
        </w:rPr>
        <w:tab/>
      </w:r>
      <w:r>
        <w:rPr>
          <w:rFonts w:ascii="Cambria Math" w:hAnsi="Cambria Math" w:eastAsia="Cambria Math"/>
          <w:spacing w:val="-5"/>
          <w:w w:val="110"/>
          <w:sz w:val="24"/>
        </w:rPr>
        <w:t>𝐟𝐨𝐫</w:t>
      </w:r>
      <w:r>
        <w:rPr>
          <w:rFonts w:ascii="Cambria Math" w:hAnsi="Cambria Math" w:eastAsia="Cambria Math"/>
          <w:sz w:val="24"/>
        </w:rPr>
        <w:tab/>
      </w:r>
      <w:r>
        <w:rPr>
          <w:rFonts w:ascii="Cambria Math" w:hAnsi="Cambria Math" w:eastAsia="Cambria Math"/>
          <w:spacing w:val="-2"/>
          <w:w w:val="110"/>
          <w:sz w:val="24"/>
        </w:rPr>
        <w:t>𝐅𝐫𝐞𝐬𝐡𝐞𝐫</w:t>
      </w:r>
      <w:r>
        <w:rPr>
          <w:spacing w:val="-2"/>
          <w:w w:val="110"/>
          <w:sz w:val="24"/>
        </w:rPr>
        <w:t>'</w:t>
      </w:r>
      <w:r>
        <w:rPr>
          <w:rFonts w:ascii="Cambria Math" w:hAnsi="Cambria Math" w:eastAsia="Cambria Math"/>
          <w:spacing w:val="-2"/>
          <w:w w:val="110"/>
          <w:sz w:val="24"/>
        </w:rPr>
        <w:t>𝐬</w:t>
      </w:r>
      <w:r>
        <w:rPr>
          <w:rFonts w:ascii="Cambria Math" w:hAnsi="Cambria Math" w:eastAsia="Cambria Math"/>
          <w:sz w:val="24"/>
        </w:rPr>
        <w:tab/>
      </w:r>
      <w:r>
        <w:rPr>
          <w:spacing w:val="-2"/>
          <w:w w:val="110"/>
          <w:sz w:val="24"/>
        </w:rPr>
        <w:t>/</w:t>
      </w:r>
      <w:r>
        <w:rPr>
          <w:rFonts w:ascii="Cambria Math" w:hAnsi="Cambria Math" w:eastAsia="Cambria Math"/>
          <w:spacing w:val="-2"/>
          <w:w w:val="110"/>
          <w:sz w:val="24"/>
        </w:rPr>
        <w:t>𝐄𝐧𝐭𝐫𝐲</w:t>
      </w:r>
      <w:r>
        <w:rPr>
          <w:rFonts w:ascii="Cambria Math" w:hAnsi="Cambria Math" w:eastAsia="Cambria Math"/>
          <w:sz w:val="24"/>
        </w:rPr>
        <w:tab/>
      </w:r>
      <w:r>
        <w:rPr>
          <w:rFonts w:ascii="Cambria Math" w:hAnsi="Cambria Math" w:eastAsia="Cambria Math"/>
          <w:spacing w:val="-2"/>
          <w:w w:val="110"/>
          <w:sz w:val="24"/>
        </w:rPr>
        <w:t>𝐋𝐞𝐯𝐞𝐥</w:t>
      </w:r>
      <w:r>
        <w:rPr>
          <w:rFonts w:ascii="Cambria Math" w:hAnsi="Cambria Math" w:eastAsia="Cambria Math"/>
          <w:sz w:val="24"/>
        </w:rPr>
        <w:tab/>
      </w:r>
      <w:r>
        <w:rPr>
          <w:rFonts w:ascii="Cambria Math" w:hAnsi="Cambria Math" w:eastAsia="Cambria Math"/>
          <w:spacing w:val="-4"/>
          <w:w w:val="105"/>
          <w:sz w:val="24"/>
        </w:rPr>
        <w:t>𝐡𝐞𝐫𝐞</w:t>
      </w:r>
    </w:p>
    <w:p w14:paraId="28EFDB89">
      <w:pPr>
        <w:spacing w:before="49"/>
        <w:ind w:left="23" w:right="0" w:firstLine="0"/>
        <w:jc w:val="left"/>
        <w:rPr>
          <w:sz w:val="24"/>
        </w:rPr>
      </w:pPr>
      <w:r>
        <w:rPr>
          <w:color w:val="0462C1"/>
          <w:spacing w:val="-2"/>
          <w:sz w:val="24"/>
          <w:u w:val="single" w:color="0462C1"/>
        </w:rPr>
        <w:t>https://topmate.io/neha_malhotra/879759</w:t>
      </w:r>
    </w:p>
    <w:sectPr>
      <w:type w:val="continuous"/>
      <w:pgSz w:w="11910" w:h="16840"/>
      <w:pgMar w:top="1540" w:right="1417" w:bottom="280" w:left="1417" w:header="781"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Emoji">
    <w:panose1 w:val="020B0502040204020203"/>
    <w:charset w:val="01"/>
    <w:family w:val="swiss"/>
    <w:pitch w:val="default"/>
    <w:sig w:usb0="00000001" w:usb1="02000000" w:usb2="08000000" w:usb3="00000000" w:csb0="00000001" w:csb1="00000000"/>
  </w:font>
  <w:font w:name="Cambria Math">
    <w:panose1 w:val="02040503050406030204"/>
    <w:charset w:val="01"/>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4AF69E">
    <w:pPr>
      <w:pStyle w:val="5"/>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901700</wp:posOffset>
              </wp:positionH>
              <wp:positionV relativeFrom="page">
                <wp:posOffset>482600</wp:posOffset>
              </wp:positionV>
              <wp:extent cx="5457825" cy="182245"/>
              <wp:effectExtent l="0" t="0" r="0" b="0"/>
              <wp:wrapNone/>
              <wp:docPr id="1" name="Textbox 1"/>
              <wp:cNvGraphicFramePr/>
              <a:graphic xmlns:a="http://schemas.openxmlformats.org/drawingml/2006/main">
                <a:graphicData uri="http://schemas.microsoft.com/office/word/2010/wordprocessingShape">
                  <wps:wsp>
                    <wps:cNvSpPr txBox="1"/>
                    <wps:spPr>
                      <a:xfrm>
                        <a:off x="0" y="0"/>
                        <a:ext cx="5457825" cy="182245"/>
                      </a:xfrm>
                      <a:prstGeom prst="rect">
                        <a:avLst/>
                      </a:prstGeom>
                    </wps:spPr>
                    <wps:txbx>
                      <w:txbxContent>
                        <w:p w14:paraId="6F0CBA06">
                          <w:pPr>
                            <w:spacing w:before="0" w:line="271" w:lineRule="exact"/>
                            <w:ind w:left="20" w:right="0" w:firstLine="0"/>
                            <w:jc w:val="left"/>
                            <w:rPr>
                              <w:rFonts w:ascii="Calibri" w:hAnsi="Calibri" w:eastAsia="Calibri"/>
                              <w:sz w:val="24"/>
                            </w:rPr>
                          </w:pPr>
                          <w:r>
                            <w:rPr>
                              <w:rFonts w:ascii="Segoe UI Emoji" w:hAnsi="Segoe UI Emoji" w:eastAsia="Segoe UI Emoji"/>
                              <w:color w:val="D57C00"/>
                              <w:spacing w:val="-330"/>
                              <w:sz w:val="24"/>
                            </w:rPr>
                            <w:t>–</w:t>
                          </w:r>
                          <w:r>
                            <w:rPr>
                              <w:rFonts w:ascii="Segoe UI Emoji" w:hAnsi="Segoe UI Emoji" w:eastAsia="Segoe UI Emoji"/>
                              <w:color w:val="D57C00"/>
                              <w:spacing w:val="-66"/>
                              <w:sz w:val="24"/>
                            </w:rPr>
                            <w:t xml:space="preserve"> </w:t>
                          </w:r>
                          <w:r>
                            <w:rPr>
                              <w:rFonts w:ascii="Segoe UI Emoji" w:hAnsi="Segoe UI Emoji" w:eastAsia="Segoe UI Emoji"/>
                              <w:color w:val="D57C00"/>
                              <w:sz w:val="24"/>
                            </w:rPr>
                            <w:t>−</w:t>
                          </w:r>
                          <w:r>
                            <w:rPr>
                              <w:rFonts w:ascii="Cambria Math" w:hAnsi="Cambria Math" w:eastAsia="Cambria Math"/>
                              <w:sz w:val="24"/>
                            </w:rPr>
                            <w:t>𝐅𝐨𝐫</w:t>
                          </w:r>
                          <w:r>
                            <w:rPr>
                              <w:rFonts w:ascii="Cambria Math" w:hAnsi="Cambria Math" w:eastAsia="Cambria Math"/>
                              <w:spacing w:val="19"/>
                              <w:sz w:val="24"/>
                            </w:rPr>
                            <w:t xml:space="preserve"> </w:t>
                          </w:r>
                          <w:r>
                            <w:rPr>
                              <w:rFonts w:ascii="Cambria Math" w:hAnsi="Cambria Math" w:eastAsia="Cambria Math"/>
                              <w:sz w:val="24"/>
                            </w:rPr>
                            <w:t>𝐑𝐞𝐬𝐮𝐦𝐞</w:t>
                          </w:r>
                          <w:r>
                            <w:rPr>
                              <w:rFonts w:ascii="Cambria Math" w:hAnsi="Cambria Math" w:eastAsia="Cambria Math"/>
                              <w:spacing w:val="19"/>
                              <w:sz w:val="24"/>
                            </w:rPr>
                            <w:t xml:space="preserve"> </w:t>
                          </w:r>
                          <w:r>
                            <w:rPr>
                              <w:rFonts w:ascii="Cambria Math" w:hAnsi="Cambria Math" w:eastAsia="Cambria Math"/>
                              <w:sz w:val="24"/>
                            </w:rPr>
                            <w:t>𝐖𝐫𝐢𝐭𝐢𝐧𝐠</w:t>
                          </w:r>
                          <w:r>
                            <w:rPr>
                              <w:rFonts w:ascii="Cambria Math" w:hAnsi="Cambria Math" w:eastAsia="Cambria Math"/>
                              <w:spacing w:val="19"/>
                              <w:sz w:val="24"/>
                            </w:rPr>
                            <w:t xml:space="preserve"> </w:t>
                          </w:r>
                          <w:r>
                            <w:rPr>
                              <w:rFonts w:ascii="Cambria Math" w:hAnsi="Cambria Math" w:eastAsia="Cambria Math"/>
                              <w:sz w:val="24"/>
                            </w:rPr>
                            <w:t>𝐒𝐞𝐫𝐯𝐢𝐜𝐞𝐬</w:t>
                          </w:r>
                          <w:r>
                            <w:rPr>
                              <w:rFonts w:ascii="Cambria Math" w:hAnsi="Cambria Math" w:eastAsia="Cambria Math"/>
                              <w:spacing w:val="18"/>
                              <w:sz w:val="24"/>
                            </w:rPr>
                            <w:t xml:space="preserve"> </w:t>
                          </w:r>
                          <w:r>
                            <w:rPr>
                              <w:rFonts w:ascii="Calibri" w:hAnsi="Calibri" w:eastAsia="Calibri"/>
                              <w:sz w:val="24"/>
                            </w:rPr>
                            <w:t>-</w:t>
                          </w:r>
                          <w:r>
                            <w:rPr>
                              <w:rFonts w:ascii="Calibri" w:hAnsi="Calibri" w:eastAsia="Calibri"/>
                              <w:spacing w:val="15"/>
                              <w:sz w:val="24"/>
                            </w:rPr>
                            <w:t xml:space="preserve"> </w:t>
                          </w:r>
                          <w:r>
                            <w:rPr>
                              <w:rFonts w:ascii="Calibri" w:hAnsi="Calibri" w:eastAsia="Calibri"/>
                              <w:sz w:val="24"/>
                            </w:rPr>
                            <w:t>DM</w:t>
                          </w:r>
                          <w:r>
                            <w:rPr>
                              <w:rFonts w:ascii="Calibri" w:hAnsi="Calibri" w:eastAsia="Calibri"/>
                              <w:spacing w:val="14"/>
                              <w:sz w:val="24"/>
                            </w:rPr>
                            <w:t xml:space="preserve"> </w:t>
                          </w:r>
                          <w:r>
                            <w:rPr>
                              <w:rFonts w:ascii="Calibri" w:hAnsi="Calibri" w:eastAsia="Calibri"/>
                              <w:sz w:val="24"/>
                            </w:rPr>
                            <w:t>or</w:t>
                          </w:r>
                          <w:r>
                            <w:rPr>
                              <w:rFonts w:ascii="Calibri" w:hAnsi="Calibri" w:eastAsia="Calibri"/>
                              <w:spacing w:val="15"/>
                              <w:sz w:val="24"/>
                            </w:rPr>
                            <w:t xml:space="preserve"> </w:t>
                          </w:r>
                          <w:r>
                            <w:rPr>
                              <w:rFonts w:ascii="Cambria Math" w:hAnsi="Cambria Math" w:eastAsia="Cambria Math"/>
                              <w:sz w:val="24"/>
                            </w:rPr>
                            <w:t>𝐄𝐦𝐚𝐢𝐥</w:t>
                          </w:r>
                          <w:r>
                            <w:rPr>
                              <w:rFonts w:ascii="Cambria Math" w:hAnsi="Cambria Math" w:eastAsia="Cambria Math"/>
                              <w:spacing w:val="18"/>
                              <w:sz w:val="24"/>
                            </w:rPr>
                            <w:t xml:space="preserve"> </w:t>
                          </w:r>
                          <w:r>
                            <w:rPr>
                              <w:rFonts w:ascii="Cambria Math" w:hAnsi="Cambria Math" w:eastAsia="Cambria Math"/>
                              <w:sz w:val="24"/>
                            </w:rPr>
                            <w:t>𝐚𝐭</w:t>
                          </w:r>
                          <w:r>
                            <w:rPr>
                              <w:rFonts w:ascii="Cambria Math" w:hAnsi="Cambria Math" w:eastAsia="Cambria Math"/>
                              <w:spacing w:val="18"/>
                              <w:sz w:val="24"/>
                            </w:rPr>
                            <w:t xml:space="preserve"> </w:t>
                          </w:r>
                          <w:r>
                            <w:fldChar w:fldCharType="begin"/>
                          </w:r>
                          <w:r>
                            <w:instrText xml:space="preserve"> HYPERLINK "mailto:neharesumewriting@gmail.com" \h </w:instrText>
                          </w:r>
                          <w:r>
                            <w:fldChar w:fldCharType="separate"/>
                          </w:r>
                          <w:r>
                            <w:rPr>
                              <w:rFonts w:ascii="Calibri" w:hAnsi="Calibri" w:eastAsia="Calibri"/>
                              <w:color w:val="0462C1"/>
                              <w:spacing w:val="-2"/>
                              <w:sz w:val="24"/>
                              <w:u w:val="single" w:color="0462C1"/>
                            </w:rPr>
                            <w:t>neharesumewriting@gmail.com</w:t>
                          </w:r>
                          <w:r>
                            <w:rPr>
                              <w:rFonts w:ascii="Calibri" w:hAnsi="Calibri" w:eastAsia="Calibri"/>
                              <w:color w:val="0462C1"/>
                              <w:spacing w:val="-2"/>
                              <w:sz w:val="24"/>
                              <w:u w:val="single" w:color="0462C1"/>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71pt;margin-top:38pt;height:14.35pt;width:429.75pt;mso-position-horizontal-relative:page;mso-position-vertical-relative:page;z-index:-251656192;mso-width-relative:page;mso-height-relative:page;" filled="f" stroked="f" coordsize="21600,21600" o:gfxdata="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L&#10;SCye2AAAAAsBAAAPAAAAAAAAAAEAIAAAACIAAABkcnMvZG93bnJldi54bWxQSwECFAAUAAAACACH&#10;TuJAH8KEibIBAAB0AwAADgAAAAAAAAABACAAAAAnAQAAZHJzL2Uyb0RvYy54bWxQSwUGAAAAAAYA&#10;BgBZAQAASwUAAAAA&#10;">
              <v:fill on="f" focussize="0,0"/>
              <v:stroke on="f"/>
              <v:imagedata o:title=""/>
              <o:lock v:ext="edit" aspectratio="f"/>
              <v:textbox inset="0mm,0mm,0mm,0mm">
                <w:txbxContent>
                  <w:p w14:paraId="6F0CBA06">
                    <w:pPr>
                      <w:spacing w:before="0" w:line="271" w:lineRule="exact"/>
                      <w:ind w:left="20" w:right="0" w:firstLine="0"/>
                      <w:jc w:val="left"/>
                      <w:rPr>
                        <w:rFonts w:ascii="Calibri" w:hAnsi="Calibri" w:eastAsia="Calibri"/>
                        <w:sz w:val="24"/>
                      </w:rPr>
                    </w:pPr>
                    <w:r>
                      <w:rPr>
                        <w:rFonts w:ascii="Segoe UI Emoji" w:hAnsi="Segoe UI Emoji" w:eastAsia="Segoe UI Emoji"/>
                        <w:color w:val="D57C00"/>
                        <w:spacing w:val="-330"/>
                        <w:sz w:val="24"/>
                      </w:rPr>
                      <w:t>–</w:t>
                    </w:r>
                    <w:r>
                      <w:rPr>
                        <w:rFonts w:ascii="Segoe UI Emoji" w:hAnsi="Segoe UI Emoji" w:eastAsia="Segoe UI Emoji"/>
                        <w:color w:val="D57C00"/>
                        <w:spacing w:val="-66"/>
                        <w:sz w:val="24"/>
                      </w:rPr>
                      <w:t xml:space="preserve"> </w:t>
                    </w:r>
                    <w:r>
                      <w:rPr>
                        <w:rFonts w:ascii="Segoe UI Emoji" w:hAnsi="Segoe UI Emoji" w:eastAsia="Segoe UI Emoji"/>
                        <w:color w:val="D57C00"/>
                        <w:sz w:val="24"/>
                      </w:rPr>
                      <w:t>−</w:t>
                    </w:r>
                    <w:r>
                      <w:rPr>
                        <w:rFonts w:ascii="Cambria Math" w:hAnsi="Cambria Math" w:eastAsia="Cambria Math"/>
                        <w:sz w:val="24"/>
                      </w:rPr>
                      <w:t>𝐅𝐨𝐫</w:t>
                    </w:r>
                    <w:r>
                      <w:rPr>
                        <w:rFonts w:ascii="Cambria Math" w:hAnsi="Cambria Math" w:eastAsia="Cambria Math"/>
                        <w:spacing w:val="19"/>
                        <w:sz w:val="24"/>
                      </w:rPr>
                      <w:t xml:space="preserve"> </w:t>
                    </w:r>
                    <w:r>
                      <w:rPr>
                        <w:rFonts w:ascii="Cambria Math" w:hAnsi="Cambria Math" w:eastAsia="Cambria Math"/>
                        <w:sz w:val="24"/>
                      </w:rPr>
                      <w:t>𝐑𝐞𝐬𝐮𝐦𝐞</w:t>
                    </w:r>
                    <w:r>
                      <w:rPr>
                        <w:rFonts w:ascii="Cambria Math" w:hAnsi="Cambria Math" w:eastAsia="Cambria Math"/>
                        <w:spacing w:val="19"/>
                        <w:sz w:val="24"/>
                      </w:rPr>
                      <w:t xml:space="preserve"> </w:t>
                    </w:r>
                    <w:r>
                      <w:rPr>
                        <w:rFonts w:ascii="Cambria Math" w:hAnsi="Cambria Math" w:eastAsia="Cambria Math"/>
                        <w:sz w:val="24"/>
                      </w:rPr>
                      <w:t>𝐖𝐫𝐢𝐭𝐢𝐧𝐠</w:t>
                    </w:r>
                    <w:r>
                      <w:rPr>
                        <w:rFonts w:ascii="Cambria Math" w:hAnsi="Cambria Math" w:eastAsia="Cambria Math"/>
                        <w:spacing w:val="19"/>
                        <w:sz w:val="24"/>
                      </w:rPr>
                      <w:t xml:space="preserve"> </w:t>
                    </w:r>
                    <w:r>
                      <w:rPr>
                        <w:rFonts w:ascii="Cambria Math" w:hAnsi="Cambria Math" w:eastAsia="Cambria Math"/>
                        <w:sz w:val="24"/>
                      </w:rPr>
                      <w:t>𝐒𝐞𝐫𝐯𝐢𝐜𝐞𝐬</w:t>
                    </w:r>
                    <w:r>
                      <w:rPr>
                        <w:rFonts w:ascii="Cambria Math" w:hAnsi="Cambria Math" w:eastAsia="Cambria Math"/>
                        <w:spacing w:val="18"/>
                        <w:sz w:val="24"/>
                      </w:rPr>
                      <w:t xml:space="preserve"> </w:t>
                    </w:r>
                    <w:r>
                      <w:rPr>
                        <w:rFonts w:ascii="Calibri" w:hAnsi="Calibri" w:eastAsia="Calibri"/>
                        <w:sz w:val="24"/>
                      </w:rPr>
                      <w:t>-</w:t>
                    </w:r>
                    <w:r>
                      <w:rPr>
                        <w:rFonts w:ascii="Calibri" w:hAnsi="Calibri" w:eastAsia="Calibri"/>
                        <w:spacing w:val="15"/>
                        <w:sz w:val="24"/>
                      </w:rPr>
                      <w:t xml:space="preserve"> </w:t>
                    </w:r>
                    <w:r>
                      <w:rPr>
                        <w:rFonts w:ascii="Calibri" w:hAnsi="Calibri" w:eastAsia="Calibri"/>
                        <w:sz w:val="24"/>
                      </w:rPr>
                      <w:t>DM</w:t>
                    </w:r>
                    <w:r>
                      <w:rPr>
                        <w:rFonts w:ascii="Calibri" w:hAnsi="Calibri" w:eastAsia="Calibri"/>
                        <w:spacing w:val="14"/>
                        <w:sz w:val="24"/>
                      </w:rPr>
                      <w:t xml:space="preserve"> </w:t>
                    </w:r>
                    <w:r>
                      <w:rPr>
                        <w:rFonts w:ascii="Calibri" w:hAnsi="Calibri" w:eastAsia="Calibri"/>
                        <w:sz w:val="24"/>
                      </w:rPr>
                      <w:t>or</w:t>
                    </w:r>
                    <w:r>
                      <w:rPr>
                        <w:rFonts w:ascii="Calibri" w:hAnsi="Calibri" w:eastAsia="Calibri"/>
                        <w:spacing w:val="15"/>
                        <w:sz w:val="24"/>
                      </w:rPr>
                      <w:t xml:space="preserve"> </w:t>
                    </w:r>
                    <w:r>
                      <w:rPr>
                        <w:rFonts w:ascii="Cambria Math" w:hAnsi="Cambria Math" w:eastAsia="Cambria Math"/>
                        <w:sz w:val="24"/>
                      </w:rPr>
                      <w:t>𝐄𝐦𝐚𝐢𝐥</w:t>
                    </w:r>
                    <w:r>
                      <w:rPr>
                        <w:rFonts w:ascii="Cambria Math" w:hAnsi="Cambria Math" w:eastAsia="Cambria Math"/>
                        <w:spacing w:val="18"/>
                        <w:sz w:val="24"/>
                      </w:rPr>
                      <w:t xml:space="preserve"> </w:t>
                    </w:r>
                    <w:r>
                      <w:rPr>
                        <w:rFonts w:ascii="Cambria Math" w:hAnsi="Cambria Math" w:eastAsia="Cambria Math"/>
                        <w:sz w:val="24"/>
                      </w:rPr>
                      <w:t>𝐚𝐭</w:t>
                    </w:r>
                    <w:r>
                      <w:rPr>
                        <w:rFonts w:ascii="Cambria Math" w:hAnsi="Cambria Math" w:eastAsia="Cambria Math"/>
                        <w:spacing w:val="18"/>
                        <w:sz w:val="24"/>
                      </w:rPr>
                      <w:t xml:space="preserve"> </w:t>
                    </w:r>
                    <w:r>
                      <w:fldChar w:fldCharType="begin"/>
                    </w:r>
                    <w:r>
                      <w:instrText xml:space="preserve"> HYPERLINK "mailto:neharesumewriting@gmail.com" \h </w:instrText>
                    </w:r>
                    <w:r>
                      <w:fldChar w:fldCharType="separate"/>
                    </w:r>
                    <w:r>
                      <w:rPr>
                        <w:rFonts w:ascii="Calibri" w:hAnsi="Calibri" w:eastAsia="Calibri"/>
                        <w:color w:val="0462C1"/>
                        <w:spacing w:val="-2"/>
                        <w:sz w:val="24"/>
                        <w:u w:val="single" w:color="0462C1"/>
                      </w:rPr>
                      <w:t>neharesumewriting@gmail.com</w:t>
                    </w:r>
                    <w:r>
                      <w:rPr>
                        <w:rFonts w:ascii="Calibri" w:hAnsi="Calibri" w:eastAsia="Calibri"/>
                        <w:color w:val="0462C1"/>
                        <w:spacing w:val="-2"/>
                        <w:sz w:val="24"/>
                        <w:u w:val="single" w:color="0462C1"/>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1">
    <w:nsid w:val="B5E306ED"/>
    <w:multiLevelType w:val="multilevel"/>
    <w:tmpl w:val="B5E306ED"/>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2">
    <w:nsid w:val="BF205925"/>
    <w:multiLevelType w:val="multilevel"/>
    <w:tmpl w:val="BF205925"/>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3">
    <w:nsid w:val="C8879AEF"/>
    <w:multiLevelType w:val="multilevel"/>
    <w:tmpl w:val="C8879AEF"/>
    <w:lvl w:ilvl="0" w:tentative="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36"/>
        <w:szCs w:val="36"/>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4">
    <w:nsid w:val="CF092B84"/>
    <w:multiLevelType w:val="multilevel"/>
    <w:tmpl w:val="CF092B84"/>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5">
    <w:nsid w:val="D7F9FE59"/>
    <w:multiLevelType w:val="multilevel"/>
    <w:tmpl w:val="D7F9FE59"/>
    <w:lvl w:ilvl="0" w:tentative="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36"/>
        <w:szCs w:val="36"/>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6">
    <w:nsid w:val="DCBA6B53"/>
    <w:multiLevelType w:val="multilevel"/>
    <w:tmpl w:val="DCBA6B53"/>
    <w:lvl w:ilvl="0" w:tentative="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36"/>
        <w:szCs w:val="36"/>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7">
    <w:nsid w:val="F4B5D9F5"/>
    <w:multiLevelType w:val="multilevel"/>
    <w:tmpl w:val="F4B5D9F5"/>
    <w:lvl w:ilvl="0" w:tentative="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36"/>
        <w:szCs w:val="36"/>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8">
    <w:nsid w:val="0053208E"/>
    <w:multiLevelType w:val="multilevel"/>
    <w:tmpl w:val="0053208E"/>
    <w:lvl w:ilvl="0" w:tentative="0">
      <w:start w:val="1"/>
      <w:numFmt w:val="decimal"/>
      <w:lvlText w:val="%1."/>
      <w:lvlJc w:val="left"/>
      <w:pPr>
        <w:ind w:left="23" w:hanging="356"/>
        <w:jc w:val="left"/>
      </w:pPr>
      <w:rPr>
        <w:rFonts w:hint="default" w:ascii="Times New Roman" w:hAnsi="Times New Roman" w:eastAsia="Times New Roman" w:cs="Times New Roman"/>
        <w:b/>
        <w:bCs/>
        <w:i w:val="0"/>
        <w:iCs w:val="0"/>
        <w:spacing w:val="0"/>
        <w:w w:val="100"/>
        <w:sz w:val="36"/>
        <w:szCs w:val="36"/>
        <w:lang w:val="en-US" w:eastAsia="en-US" w:bidi="ar-SA"/>
      </w:rPr>
    </w:lvl>
    <w:lvl w:ilvl="1" w:tentative="0">
      <w:start w:val="1"/>
      <w:numFmt w:val="decimal"/>
      <w:lvlText w:val="%2."/>
      <w:lvlJc w:val="left"/>
      <w:pPr>
        <w:ind w:left="743" w:hanging="360"/>
        <w:jc w:val="left"/>
      </w:pPr>
      <w:rPr>
        <w:rFonts w:hint="default" w:ascii="Times New Roman" w:hAnsi="Times New Roman" w:eastAsia="Times New Roman" w:cs="Times New Roman"/>
        <w:b w:val="0"/>
        <w:bCs w:val="0"/>
        <w:i w:val="0"/>
        <w:iCs w:val="0"/>
        <w:spacing w:val="0"/>
        <w:w w:val="100"/>
        <w:sz w:val="36"/>
        <w:szCs w:val="36"/>
        <w:lang w:val="en-US" w:eastAsia="en-US" w:bidi="ar-SA"/>
      </w:rPr>
    </w:lvl>
    <w:lvl w:ilvl="2" w:tentative="0">
      <w:start w:val="0"/>
      <w:numFmt w:val="bullet"/>
      <w:lvlText w:val="•"/>
      <w:lvlJc w:val="left"/>
      <w:pPr>
        <w:ind w:left="1665" w:hanging="360"/>
      </w:pPr>
      <w:rPr>
        <w:rFonts w:hint="default"/>
        <w:lang w:val="en-US" w:eastAsia="en-US" w:bidi="ar-SA"/>
      </w:rPr>
    </w:lvl>
    <w:lvl w:ilvl="3" w:tentative="0">
      <w:start w:val="0"/>
      <w:numFmt w:val="bullet"/>
      <w:lvlText w:val="•"/>
      <w:lvlJc w:val="left"/>
      <w:pPr>
        <w:ind w:left="2591" w:hanging="360"/>
      </w:pPr>
      <w:rPr>
        <w:rFonts w:hint="default"/>
        <w:lang w:val="en-US" w:eastAsia="en-US" w:bidi="ar-SA"/>
      </w:rPr>
    </w:lvl>
    <w:lvl w:ilvl="4" w:tentative="0">
      <w:start w:val="0"/>
      <w:numFmt w:val="bullet"/>
      <w:lvlText w:val="•"/>
      <w:lvlJc w:val="left"/>
      <w:pPr>
        <w:ind w:left="3517" w:hanging="360"/>
      </w:pPr>
      <w:rPr>
        <w:rFonts w:hint="default"/>
        <w:lang w:val="en-US" w:eastAsia="en-US" w:bidi="ar-SA"/>
      </w:rPr>
    </w:lvl>
    <w:lvl w:ilvl="5" w:tentative="0">
      <w:start w:val="0"/>
      <w:numFmt w:val="bullet"/>
      <w:lvlText w:val="•"/>
      <w:lvlJc w:val="left"/>
      <w:pPr>
        <w:ind w:left="4443" w:hanging="360"/>
      </w:pPr>
      <w:rPr>
        <w:rFonts w:hint="default"/>
        <w:lang w:val="en-US" w:eastAsia="en-US" w:bidi="ar-SA"/>
      </w:rPr>
    </w:lvl>
    <w:lvl w:ilvl="6" w:tentative="0">
      <w:start w:val="0"/>
      <w:numFmt w:val="bullet"/>
      <w:lvlText w:val="•"/>
      <w:lvlJc w:val="left"/>
      <w:pPr>
        <w:ind w:left="5369" w:hanging="360"/>
      </w:pPr>
      <w:rPr>
        <w:rFonts w:hint="default"/>
        <w:lang w:val="en-US" w:eastAsia="en-US" w:bidi="ar-SA"/>
      </w:rPr>
    </w:lvl>
    <w:lvl w:ilvl="7" w:tentative="0">
      <w:start w:val="0"/>
      <w:numFmt w:val="bullet"/>
      <w:lvlText w:val="•"/>
      <w:lvlJc w:val="left"/>
      <w:pPr>
        <w:ind w:left="6294" w:hanging="360"/>
      </w:pPr>
      <w:rPr>
        <w:rFonts w:hint="default"/>
        <w:lang w:val="en-US" w:eastAsia="en-US" w:bidi="ar-SA"/>
      </w:rPr>
    </w:lvl>
    <w:lvl w:ilvl="8" w:tentative="0">
      <w:start w:val="0"/>
      <w:numFmt w:val="bullet"/>
      <w:lvlText w:val="•"/>
      <w:lvlJc w:val="left"/>
      <w:pPr>
        <w:ind w:left="7220" w:hanging="360"/>
      </w:pPr>
      <w:rPr>
        <w:rFonts w:hint="default"/>
        <w:lang w:val="en-US" w:eastAsia="en-US" w:bidi="ar-SA"/>
      </w:rPr>
    </w:lvl>
  </w:abstractNum>
  <w:abstractNum w:abstractNumId="9">
    <w:nsid w:val="0248C179"/>
    <w:multiLevelType w:val="multilevel"/>
    <w:tmpl w:val="0248C179"/>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10">
    <w:nsid w:val="03D62ECE"/>
    <w:multiLevelType w:val="multilevel"/>
    <w:tmpl w:val="03D62ECE"/>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11">
    <w:nsid w:val="2470EC97"/>
    <w:multiLevelType w:val="multilevel"/>
    <w:tmpl w:val="2470EC97"/>
    <w:lvl w:ilvl="0" w:tentative="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36"/>
        <w:szCs w:val="36"/>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12">
    <w:nsid w:val="25B654F3"/>
    <w:multiLevelType w:val="multilevel"/>
    <w:tmpl w:val="25B654F3"/>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13">
    <w:nsid w:val="2A8F537B"/>
    <w:multiLevelType w:val="multilevel"/>
    <w:tmpl w:val="2A8F537B"/>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14">
    <w:nsid w:val="4D4DC07F"/>
    <w:multiLevelType w:val="multilevel"/>
    <w:tmpl w:val="4D4DC07F"/>
    <w:lvl w:ilvl="0" w:tentative="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36"/>
        <w:szCs w:val="36"/>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15">
    <w:nsid w:val="59ADCABA"/>
    <w:multiLevelType w:val="multilevel"/>
    <w:tmpl w:val="59ADCABA"/>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16">
    <w:nsid w:val="5A241D34"/>
    <w:multiLevelType w:val="multilevel"/>
    <w:tmpl w:val="5A241D34"/>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17">
    <w:nsid w:val="72183CF9"/>
    <w:multiLevelType w:val="multilevel"/>
    <w:tmpl w:val="72183CF9"/>
    <w:lvl w:ilvl="0" w:tentative="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36"/>
        <w:szCs w:val="36"/>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num w:numId="1">
    <w:abstractNumId w:val="8"/>
  </w:num>
  <w:num w:numId="2">
    <w:abstractNumId w:val="4"/>
  </w:num>
  <w:num w:numId="3">
    <w:abstractNumId w:val="15"/>
  </w:num>
  <w:num w:numId="4">
    <w:abstractNumId w:val="2"/>
  </w:num>
  <w:num w:numId="5">
    <w:abstractNumId w:val="1"/>
  </w:num>
  <w:num w:numId="6">
    <w:abstractNumId w:val="10"/>
  </w:num>
  <w:num w:numId="7">
    <w:abstractNumId w:val="12"/>
  </w:num>
  <w:num w:numId="8">
    <w:abstractNumId w:val="17"/>
  </w:num>
  <w:num w:numId="9">
    <w:abstractNumId w:val="9"/>
  </w:num>
  <w:num w:numId="10">
    <w:abstractNumId w:val="0"/>
  </w:num>
  <w:num w:numId="11">
    <w:abstractNumId w:val="13"/>
  </w:num>
  <w:num w:numId="12">
    <w:abstractNumId w:val="16"/>
  </w:num>
  <w:num w:numId="13">
    <w:abstractNumId w:val="3"/>
  </w:num>
  <w:num w:numId="14">
    <w:abstractNumId w:val="14"/>
  </w:num>
  <w:num w:numId="15">
    <w:abstractNumId w:val="7"/>
  </w:num>
  <w:num w:numId="16">
    <w:abstractNumId w:val="11"/>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0B7453A"/>
    <w:rsid w:val="092B1819"/>
    <w:rsid w:val="17C3498C"/>
    <w:rsid w:val="18E40848"/>
    <w:rsid w:val="27D824EE"/>
    <w:rsid w:val="2931237D"/>
    <w:rsid w:val="393F1F7B"/>
    <w:rsid w:val="41AB7ACC"/>
    <w:rsid w:val="41B32AD5"/>
    <w:rsid w:val="4A46578C"/>
    <w:rsid w:val="539E53FD"/>
    <w:rsid w:val="5EDB7FAF"/>
    <w:rsid w:val="66B14307"/>
    <w:rsid w:val="68534D38"/>
    <w:rsid w:val="6A845731"/>
    <w:rsid w:val="6C006E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50"/>
      <w:ind w:left="23"/>
      <w:outlineLvl w:val="1"/>
    </w:pPr>
    <w:rPr>
      <w:rFonts w:ascii="Times New Roman" w:hAnsi="Times New Roman" w:eastAsia="Times New Roman" w:cs="Times New Roman"/>
      <w:b/>
      <w:bCs/>
      <w:sz w:val="36"/>
      <w:szCs w:val="36"/>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36"/>
      <w:szCs w:val="36"/>
      <w:lang w:val="en-US" w:eastAsia="en-US" w:bidi="ar-SA"/>
    </w:rPr>
  </w:style>
  <w:style w:type="paragraph" w:styleId="6">
    <w:name w:val="Title"/>
    <w:basedOn w:val="1"/>
    <w:qFormat/>
    <w:uiPriority w:val="1"/>
    <w:pPr>
      <w:spacing w:before="77"/>
      <w:ind w:left="801" w:right="794" w:firstLine="108"/>
    </w:pPr>
    <w:rPr>
      <w:rFonts w:ascii="Times New Roman" w:hAnsi="Times New Roman" w:eastAsia="Times New Roman" w:cs="Times New Roman"/>
      <w:b/>
      <w:bCs/>
      <w:sz w:val="56"/>
      <w:szCs w:val="56"/>
      <w:lang w:val="en-US" w:eastAsia="en-US"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50"/>
      <w:ind w:left="23"/>
      <w:jc w:val="both"/>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TotalTime>425</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2025-06-23T11:28:00Z</dcterms:created>
  <dc:creator>adina</dc:creator>
  <cp:lastModifiedBy>Adina Kalmatova</cp:lastModifiedBy>
  <dcterms:modified xsi:type="dcterms:W3CDTF">2025-06-27T20:10:06Z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2025-06-23T00:00:00Z</vt:filetime>
  </property>
  <property fmtid="{D5CDD505-2E9C-101B-9397-08002B2CF9AE}" pid="3" name="LastSaved">
    <vt:filetime>2025-06-23T00:00:00Z</vt:filetime>
  </property>
  <property fmtid="{D5CDD505-2E9C-101B-9397-08002B2CF9AE}" pid="4" name="KSOProductBuildVer">
    <vt:lpwstr>1049-12.2.0.21546</vt:lpwstr>
  </property>
  <property fmtid="{D5CDD505-2E9C-101B-9397-08002B2CF9AE}" pid="5" name="ICV">
    <vt:lpwstr>895EC21C462E4CAAA23840FC78AE5D20_12</vt:lpwstr>
  </property>
</Properties>
</file>